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幼 科 惊 搐 门 清 楼拥千   辑 孙孝忠 点校    宋立人 审订    书书书</w:t>
      </w:r>
    </w:p>
    <w:p>
      <w:r>
        <w:t xml:space="preserve">获取更多中医课程资料 加微信 yqx2016h 中医古籍珍稀抄本精选 主 审 段逸山 吉文辉          副主审   I按姓氏笔画为序J 王大妹 宋立人             张如青 陈 熠                审 订 李其忠 李 飞             吴九伟 招萼华             金芷君 潘朝曦            </w:t>
      </w:r>
    </w:p>
    <w:p>
      <w:r>
        <w:t xml:space="preserve">获取更多中医课程资料 加微信 yqx2016h        前 言          中医药抄本是中国传统文化中颇有价值的遗产K 蕴含着历代医家诸多精辟的学术理论与丰富的临证 中 医 经验K是中医药古籍整理研究的一个重要方面 尤其 古 是其中的临床各科与医案部分K每每具有独到的理论 籍 珍 启迪与临床见解K有助于拓展治疗的思路K丰富治疗 稀 抄 的方法K具有深入整理研究的价值  本  中医图书联合目录 收录全国   个图书馆截至 精 选     年底为止的馆藏中医药图书K其中中华人民共和   十 国成立前出版的中文中医药图书K共计     种 内 一 有中医药抄本    种 其中未刻抄本    种K已属   孤本的有    部N清末前抄本    种K其中未刻抄 本   种K已属孤本的有   部 内容涉及医经 医 案 诊法 方药 综合与临床各科类 其中临证各科的 抄本多达    种K其次为方书 医案类抄本 从馆藏 抄本品种的数量来说K中国中医研究院图书馆与上海 中医药大学图书馆收藏量最多K分别为    种与     种K合计为    种K占总量的    </w:t>
      </w:r>
    </w:p>
    <w:p>
      <w:r>
        <w:t xml:space="preserve">                获取  更多中医课程资料 加微信 yqx2016h 对抄本进行系统整理研究K是一项巨大的工程K 摆在研究者面前的困难重重 具体表现为M目前没有 一部书目能完整全面地反映现存抄本的情况N抄本数 量庞大K分散各处K难于收集整理N从几千种抄本中进 行筛选K既费时耗力K又须具有识别能力N抄本为手写 体文字K字体多不规范K异体字 俗体字 讹误字甚多K 再加抄写时日既久K字体有的磨灭K难以辨识K因而要 求研究者不仅具有中医药等方面知识K还要善于辨识 中 各种字体K并须依据上下文意与相关著作加以酌定N 医 古 提要的一个重要内容是介绍作者K而很多作者因无传 籍 世著作K其生平难以了解K须借助相关工具书查寻  珍 稀 唯其如此K对于中医药抄本这一部分遗产K尤其是世 抄 本 上目前仅存一部的珍贵抄本K长期以来乏人问津K未 精 见有人加以系统整理K因而至今仍是迷雾一团K不知 选   底细 随着时间的迁移K因人为与自然的原因K中医 十 一 药抄本损失惨重K从现存清末前未刻抄本的数量已远   少于清末后未刻抄本的状况K便可见一斑 因此K对 中医药抄本进行整理研究K不仅具有保存中医古籍精 华 弘扬中医学术 促进临床发展的作用K而且具有抢 救祖国传统文化遗产的特殊意义  据我们对抄本的初步研究K其内容体式大致可归 纳为三类M第一类是类辑抄本K即按内容分类抄录前 人的资料K如清代张璐 医通祖方  朱时进 一见能 医 等即是 此类抄本虽然属于编辑性质K但其有两</w:t>
      </w:r>
    </w:p>
    <w:p>
      <w:r>
        <w:t>获取更多中医课程资料 加微信 yqx2  01  6h               方面可取之处M一是将相关资料汇辑一处K给后人阅 读使用提供了方便 二是所抄录的前代资料有的业 已亡佚K凭此抄录而得以留传 第二类是评述抄本K 即在抄录前人资料的基础上K加上个人的分析评述K 如清代杨和 幼科折衷秘传真本  方谟重订 薛氏济 阴万金书 等即是 此类抄本汇集前代医家重要论 述K间附作者的临证心得K分析评述往往一言中的K寓 有真知灼见K有助于读者把握前代资料的精髓 第三 中 类是心得抄本K即在医学理论上有独到的见解K或在 医 临证实践上有丰富的经验K如清代徐养恬 徐养恬方 古 籍 案  江泽之 江泽之医案 等即是 此类抄本最具学 珍 术价值K是我们整理研究的主要对象K本套丛书所收 稀 抄 录大多为此类抄本  本 精 本套丛书共收录抄本五十余种K绝大多数为清代 选 抄本K以临床各科类 医案类为主 入选的标准主要   十 有三条M一是具有较高的学术价值与实用价值K在理 一   论与实践上有独特的见解和经验N二是古代既无刻 本K现代又无排印本 影印本N三是内容完整 版式清 楚的善本  上海中医药大学图书馆 南京中医药大学图书馆 为本套丛书提供底本K谨致谢忱！上海科学技术出版 社为传承发扬中国传统文化K编辑出版本套丛书K其 眼力之非凡K气魄之恢弘K殊实令人感佩！ 本套丛书的出版K旨在将沉埋多年的中医瑰宝呈</w:t>
      </w:r>
    </w:p>
    <w:p>
      <w:r>
        <w:t xml:space="preserve">                获取  更多中医课程资料 加微信 yqx2016h 现给广大读者K以引起人们对中医古籍抄本的重视K 并开展更为深入的研究 本套丛书主要为中医药专 业工作者 中医药院校学生 古代文献与传统文化工 作者及其爱好者阅读研究K也可供各地图书馆与相关 专业图书馆收藏  段逸山 二〇〇三年六月 中 医 古 籍 珍 稀 抄 本 精 选   十 一  </w:t>
      </w:r>
    </w:p>
    <w:p>
      <w:r>
        <w:t xml:space="preserve">获取更多中医课程资料 加微信 yqx2016h          凡 例          一 字体 统一使用简化字K不出现繁体字与异 体字  中 医 二 提要 置于正文之前 介绍作者与全书内 古 容K注重其在理论与临床上的特点  籍 珍 三 正文 按内容分段K并加标点符号 为便于 稀 分辨K属于眉批 夹注以及药物剂量 炮制方法用小号 抄 本 字排印  精 四 校注 置于同页下方K按照正文所加序号依 选   次分行排列 凡内容重要K且校勘有据者K选择采用 十 一 本校 他校 理校等校勘方法 注释对象有二M一是注   音 凡冷僻的难读字K采用拼音加直音的方法注音  二是释义 凡疑难词句K加以注释 校语与释文力求 科学规范K简明扼要 凡明显错字或重复的内容K一 律直接予以改正或删除K不再出注  五 目录 为读者检阅方便起见K抄本原有目录 的照录K补上序号N原目录与正文不一致者K则依照正 文改正N原无目录的K依据正文补上序号与目录 </w:t>
      </w:r>
    </w:p>
    <w:p>
      <w:r>
        <w:t xml:space="preserve">                获取  更多中医课程资料 加微信 yqx2016h     六 案序 为醒目易检K凡医案类抄本K每一病证 所录医案K均用阿拉伯数字编排序次  七 禁用药物 抄本中有些药物现属国家禁止使 用的动 植 矿物药材K为保持古籍抄本原貌K本书对 此均不作删改K仅供参考  中 医 古 籍 珍 稀 抄 本 精 选   十 一  </w:t>
      </w:r>
    </w:p>
    <w:p>
      <w:r>
        <w:t>获取更多中医课程资料 加微信 yqx2016h         提要!       幼科惊搐门 是清代乾隆年间的手抄医书K现为 南京中医药大学馆藏孤本 作者题为 越山楼拥千 辑  查 全国中医图书联合目录 及 中国医籍通考  I上海中医学院出版社JK是书均不见载 按 南京中 医药大学馆藏中医书目     条记M  幼科惊搐门 K 幼 清代楼岩辑K清乾隆五十六年辛亥I    年J抄本  查  中国中医人名大辞典 I中医古籍出版社J楼岩条M 科  楼岩K字永千K清代浙江萧山县人 潜心于医术K所 治有捷效K知名于乡里 著有 杂症辑要   幼科明 惊 辨 等书K未见刊行  见 绍兴府志 ! 拥千与永千音 同N王绍典在叙中说M  医学纲目 K乃祖遗书也   医 搐 学纲目 的著者是明代著名医家楼英K说明楼拥千是 楼英的后人K而楼英正是浙江萧山人 越山之名K诸 门 典虽未录I如 中国古今地名大辞典 及 汉语大词 典 JK萧山在古越地K越山疑即萧山N故此可证作者正 是萧山的楼岩  是书为儿科惊搐之专书K将惊搐一证分为本症 兼症 余症 类症 类K 类以下K别具细目K分类缜密K 先论后方K方后附药K翔实允当K切合临床K于中可窥 见作者临床经验之宏富与理论水平之渊博 书中亦 有荒诞不经的迷信说法K如杀鬼丸之属K当然K这些观</w:t>
      </w:r>
    </w:p>
    <w:p>
      <w:r>
        <w:t xml:space="preserve">                获取  更多中医课程资料 加微信 yqx2016h 点绝非楼氏独创K而是直接渊源于传统医学的经典认 识K读者自当甄别是非           中 医 古 籍 珍 稀 抄 本 精 选   十 一  </w:t>
      </w:r>
    </w:p>
    <w:p>
      <w:r>
        <w:t xml:space="preserve">获取更多中医课程资料 加微信 yqx2016h         叙 先生读书善得K间能通微理K析毫芒K靡不融彻  嫌禀质薄K甫弱冠K便求延年之术K笃志岐黄  医学 幼 纲目 K乃祖遗书也 既熟复久K爰自诸名家外K及一 知半解 成言备采者K不问简帙完缺K悉钩其元K辄多 科 创获K名遂远近播K男妇大小诸科并精K日来就医以百 惊 十计 初不惮烦K亦不索一文钱K并好施舍K豫贮药 石K不时需用K贫无资者K恣取给焉 然交游广K酬应 搐 不支K肩舆往迎K率怅然返 盖祝者十而诅者百K不能 顺也 余于先生为姻旧K札邀再四K来或不果K私窃憾 门 之 庚戌冬K余旧居停K延至武林K偶得畅叙K缘疏阔 久K坐谈辄竟夕 却忆二十年来K终岁不得一觌面 K 颇未尽识先生之为人K至是乃始知   先生所得者K 心学也 余亦遂有出世之想K学长生恐不能K愿得长 不死 先生愀然曰M 不死安得长？夫人初生之日K即 始死之年也 吾愿以所辑 幼科惊搐门 一种K付梓布    觌面M见面 </w:t>
      </w:r>
    </w:p>
    <w:p>
      <w:r>
        <w:t xml:space="preserve">                获取  更多中医课程资料 加微信 yqx2016h 施K作活命慈航何如？ 余笑曰M 施送阴骘文K只堪补 壁 此安知不覆酱瓿乎？然先生自此不死矣！  时乾隆辛亥夏日年家眷同学弟王绍典拜题 中 医 古 籍 珍 稀 抄 本 精 选   十 一  </w:t>
      </w:r>
    </w:p>
    <w:p>
      <w:r>
        <w:t xml:space="preserve">获取更多中医课程资料 加微信 yqx2016h         目 录      一 惊搐总括                    搐有真假                 幼     搐有阴阳                 科     搐有顺逆                     治有次第                 惊 二 本症                      急惊                   搐     慢惊                   三 兼症                  门     脐风发搐                     月内发搐                     变蒸发搐                     惊恐发搐                     外感发搐                     内伤发搐                     中暑发搐                </w:t>
      </w:r>
    </w:p>
    <w:p>
      <w:r>
        <w:t xml:space="preserve">                获取  更多中医课程资料 加微信 yqx2016h     霍乱发搐                     吐泻发搐                     痢疾发搐                     疟疾发搐                     疫病发搐                     咳嗽发搐                     丹毒发搐                 中     疮疡发搐                 医 古     痘疹发搐                 籍     麻疹发搐                 珍 稀 四 余症                   抄 本     搐久舌黑                 精 选     搐久便秘                   十     搐久神昏有痰                一     搐时鼻衄                       搐时失音                     搐后失音                     搐后目不明                    搐后瞳斜                     搐后睡眠不醒                    搐后目动咬牙                    搐后唇内生疮               </w:t>
      </w:r>
    </w:p>
    <w:p>
      <w:r>
        <w:t xml:space="preserve">获取更多中医课程资料 加微信 yqx2  01  6h                   搐后余热                     搐后喘咳                     搐后消瘦昏愦                    搐后食少形瘦                    搐后心神不宁                    搐后虚肿                     搐后瘫痪                     搐后成                 幼 五 类症                   科     天钓类搐                     内钓类搐                 惊     痉 类搐                     客忤类搐                 搐     中恶类搐                     白虎类搐                 门     虫痛类搐                     马脾风类搐                六 附方                       搐有真假门                    搐有阴阳门                    治有次第门                    搐有顺逆门               </w:t>
      </w:r>
    </w:p>
    <w:p>
      <w:r>
        <w:t xml:space="preserve">                获取  更多中医课程资料 加微信 yqx2016h     急惊门                      慢惊门                      月内发搐门                    变蒸发搐门                    闻非常之声惊恐发搐门                外感发搐门                    内伤发搐门                中     中暑发搐门                医 古     吐泻发搐门                籍     痢疾发搐门                珍 稀     疟疾发搐门                抄 本     疫病发搐门                精 选     咳嗽发搐门                  十     丹毒发搐门                一     痘疹发搐门                      麻疹发搐门                    搐久舌黑门                    搐久便秘门                    搐后睡眠不醒门                   搐后自动咬牙门                   搐后唇内生疮门                   搐后余热门               </w:t>
      </w:r>
    </w:p>
    <w:p>
      <w:r>
        <w:t>获取更多中医课程资料 加微信 yqx2  01  6h                   搐后喘咳门                    搐后心神不宁门                   痉 类搐门                幼 科 惊 搐 门</w:t>
      </w:r>
    </w:p>
    <w:p>
      <w:r>
        <w:t xml:space="preserve">获取更多中医课程资料 加微信 yqx2016h         一 惊 搐 总 括 惊搐一也K而症不一K有本症K有兼症K有余 症K有类症 症之弗辨K而混以施治K鲜不误矣  欲其治之无误K在于辨之必明M孰为真K孰为假K 孰为阴K孰为阳K孰为顺K孰为逆 真假判焉K阴 幼 阳分焉K顺逆见焉 夫然后症之不一者K或易 科 治K或难治K而自非不治K皆可得而次第施治矣  辑惊搐总括  惊 搐 有 真 假 搐 搐有真假K此乃钱氏论百日内发搐之症也  门 真者不过二三次必死K假者频发不为重 真者 内生惊K假者外生风冷 盖由血气未实K不能 胜任以致发搐 真搐不治 其口中气出热者K 假搐也K治宜发散K泻青丸去大黄K加天麻 全 蝎 </w:t>
      </w:r>
    </w:p>
    <w:p>
      <w:r>
        <w:t xml:space="preserve">                获取  更多中医课程资料 加微信 yqx2016h 搐 有 阴 阳 搐有阴阳 肝主风K木也K飘骤急疾K莫甚 于风 心主惊K火也K暴烈飞扬K莫甚于火 惊 与风固有辨K而火与木则皆阳K故病在心肝 火 资风势K风资火威K风火相煽而发搐者K谓之急 中 而属阳也 脾胃者K土也K沉重迟滞K莫甚于土  医 而脾土为至阴之属K故病在于脾而发搐者K谓之 古 籍 慢而属阴也 肝常有余K有余则泻而损之N脾常 珍 稀 不足K不足则补而益之  抄 本 按钱氏云M病潮热K寅 卯 辰时发搐K身壮 精 热K目上视K手足动摇K口内生热涎K项颈强急K 选   此肝旺也 洁古云M潮热于寅 卯 辰时K是木旺 十 一 之位 当先补肾水以制心火K地黄丸N泻肝以止   其搐K泻青丸  因潮热K巳 午 未时发搐K心神惊悸K目上 视K白睛赤色K牙关紧急K口内潮涎K此心旺也  洁古云M巳 午 未时K火旺之位 而热搐者K心 热也 宜导赤散 凉惊丸或木通散K以泻心肝之 火K后以地黄丸补之  因潮热K申 酉 戌时不甚搐而喘K目微</w:t>
      </w:r>
    </w:p>
    <w:p>
      <w:r>
        <w:t>获取更多中医课程资料 加微信 yqx2  01  6h               斜视K身体似热I一云身热如火JK睡露睛K手足 冷K大便淡黄水K是肺旺也 洁古云M申 酉 戌 时K金旺之位K而肝木强K法当补脾 恐被木之 贼所克害K当泻心肝以控其势K而后补肺 泻心 肝K宜木通散N补脾K宜钱氏异功散N治肺K小阿 胶散  因潮热K发搐在亥 子 丑时者K此肾用事之 时也 不甚搐而卧不稳K身体温壮K目睛紧斜 幼 视K喉中有痰K大便银褐色K乳食不消K多睡不 科 醒 洁古云M皆因大病之后K脾胃虚损K多有此 疾 故宜补脾凉心M补脾K异功散N凉心K凉惊 惊 丸  夫寅 卯 辰 巳 午 未K阳之位也N申 酉 搐 戌 亥 子 丑K阴之位也 钱氏 洁古以晨夕分 阴阳K而证治因之K故心肝之搐多凉泻K脾虚之 门 搐多温补也  搐 有 顺 逆 搐有顺逆 男搐左视左K女搐右视右N男眼 上窜K女眼下窜N男握拇指出外K女握拇指入里N 男引手挽左直右曲K女引手挽右直左曲   凡</w:t>
      </w:r>
    </w:p>
    <w:p>
      <w:r>
        <w:t xml:space="preserve">                获取  更多中医课程资料 加微信 yqx2016h 此皆顺K反此则逆 亦有先搐左而后双者 但 搐顺则无声K搐逆则有声 其指纹弯弓K入里者 顺K反外者逆K出入相半者难痊 又阳病阴脉K 阴病阳脉K亦为反 其证不顺者K 活幼心书 顺 搐散可取用之  治 有 次 第 中 医 治有次第 方其热盛之时K腮红面赤K两目 古 籍 如怒K直视不转者K即急惊之先兆也 宜当归龙 珍 稀 荟丸K或导赤散加灯心 薄荷K以去其热N次服抱 抄 本 龙丸以安其神K则风自不作矣 如吐泻不止之 精 时见摇头斜视K以手抹人K昏睡喜卧K额上多汗K 选   其脉沉细K即是慢惊之候   若待已发K则难为 十 一 力   调元汤加肉桂主之N或用参苓白术散以   补脾K琥珀抱龙丸去枳壳 枳实K加黄芪以平肝K 则慢惊风不作矣 此其候宜预防者也 至于卒 然昏绝 牙关紧急之时K轻者可用掐法以醒之K 重者用嚏惊散K吹鼻中嚏出 如不出K则用霹雳 散K或灸中冲穴K必醒N不嚏不醒K不可治也 次 用开辟散擦牙K涎出自开K然后用药 若慢惊K 则急灸百会穴 法详本症 </w:t>
      </w:r>
    </w:p>
    <w:p>
      <w:r>
        <w:t>获取更多中医课程资料 加微信 yqx2  01  6h               二 本     症 看是惊症K混以惊治K与看似惊症K误以惊 治K其害人一也 故必明乎其为本症K而后可以 治惊 急惊慢惊K其本症也 乃以治慢者治急K 以治急者治慢K其害人将每同K则虽本症中亦有 幼 辨 辑本症  科 急 惊      惊 急惊之候K壮热痰壅K窜视反张K搐搦颤动K 搐 牙关紧急K口中气热K颊赤唇红K便结饮冷K脉洪 而数 此肝风甚K而心火从之 木生火从前来 门 者为实邪 实则泻之K宜泻青丸以泻肝之风K导 赤散以泻心之火K此治急惊无上之法也  此症由小儿内蓄实热K失于清利K热极生 风 故不待闻声及惊K亦自发搐K即东垣所谓  气动惊  大忌防风丸K治风以辛散之药必不 救 盖外来之风可散K内热之风不可散也 与 闻大声或大惊而发搐者K有内因外因之别K幼科</w:t>
      </w:r>
    </w:p>
    <w:p>
      <w:r>
        <w:t xml:space="preserve">                获取  更多中医课程资料 加微信 yqx2016h 混同立论K今揭而出之 治详兼症  凡急惊抽搐K听其自发自止K切不可令人 紧抱束系之K恐他日有痼疾K以其气不流通故 也  凡急惊发时K牙关紧闭不醒者K急用艾炷灸 两手大指头少商穴K在甲旁合而灸之即醒K而后 施治法  中 凡急惊痰气喘急K用定喘汤加竹沥治之  医 凡急惊痰在咽喉之中K壅塞沾滞K药食不得 古 籍 入者K宜吐而出之K此 在上越之 之治法也  珍 稀 急惊手撮目闭K口张囟陷K鱼口气促K吐沫 抄 本 喷药K昏睡不语不啼K口噤绝不饮食K遗尿遗屎K 精 面赤如朱K皆不治之证  选   灸法   先以两手两大指相合于甲缝中处K 十 一 烧三壮N又以两手中指相合于甲侧缝中处K烧一   二壮 即醒者可治K不知痛者不治  又法   凡小儿惊风 中恶 客忤K以及痰闭 火闭 风闭K乍然卒死K即以大指掐其人中穴K病 轻者一掐即啼哭而醒N倘不应K掐合谷N又不应K 掐中冲N若又不应K其病至重K以艾炷如萝卜子 大K于中冲穴灸之K火到即活 盖中冲一穴K为 厥阴心包络之脉所出K其经与少阴心脏相通 </w:t>
      </w:r>
    </w:p>
    <w:p>
      <w:r>
        <w:t>获取更多中医课程资料 加微信 yqx2  01  6h               此火一燃K则心中惕然而觉 其不知痛者K百不 救一  吐法   用僵蚕 牙皂炙焦K等分K碾细末  每服少许K以土牛膝根自然汁灌之即吐 吐后 进下辰砂膏效 或但用土牛膝根取自然汁灌 之K其涎自吐  辰砂膏   下痰甚妙  辰砂 硼砂 马牙硝 幼 研细K水飞K三钱      各钱半   元明粉 全蝎 珍珠 麝 二钱   酒洗去毒   各一钱   一字K 科 即二分半 各为极细末K合匀K用油单纸包起K自然成 惊 膏 每用一粒许 治诸惊K薄荷汤下N胎惊K乳 汁调枣汤下  搐 定喘汤   治急惊痰气喘急  南星 制  栀子仁 炒  石膏   杏仁泥   薄荷 门 赤苓 水煎K入竹沥服之  慢 惊      慢惊之候K多由吐泻 因致气微神缓K昏 睡露睛K痰鸣气促K惊跳搐搦K或乍发乍静K或</w:t>
      </w:r>
    </w:p>
    <w:p>
      <w:r>
        <w:t xml:space="preserve">                获取  更多中医课程资料 加微信 yqx2016h 身凉K或身热K或肢体逆冷K或眉唇青赤K面色 淡白K其脉迟缓K或见细数K此脾土败肝木乘 之K故慢惊为难治也 宜速救真元K调元汤加 肉桂K大剂频服之K此东垣之神方K诚治慢惊之 秘法也  小儿慢惊多因病后K或因吐泻K或因误服药 饵K损伤脾胃所致 然亦有脾胃素弱K或受风 中 寒K则不必病后及误药者K总属脾胃虚寒之症  医 故张氏云M治慢惊之法K但当速培元气K即有风 古 籍 痰之类K皆非实邪K不得妄行消散K再伤阳气以 珍 稀 致不救  抄 本 凡慢惊K脾土微虚K微泻而内不寒者K可平 精 补之K宜六神散 四君子汤或五味异功散  选   脾肾俱虚而脏平无寒者K宜五福饮 又阴 十 一 血生于脾土K宜四君子汤加当归 枣仁    脾气阳虚而寒者K宜理中汤 痰多者K六君 子汤加炮姜 脾肾阴阳俱虚而寒者K唯理阴煎 为最妙  脾肾虚寒之极K或吐泻不止者K宜附子理阴 煎 再甚者宜六味回阳饮K或四味回阳饮K量儿 大小与之  脾肾虚寒泄泻不止者K宜胃关煎 </w:t>
      </w:r>
    </w:p>
    <w:p>
      <w:r>
        <w:t>获取更多中医课程资料 加微信 yqx2  01  6h               凡慢惊元气亏损K而至昏愦者K急灸百会 穴 若待下痰不愈而后灸之K则元气脱散而不 救矣  三 兼     症 兼症者K因他症而发为惊症K或因他症之 幼 失治而转为惊症也 惊只急 慢两症耳K而症 科 之兼者未易一二数 于是有症既兼K治亦宜 兼N于是有症虽兼K治不必兼K致不同矣 辑 惊 兼症  搐 脐 风 发 搐 门 甫出胎七日前K啼哭不止K口咂不乳K甚则 发为风搐K名曰脐风 此胎毒也K不治 详脐风 门  月 内 发 搐 儿在腹中K妊妇调养乖常 或因忿怒K或缘</w:t>
      </w:r>
    </w:p>
    <w:p>
      <w:r>
        <w:t xml:space="preserve">              获取  更多中医课程资料 加微信 yqx2016h 惊扑K或挟风邪K以致有伤于胎 自七日后及一 月内K即病发搐者K此胎惊也 其症壮热翻眼K 握拳咬牙K身腰强直K涎潮呕吐K搐掣惊啼K腮缩 囟开K或颊赤K或面赤K或眼合I凡胎惊眼合K不 可误作慢惊K妄用温药J 视其眉间气色K黯而 青黑者不治K赤而鲜碧者可治N虎口指纹反出外 者不治K曲入里者可治 以至圣保命丹K金银灯 中 心汤下东垣安神丸 又方取猪乳K细研辰砂 牛 医 黄 麝K各少许K调抹口中K其效如神 搐不止 古 籍 者K是谓胎不治  珍 稀 抄 变 蒸 发 搐 本 精 选   此亦胎病 其逢蒸期K热甚发搐者K只用导 十 一 赤散 泻青丸K治之效 若每逢蒸期作搐者K病   自内生K不急治必成疾K宜秘传三圣散K频频 细与服之K以不发为度  三圣散 白滑石 甘草 飞K两半   二钱半 和匀作三份M一份用青黛一钱和匀K名安魂 散K早用淡竹叶汤下N一份用朱砂飞K一钱和匀K 名镇心散K午用灯心汤下N一份用苦梗研细末和</w:t>
      </w:r>
    </w:p>
    <w:p>
      <w:r>
        <w:t>获取更多中医课程资料 加微信 yqx2  01  6h             匀K名定魄散K晚用苏叶汤下  惊 恐 发 搐 小儿元气素实K痰热客于心间K因闻非常之 声K见异类之物K或争斗推跌K致惊其神K痰壅气 逆K遂成惊搐K即东垣所谓外物惊也K其症发过 即如常 若无他症K或一日一发K或间日一发K 幼 宜先以理痰丸顺气开痰K后用安神丸调之  科 有元气本不足K因大惊卒恐K致伤神志K精 神愦乱而发搐者K以收复神气为主 张景岳曰M 惊  小儿忽被大惊K最伤心胆之气   内经 口问 篇 曰M 大惊卒恐K则气血分离K阴阳破散K经络 搐 厥绝K脉道不通K阴阳相逆K经脉空虚K血气不 次K乃失其常  此 内经 概言受惊之病有如此K 门 矧小儿气血K尤非大人之比 若大惊卒恐K则其 神气失散K愦乱不堪K尚何实邪之有？斯时也K 收复正气K尤恐不暇K顾可复为清散邪？即如朱 砂 琥珀之类K不过取其镇坠之意K亦非救本之 法 今幼科诸书K皆以大惊之证K例作急惊K误 亦甚矣！不知急惊由于风热K慢惊由于脾肾之 虚K皆不由惊而得 而此以大惊致困者K本乎心</w:t>
      </w:r>
    </w:p>
    <w:p>
      <w:r>
        <w:t xml:space="preserve">              获取  更多中医课程资料 加微信 yqx2016h 胆受伤 神气陡离之病K收复神气为主K宜秘旨 安神丸 团参散 独参汤之类K加金银等物煎服 之  秘旨安神丸   原治心血虚而睡中惊惕K并 治大惊卒恐  人参 枣仁 白茯神 半夏 当归          各一钱   白芍 橘红 五味子    各七分   七粒 中 上为细末K蜜丸芡实大K每服一丸K生姜汤 医 化下  古 籍 团参散   治心虚血热K自汗盗汗K并治大惊 珍 稀 卒恐  抄 本 人参   当归 等分 精 为细末 用猪心一个K切作三片 每以药 选   末一钱K用猪心一片K煎汤调服  十 一 独参汤   治气虚气脱K神散魂离K以此亟   救K 元阳草还丹 之名K诚不愧也  人参不拘多少K同炒米 煨姜 红枣浓煎汤K 徐徐服之K实有起死回生之力  外 感 发 搐 外感风寒K失于发散K热盛发搐者K其症发</w:t>
      </w:r>
    </w:p>
    <w:p>
      <w:r>
        <w:t>获取更多中医课程资料 加微信 yqx2  01  6h             过略醒K须臾复发 先用导赤散吞下泻青丸K以 清心肝之热K后以抱龙丸治痰K保命丹除风K缓 缓调之 大忌脑 麝 金石镇坠之药K引邪深入 脏腑K千中千死  钱氏云M 伤风发搐K因伤风后得之K口中气 出热K呵欠顿闷K手足动摇K大青膏主之 小儿 生来怯弱者K多此病也  洁古云M 证同大人伤 风寒痰疾之类K当辨有汗无汗K阴症用大青膏K 幼 阳症用小续命汤K开发则愈也   科 内 伤 发 搐 惊 内伤饮食K失于消导K热甚发搐者K其症发 搐 过略醒K醒多啼哭K须臾复发K不思乳食 先用 陈皮麦芽汤吞下五色丸K或三黄枳术丸K推去宿 门 食K则痰自除N复用辰砂五苓散K或抱龙丸调之  钱氏云M 伤食发搐K因伤饮食后得之K身体温K 多唾K多睡K或吐K不思乳食而发搐K当先定其 搐K搐退K白饼子下之K后服安神丸  洁古云M  伤食发搐K谓不因他症K忽然而搐者K由饮食过 度K致伤脾胃K故儿多吐多睡K不思乳食 脾胃 既虚K引动肝风则发搐 当先定其搐K如羌活</w:t>
      </w:r>
    </w:p>
    <w:p>
      <w:r>
        <w:t xml:space="preserve">              获取  更多中医课程资料 加微信 yqx2016h 防风煎汤下泻青丸K后用白饼子下其食K渐渐用 调中丸 异功散养其气   凡治急惊风K除伤食一症外K不可遽用下 药K必先问其大小便何如 若小便清K大便通 利K其邪在表K只用导赤散加防风K或泻青丸去 大黄K加全蝎作汤服之K邪去风自退K后以辰砂 五苓散调之 不可犯麝香K恐引邪入里 若小 中 便赤涩K大便闭结K此邪在里K可用五色丸渐渐 医 下之K或三黄枳术丸K及胆导法 不可用巴豆及 古 籍 温热药大下之K恐搐虚热不消也 如大便润者K 珍 稀 虽有食亦忌下K先用辰砂五苓散K或琥珀抱龙丸 抄 本 定其搐K后以消食药调之  精 三黄枳术丸 选   黄芩 川连 大黄 神曲 十 二钱   酒洗   酒煨   炒   一 陈皮 白术 枳实    各一钱   五分   为末K汤浸蒸饼丸K百沸汤下  中 暑 发 搐 中暑惟夏秋有之 其症初起K身热自汗K面 垢K唇舌皆赤K气出如火K口中大渴K大小便赤 涩K热伤神气K烦躁不安K忽焉昏不知人K反张搐</w:t>
      </w:r>
    </w:p>
    <w:p>
      <w:r>
        <w:t xml:space="preserve">获取更多中医课程资料 加微信 yqx2  01  6h             搦K其脉则沉细而数K此为暑风 由烦躁过甚K 血不荣筋所致K不可作风治K宜清暑凉心K下痰 安神K却暑丹主之  有夏月卒倒K角弓反张K不省人事K手足搐 搦K亦有不搐搦者K宜黄连香茹饮K加羌活一钱 灌服 虚人多汗K再加黄芪 人参各一钱 又法 治夏月卒倒K不省人事K先用吐法K即 内经  火 郁发之 之义 吐醒后方可用清暑之剂调之  幼 其虚而不可吐者K则清暑K用黄连香茹饮增减K 科 或辰砂益元散 亦有挟食挟气而致者K更宜详 审 小儿多惊痰与食滞K当以脉证为主K惟脉虚 惊 者方可作暑治  却暑丹 搐 五苓散 黄连 甘草 朱砂 一两   末   末 各二钱   飞K一钱半 门 和匀K蜜丸如芡实大 每服一丸K麦冬汤煎 下  霍 乱 发 搐 干霍乱K其病在胃K神气变乱K心腹绞痛K不 吐不泻K邪上下不得出K所以气逆痰聚而发搐 </w:t>
      </w:r>
    </w:p>
    <w:p>
      <w:r>
        <w:t xml:space="preserve">              获取  更多中医课程资料 加微信 yqx2016h 死在须臾K真恶候也 速宜瓜蒂散K或淡盐汤探 吐之K俟其吐后K乃用藿香正气散以和其胃气  即绞肠痧也 其症忽然心腹绞痛K不可忍K 上不得吐K下不得泻K痰壅腹胀K手足厥冷K六脉 沉细或伏K不急治之必死 若见喘而搐者K法在 不治  吐法   用瓜蒂 猪牙皂 朱砂共为末K每少 中 许K以淡豆豉汤服之即吐  医 藿香正气散 古 籍 藿香 紫苏 白芷 厚朴 白术       各一钱         珍 稀 广皮 桔梗 半夏 茯苓 炙草 去白      各四分      各一钱 抄 本 加枳实六分K为细末 姜汁调下  精 选   吐 泻 发 搐 十 一   有先病吐泻后发搐者K因吐泻不止K脾虚生 风K乃慢惊也K宜参苓白术散主之 如吐泻未 止K又加发搐者K宜参苓白术散加肉果霜作丸 服 如先发搐后吐泻者K因病时多服利惊之药K 脾胃受伤所致K宜补涩之K方同上  按此K须准较阴阳亏盛K浅深若何 如脾虚 而内不寒者K可平补之K调元汤加芍药K或参苓</w:t>
      </w:r>
    </w:p>
    <w:p>
      <w:r>
        <w:t>获取更多中医课程资料 加微信 yqx2  01  6h             白术散 四君子汤 五味异功散选用 若遍身 四肢 口鼻俱冷K手足微掣K昏睡露睛者K宜速救 真元K以免竭脱K调元汤合小建中汤K大剂频服 之K或六君子汤加姜 桂K理中汤加附子亦可  若脾胃伏热K身热大渴K吐泻数次K即发搐搦者K 此症夏月最多 屡见时医率用脑麝丸丹K作惊 风治K竟致不救 法当兼清暑热K用参 术 芍药 以补脾中气血K麦冬 黄连以清金制木K或辰砂 幼 益元散K或黄连香茹饮K增减治之自愈  科 痢 疾 发 搐 惊 有痢未止而发搐者K因误服辛热止涩之剂K 搐 致积毒内郁而热甚K故发搐也 宜泻青丸加黄 芩 黄连K蜜丸K甘草汤下 其痢止后发搐者K作 门 脾虚治K东垣调元汤加白芍主之 若搐后变痢K 是因风邪伤脾入里K故便脓血也K先用小柴胡汤 加大黄下之K后以加减龙荟丸调之  加减龙荟丸 当归 川芎 广皮 青皮 黄连          各一钱   酒炒 黄芩 山栀 木香 人参 炙 酒炒 各钱半      各五分      草 各一钱</w:t>
      </w:r>
    </w:p>
    <w:p>
      <w:r>
        <w:t xml:space="preserve">              获取  更多中医课程资料 加微信 yqx2016h 为末 另用阿胶三钱K溶化作丸K陈米汤 下  疟 疾 发 搐 每日热时发搐K疟止搐止者K此不必治搐K 但治其疟K疟止则搐自止 初起宜用劫药M风 中 疟K小柴胡汤N暑疟K白虎汤N食疟K平胃散N痰 医 疟K用槟榔吐出其痰即愈 久疟K宜补脾平肝K 古 籍 加减平疟养脾丸主之 先搐后疟者K此肝传脾 珍 稀 也K宜养脾丸N先疟后搐者K此脾虚生风也K治同 抄 本 慢惊  精 陈氏云M 按 内经 谓 十二经皆有疟  究 选   其所因K大要不离乎少阳胆经 夫疟之不离乎 十 一 少阳K犹咳嗽之不离乎肺也 盖凡寒热往来K总   为少阳所主K早能和解表里K分理阴阳K则疟邪 霍然而散 由其误认为惊风K轻施镇坠K以致邪 正激搏K营卫迟留K阳欲入里K阴内阻之K阴欲出 表K阳外遏之K少阳欲升不得升K太阴欲降不能 降K乃致神情愦乱K临疟而搐K宜清脾饮解之K其 搐自止   平疟养脾丸</w:t>
      </w:r>
    </w:p>
    <w:p>
      <w:r>
        <w:t xml:space="preserve">获取更多中医课程资料 加微信 yqx2  01  6h             黄芪 人参 白术 当归 白茯苓    各一钱         半夏曲 黄芩 广皮 常山 鳖甲 使君             醋炙   肉 柴胡 草果 厚朴 神曲 肉桂             炒 各七分   青皮 炙草 五分   六分   五分 神曲糊丸 陈米汤下  疫 病 发 搐 幼 凡遇地方疫疠流行之时K小儿作热K即是 科 时疫 乍有眼目上窜K角弓反张K手足搐掣K 不可误认惊风K但以时疫治之自愈K宜服太极 惊 丸  郑奠一云M 小儿受时疫K悉与大人同  搐 而时见惊搐K类于惊风K误治多死 用大人治 疫清解诸法K减小剂料治之 小儿不能言K遇 门 当下证K既不知其谵妄K复难验其舌苔K则当 察其唇之赤而燥K即是下症 此幼科之要诀 也   咳 嗽 发 搐 此其病在肝肺K亦当视其新久衰旺若何 </w:t>
      </w:r>
    </w:p>
    <w:p>
      <w:r>
        <w:t xml:space="preserve">              获取  更多中医课程资料 加微信 yqx2016h 如初得咳嗽时K痰盛气逆K连声不止而发搐者K 宜丹溪薄荷汤K或葶苈丸K苏叶汤下K利去其痰K 咳止搐亦止矣 惟久嗽发搐K面青而光K唇白如 练K咳而喘促K此肺虚而肝木乘之也K病不可治  如无上证K身热而渴K宜小阿胶散 或搐甚者K 宜先补肺后泻肝 补肺K阿胶散N泻肝K泻青丸  如搐后咳嗽K非惊痰未去K即风邪入肺也 惊痰 中 未去K丹溪镇惊丸N风邪入肺K人参荆芥散再发 医 之  古 籍 珍 稀 丹 毒 发 搐 抄 本 精 此其病在少阳 先发丹后发搐者K毒自外 选   入内也K不治 先发搐后发丹者K毒自内出外 十 一 也K可治 内服防风升麻汤K或加减升麻葛根   汤 大连翘饮K外用砭法  陈氏云M 丹毒虽云风热K而由胎毒之发 者十之八九K小儿最多K方脉无此 世有丹毒 发而不知者K盖此毒发于隐密之处K倘父母不 觉K遂致伤儿 大凡小儿头面 四肢 胸背胁 腋K忽有红晕一点K渐次散开K色如锦纹K外 带黄色K即是火丹 速宜砭去恶血K内服沆瀣</w:t>
      </w:r>
    </w:p>
    <w:p>
      <w:r>
        <w:t>获取更多中医课程资料 加微信 yqx2  01  6h             丹K庶不至内攻作搐 若医者不知针砭K妄用 搽敷逼毒入内K致作搐而死K每见丹毒之祸儿 者比比矣  加减升麻葛根汤 升麻 葛根 桔梗 川芎 赤芍 归尾                   羌活 柴胡 甘草       各等分K井水煎服 此惊丹之要药也  幼 疮 疡 发 搐 科 此胎毒也 由医者不先内托解毒K误用砒 惊 霜毒药搽之K逼毒入内K以致疮忽自平 亦有不 因搽药K毒自陷入而平者K其症腹胀便秘K肤无 搐 血色K目闭不开K发为搐搦K乃恶候也 速服雄 黄解毒丸K升麻汤下 疮出则吉K疮不出加喘者 门 死  凡小儿未周岁K不问痈毒 疮疥 丹瘤K但发 搐者皆难治 因脾胃脆嫩K谷气未实K难以药攻 也  雄黄解毒丸 雄黄 郁金 巴豆 另研   各一两   去油炒焦K八钱   乳香 没药    另研 各二钱</w:t>
      </w:r>
    </w:p>
    <w:p>
      <w:r>
        <w:t xml:space="preserve">              获取  更多中医课程资料 加微信 yqx2016h 各制为末K醋糊丸K朱砂为衣 此方治诸恶 病甚妙  痘 疹 发 搐 此其病在心 初起三四日间K热盛发搐K乃 常候也 宜导赤散加辰砂调服K痘出则吉 屡 中 搐者凶 痘正发时作搐者K钱氏凉惊丸加辰砂 医 主之 搐不止者不治 收靥后作搐K此痘毒倒 古 籍 陷K雄黄解毒丸K紫草汤下 复出者吉K搐不止 珍 稀 者凶  抄 本 痘禀先天胎元之毒K遇时行而发 其证初 精 起K两眼含泪珠如水晶K鼻气出粗K睡中惊惕K两 选   耳纹现K恶热不恶寒K是谓痘症 详本门宜考  十 一   麻 疹 发 搐 此非比杂症K或喉中无痰K未为真搐 当分 时论吉凶K如见于发出未尽之时K俱属无害K不 可称为惊风K而用风药 治宜疏托K少加清凉K 使疹出尽K惊惕自释 若见于已出没之后K身热 不除而作搐者K斯为险候K宜导赤散加人参 麦</w:t>
      </w:r>
    </w:p>
    <w:p>
      <w:r>
        <w:t xml:space="preserve">获取更多中医课程资料 加微信 yqx2  01  6h             冬K送安神丸 或清上焦之火与痰K并利小便亦 佳 小便清者可治K短少者不可治  导赤散 生地 木通 人参 麦冬 半钱   十钱      各一钱   甘草 竹叶 五分   三十片 水煎服  安神丸 川连   当归   麦冬   茯神   甘草 各五钱   幼 辰砂 冰片 一两   二分半 科 上为细末K蒸饼和猪心血捣匀K为丸米粟 大 每服十丸  惊 当归养营汤   治疹后浑身壮热K未至羸瘦K 但多搐搦K烦躁不宁 是热在心脾二经也 此 搐 方与黄连安神丸K间而服之K无不效者  当归   川芎   生地   麦冬   栀子   木通    门 甘草 淡竹叶 灯心       便秘加大黄 水煎服  黄连安神丸 川连 当归 龙胆草 石菖蒲 茯       各二钱      神 全虫 各一钱   五只 上为末K蒸饼捣猪心血K丸如粟米大K辰砂 为衣 每服十丸K灯心汤下 </w:t>
      </w:r>
    </w:p>
    <w:p>
      <w:r>
        <w:t xml:space="preserve">              获取  更多中医课程资料 加微信 yqx2016h 加味四物汤   治疹后时发壮热K烦躁不宁K 搐搦惊悸K神昏志乱者 此阴血耗散K余毒入肝 而传于心也K用此养血安神  当归 川芎 地黄 芍药 麦冬 枣仁                   茯神 石菖蒲 龙胆草 黄连 甘草 辰砂                   竹叶 灯心    水煎服 或为末K猪心血蒸饼丸服  中 医 古 四 余     症 籍 珍 稀 抄 本 搐搦大势K虽云稍解K而兼夹杂症K尚弗尽 精 除K将必支蔓难图K实乃本根未拔也 斯更宜条 选   分缕析K有要有伦 夫是以原始要终K其难其 十 一 慎K深惧养虎K敢惮画蛇K辑余症    搐 久 舌 黑 搐久不止舌黑者K热极也 内服凉惊丸K外 用生薄荷煎汤洗之 转红者吉K仍黑者凶 </w:t>
      </w:r>
    </w:p>
    <w:p>
      <w:r>
        <w:t xml:space="preserve">获取更多中医课程资料 加微信 yqx2  01  6h             搐 久 便 秘 搐久不止K大小便秘者K八正散主之 如大 便只四五日不通K不可遽用利药K宜猪胆汁导法 通之  搐久神昏有痰 幼 科 儿病日久K其搐似止不止K神昏有痰者K此 病在心K不早治K必成症K利惊丸主之  惊 利惊丸 胆草 防风 真青黛 芦荟 胆星 钩藤                搐 铁华粉 牙硝 朱砂 脑 各二钱      各一钱   飞K一钱   麝 少许 门 为末K蜜丸芡实大 每服一丸K金银煎汤 下  搐 时 鼻 衄 搐时鼻衄不止者K此心肝二经之火乘肺也  宜泻二经之火K朱砂凉惊丸主之 </w:t>
      </w:r>
    </w:p>
    <w:p>
      <w:r>
        <w:t xml:space="preserve">              获取  更多中医课程资料 加微信 yqx2016h 凡急惊鼻衄者K乃阳明经中热壅将散K从血 而解也K易治 若口中吐血者K乃心血为热迫妄 行也K难治 宜犀角汤加滑石 丹皮 黄连 栀 子  朱砂凉惊丸 黄芩 黄连 山栀 连翘 桔梗 甘草                   人参 薄荷 各等分   中 水飞朱砂为衣K蜜丸芡实大 麦冬汤下  医 犀角汤 古 籍 犀角 防风 木通 甘草 桑白皮 茯苓                珍 稀 各等分 抄 水煎服  本 精 选   搐 时 失 音 十 一   搐时失音者K木通汤主之  木通汤 木通 石菖蒲 防风 桔梗 真桑螵蛸                全蝎 炙草 僵蚕 胆星 焙      各二钱半   一钱 共为末 每服二字K紫苏三片K煎汤调服 </w:t>
      </w:r>
    </w:p>
    <w:p>
      <w:r>
        <w:t xml:space="preserve">获取更多中医课程资料 加微信 yqx2  01  6h             搐 后 失 音 此因痰入心肺窍中故也 不早治必成瘖 人K宜加减钱氏安神丸主之  搐后失音K亦有肾怯K不能上接于阳 瘖不 能言者K其候肢体羸瘦K目白睛多K或兼解颅 呵 欠 咬牙等证K宜六味地黄丸加巴戟 远志 石菖 幼 蒲等药  科 加减钱氏安神丸 黄芪 人参 归身 川芎 麦冬 炙            去心   惊 石菖蒲 木通 炙草 远志          去心K姜汁浸K各一钱 寒水石 钱半 搐 蜜丸芡实大 每服一丸K苏叶三片K煎汤 下 每日取 猪心连肺处K割一半K煎汤饮之K 门 以助药力K久服神效  又方 治痰迷心窍不语    荠菜K煎汤服K效  搐 后 目 不 明 此肝虚也K地黄丸主之 </w:t>
      </w:r>
    </w:p>
    <w:p>
      <w:r>
        <w:t xml:space="preserve">              获取  更多中医课程资料 加微信 yqx2016h 搐 后 瞳 斜 搐后瞳斜不正者K宜人参 阿胶I糯米炒J各 一钱K水一盏K煎七分K温服K愈乃止  搐后睡眠不醒 中 医 此心脾二经之邪热未尽也K安神丸主之  古 籍 珍 稀 搐后目动咬牙 抄 本 精 此皆由病后津液枯燥K不能荣其筋脉所致K 选   亦有肝经风热而生风者K当视其气血有余不足 十 一 而治之 其日中发热饮冷而动者K气有余也K用   泻青丸 夜间盗汗及睡不宁而动者K血不足也K 用地黄丸 或因肝经风邪K传于脾肾K亦令咬 牙K先用柴胡清肝散K次用五味异功散 六味地 黄丸 若因脾胃虚热K用补中益气汤K加芍药 山栀 实热用泻黄散K盖牙床属手足阳明故也  若肝肾虚热K用六味地黄丸 </w:t>
      </w:r>
    </w:p>
    <w:p>
      <w:r>
        <w:t>获取更多中医课程资料 加微信 yqx2  01  6h             搐后唇内生疮 此心脾二经之热也 内服洗心散K外以柏 连散加朱砂搽之神效  搐 后 余 热 幼 余热不退K当辨虚实 如壮热 面赤 唇燥 科 大小便不利K此为实热K或因服补脾之药太早故 也 宜凉惊丸K或小柴胡汤K加大黄微利之 如 惊 面白K唇润K大小便自调K此虚热也K宜清心 丸 虚而寒者K四君子汤加炮姜  搐 清心丸 人参   麦冬   茯苓   柴胡   防风   炙草    门 朱砂 飞 蜜丸芡实大K金箔为衣 每服一丸K淡竹叶 汤下  搐 后 喘 咳 搐后发热喘咳者K亦宜察其虚实治之 如</w:t>
      </w:r>
    </w:p>
    <w:p>
      <w:r>
        <w:t xml:space="preserve">              获取  更多中医课程资料 加微信 yqx2016h 身热饮水 鼻干唇燥 脉疾 有力K此热在心肺K 为实热K宜从小便利之K宁肺散 如面白K不 热不渴K此虚热也K阿胶散主之  宁肺散 桑白皮 葶苈 赤茯 车前 栀子 炒   炒         等分 炙草 减半 姜枣煎  中 医 搐后消瘦昏愦 古 籍 珍 稀 搐后肌肤消瘦K精神昏愦者K此为惊疳也K 抄 本 安神丸主之  精 安神丸 选   茯神 芦荟 琥珀 黄连 赤茯 十 去心            各三钱 一 胆星 远志 甘草 虾蟆 石菖蒲 使       汤煮洗   灰        君肉 各一钱 山药煮糊丸K灯心汤下    脉疾M原作 脉瘦 K脉诊中无 瘦脉 K据文义改为 脉 疾  </w:t>
      </w:r>
    </w:p>
    <w:p>
      <w:r>
        <w:t xml:space="preserve">获取更多中医课程资料 加微信 yqx2  01  6h             搐后食少形瘦 此宜补脾和中丸主之  和中丸 钱氏异功散 青皮 砂仁 使君肉 一两         各一 钱 另取神曲作糊为丸K陈米汤下  幼 搐后心神不宁 科 惊 搐后心神不宁者K宜定志丸 脾胃虚弱K参 苓白术散最佳  搐 搐 后 虚 肿 门 由瘥后血气尚虚K热在皮肤K身面俱肿K宜 萎蕤 葵子 龙胆草 茯苓 前胡各等分为末K每 服一钱K水煎服 </w:t>
      </w:r>
    </w:p>
    <w:p>
      <w:r>
        <w:t xml:space="preserve">              获取  更多中医课程资料 加微信 yqx2016h 搐 后 瘫 痪 此左氏所谓 风淫末疾 是也 肝主筋K肝 热则筋弛而长K长则软弱K手足伸而不能屈矣  肝寒则筋缩而短K短则拘挛K手足屈而不能伸 矣K并宜六味地黄丸主之 拘挛者K加附子 肉 中 桂 软弱者K加知母 黄柏 当归 牛膝 续断K蜜 医 丸服 治法又详后瘫症条 古 籍 珍 稀 搐 后 成  抄 本 精 者K痼疾K非暴病也 由小儿血脉不敛K 选   骨气不聚K为风邪所伤K惊怪所触K乳食失节K停 十 一 痰结癖而得之 其症卒然仆地K四肢强直K目闭   或眼珠翻上不转K口噤或有咬其舌者K口中涎 出K或无涎者K面色或青或白K或作六畜声K其状 不一K乃小儿之恶候也I急慢惊不作声K不吐沫K 与此不同J 昏晕一时K醒即如常K或旬日一发K 或月一发K或岁一发 古人有 三   五 之 名K又与急慢惊风同论K症治太多K讫无定说K遂 使后学莫知适从 愚不自揣K约而断之 所谓</w:t>
      </w:r>
    </w:p>
    <w:p>
      <w:r>
        <w:t xml:space="preserve">获取更多中医课程资料 加微信 yqx2  01  6h              三 K乃原其发病之因N所谓 五 K则叙其 病发之状也 此则因妊娠时K七情惊怖K子感母 气K生来便有是病者K名曰胎K不治 其由惊 风既平之后K未服豁痰安神之药K以致痰迷心 窍K顿成症者K则当论其新久虚实治之 如年 尚未久K神志清明K动作如常者可治 至于语言 含糊K状类痴呆K已无及矣 故宜治之于早 方 初病搐时K便当服通窍 化痰 镇心之剂K以除其 幼 患 倘医者虑不及此K或其父母因儿发过便醒K 科 任其淹延岁月K乃致顽痰胶固K为终身不治之 症 每见有在水火而卒发者矣 凡症初起K 惊 耳后高骨必有青纹K纷纷如线K见之急为抓破K 须令血出K可减其患 治之方K幼科所载甚 搐 多K几无 可取者K惟断丸 通心丸 集成定 丸 河车八味丸K诚治之要药也  门 程氏云M 症虽有五脏之殊K而为痰涎则 一K定丸主之 既愈之后K则用河车丸以断其 根K此余频治取验者也 若妄意求奇K失之远 矣   断丸   治诸屡验如神 惟从前攻伐太   几无M原作 无几 K据文言用语习惯改 </w:t>
      </w:r>
    </w:p>
    <w:p>
      <w:r>
        <w:t xml:space="preserve">              获取  更多中医课程资料 加微信 yqx2016h 过致中气虚衰K或年深日远K肝肾已亏者忌用K 宜用后二方  辰砂 真珠 研细末K水飞   取新洁 未经钻缀者K乳浸 上沉香 三日K研粉极细 不细伤人脏腑   纸裹K置怀中K待 铁华粉 礞石 燥K碾之K忌火   研极细   坚细 青黑K中有白 星点 硝石 礞石等分打碎K拌匀K入坩锅煅至硝尽K石色如金 甘遂 为度 若无金星者K不入药 研末水飞   肉白K根作连 中 珠K重实者良 用甘草汤 荠苨汁浸三日K其水如墨K以清为度K 医 川连 石菖蒲 再面裹煅熟      一寸九节者良K去毛K微炒   古 籍 陈胆星 茯苓 各六分   坚白K乳拌蒸K四钱 珍 稀 共为末 别以人参二钱 白术六钱K煎汤煮 抄 糊为丸K如芡实大 每用一丸K取 猪心一个劈 本 精 开入药在内K线扎K长流水K炙熟取药K研细K灯 选   心汤下 以猪心及汤K与儿食之K三日一服 又 十 一 宜常服通心丸K以通心气    通心丸 辰砂 雄黄 研极细K水飞K四钱   赤如鸡冠 明彻不臭 马牙硝 者K醋浸K入莱菔汁煮干K为极细末K水飞   各一钱五 真麝香 金银箔 拣人参 川 分   五分   十五片   去芦   连 陈枳壳 川芎 茯苓 去毛K姜汁炒   麸炒 各二钱      远志 坚白K去皮K乳拌蒸 各四钱   甘草水浸一宿K去心K炒K 白附子 二钱   炮K二钱</w:t>
      </w:r>
    </w:p>
    <w:p>
      <w:r>
        <w:t xml:space="preserve">获取更多中医课程资料 加微信 yqx2  01  6h             前五味另研匀K后七味共为细末K和匀K蜜 丸芡实大 每服一丸K麦冬汤下 此辰砂膏加 减也  集成定丸   治症从前攻伐太过K致中 气虚衰K脾不运化K津液为痰 偶然有触K则昏 晕卒倒K良久方醒 此不可见证治证 盖病深 源固K但可徐图K惟以健脾补中为上K久服痰自 不生K自不作矣 倘已年深日久K宜与河车八 幼 味丸间服K无不愈者  科 官拣参 白术 一两K切片焙干   一两二钱K切片土炒 真广皮 法半夏 石菖蒲 一两K酒炒   一两   五钱K取九节 惊 白当归 青化桂 者切片   一两K酒洗K晒切   五钱K去皮K薄 杭白芍 白豆蔻 漂苍 桂不用   一两K酒炒   一两K酒炒   搐 术 南木香 真龙齿 一两K用黑脂麻拌炒   五钱K忌火   一 两K火煅K醋淬K研末K水飞过K晒干K取五钱  赤金箔 三十张 门 镜面砂 三钱K研K水飞K晒干 以上药K各依分两制过K共焙干K研细末K筛 过K炼蜜为丸K龙眼核大K朱砂为衣K贴以金箔K 晒干K瓷瓶收贮 每日早午晚各服一丸K姜汤化 服 症未久者服此 倘系年深日久者K早服 河车八味丸K午晚服此 无力备参者K不用亦 可 </w:t>
      </w:r>
    </w:p>
    <w:p>
      <w:r>
        <w:t xml:space="preserve">              获取  更多中医课程资料 加微信 yqx2016h 河车八味丸   治症年深日远K肝肾已亏K 脾肺不足K心血耗散K证候不时举发 此证总归 于虚K不可以为有余而攻逐之K致成不救 但以 此丸早服K以救肝肾N前定丸午晚服K以宁心 健脾生肺K则万举万全K真神治也  紫河车 一具K头生男者 用白矾煎汤K揉洗极净K姜汁 大地黄 净枣仁 同酒炙烂   三两K姜汁 砂仁同酒炙   一 中 粉丹皮 宣泽泻 两K炒干   五钱K酒炒   五钱K盐水炒干   医 古 嫩鹿茸 二两K切片K炒干  白茯苓 一两五钱K乳汁蒸晒   籍 怀山药 川熟附 青 珍 一两五钱K酒炒   七钱半K切K焙干   稀 化桂 北五味 大麦冬 七钱半K去皮K研   一两K炒干   一 抄 本 两K去心K糯米拌炒 精 上药依法炮制K共焙极干K研细末K蜜丸龙 选   眼核大 每早服一丸K用淡盐汤化下K以饮食压 十 一 之N午及临卧K各用前定丸一服    定丸   男女小儿症K并皆治之 凡癫 狂症K亦有用此药而愈者  天麻 川贝 半夏 茯神 明   去心   姜制   去皮木   茯苓 丹参 麦冬 去皮K蒸 各一两   酒蒸   去心 各二两 胆星 石菖蒲 全虫 九制者   又杵碎取粉   去尾K甘草水洗 僵蚕 真琥珀 去嘴K甘草水洗K炒   腐煮灯心K研 各五钱 远志 陈皮 辰砂 去心K甘草水泡   去白 各七钱   细研K水</w:t>
      </w:r>
    </w:p>
    <w:p>
      <w:r>
        <w:t>获取更多中医课程资料 加微信 yqx2  01  6h             飞K三钱 用竹沥一小碗K姜汁一杯K再用甘草四两K 熬膏K和药为丸弹子大K辰砂为衣 每服一丸K 照分引下M犬I肺JK杏仁五枚K煎汤化下N羊 I肝JK薄荷三分K煎汤化下N马I心JK麦冬二 钱K煎汤化下N牛I脾JK大枣二枚K煎汤化下N 猪I肾JK黑料豆二钱K煎汤化下 日再服 本 方内加人参三钱尤佳  幼 河车丸 紫河车 茯神 茯苓 人参 科 一具      各一两   五钱 丹参 七钱 惊 炼蜜为丸 每早开水下三钱  后瘫痪K其症手足拘挛强直K或软弱不能 搐 举动K目视不正K口中流涎K语言滞涩 不急治 必成废人 法当视其在左在右 在左者为血 门 虚K其治在肝 肝主筋K血虚故筋无所养K而拘 挛强直K宜补肾K地黄丸为主K乃 虚则补其母  也 在右者为痰K其治在脾 脾主四肢K痰涎流 注经络K故手足软弱而不能举动K宜补脾行痰K 大补丸主之  地黄丸 山药 萸肉 熟地 独活 川断       各三钱      酒洗</w:t>
      </w:r>
    </w:p>
    <w:p>
      <w:r>
        <w:t xml:space="preserve">              获取  更多中医课程资料 加微信 yqx2016h 白茯 丹皮 泽泻       各二钱 手不利加桂K足不利加牛膝K手足并不利俱 加K各二钱 蜜丸K空心温酒下 此地黄丸加减 法也  大补丸 炙芪 人参 白术 白茯 炙草 当归                   川芎 白芍 半夏 广皮 川乌    酒炒      各二钱   炮K三 中 分 医 酒糊丸K姜汤下 此十全大补汤加减法也  古 籍 珍 稀 五 类     症 抄 本 精 选   证与惊风本属两歧K小儿得之K医者惑焉K 十 一 概以惊治K十误八九矣 夫症有不类而类K治有   类而不类K差若毫厘K谬以千里 故既知有本K 以存其真N更虑相兼K以防其杂N不厌尽余K以穷 其变N又复推类K以辨其似也 辑类症  天 钓 类 搐 天钓者K发时头目仰视I 纲目 云M 天钓亦</w:t>
      </w:r>
    </w:p>
    <w:p>
      <w:r>
        <w:t>获取更多中医课程资料 加微信 yqx2  01  6h             惊风之症K但天钓发时K头目仰视K惊风则无 也  又云M 角弓反张者为痉K头目仰视者为天 钓  J壮热惊悸K眼目翻腾K泪出不流K手足抽 掣K或啼或笑K喜怒不常K甚者爪甲皆青K如祟之 状K此肝病也K但不睡卧耳 宜解利风邪K钩藤 散主之  钩藤散 钩藤 茯苓 大黄 防风 幼    各五分   泡K煨K二分半   朱砂 蝉蜕 羌活 独活 青皮 甘草 水飞               各二 科 分 为末K姜汤 蜜少许调服 此泻青丸加减 惊 也  钩藤饮   治天钓潮热  搐 钩藤 人参 犀角屑 天麻 全蝎       各五分      梢   炙草 各二分半 门 为末K薄荷汤调服  又方 猪乳   治小儿百日内天钓神效  内 钓 类 搐 内钓者K腹痛多啼K唇黑囊肿K伛偻反张K眼</w:t>
      </w:r>
    </w:p>
    <w:p>
      <w:r>
        <w:t xml:space="preserve">              获取  更多中医课程资料 加微信 yqx2016h 内有红筋斑血者是也 乃寒气壅结所致K其病 在肝K但不昏困耳 先是内脏抽掣K极痛狂叫K 或泄泻缩脚K内症一过K外症抽掣又来K内外交 攻K极难调理I得进乳食者可治J 须分作两项 用药M内钓K乳香膏 木香丸N外搐K钩藤丸或钩 藤饮亦佳  乳香膏 中 乳香 去油K净K五分  上沉香 一钱 医 为极细末K蜜丸梧桐子大 每服二丸K用石 古 籍 菖蒲 钩藤煎汤下 一方有没药 鸡子心 槟榔 珍 稀 各一钱K蝎梢十四个  抄 本 木香丸 精 乳香 没药 全蝎 钩藤 选 去油   去油   各五分        木香 舶上茴香 十    各一钱 一 先将乳香 没药另研K次入诸药末K和毕K取   大蒜少许K研细和丸桐子大 每服二丸K钩藤汤 下K或酒下亦可 按K前二方治内钓之要药也  钩藤丸 钩藤 白茯苓 天麻 防风 蝉蜕    各五分         羌活 独活 青皮 朱砂 炙草             各二分半 除朱砂K另研为末K水煎K调朱砂末服  钩藤饮   治小儿脏寒夜啼K阴极作躁K此方</w:t>
      </w:r>
    </w:p>
    <w:p>
      <w:r>
        <w:t xml:space="preserve">获取更多中医课程资料 加微信 yqx2  01  6h             主之 惊啼加防风 天麻 蝉蜕  钩藤 茯苓 茯神 当归 白芍 川芎                   木香 甘草    各一钱 为细末 每服一钱K姜枣略煎服 其或心 烦热而啼K必有脸红舌白K小便赤涩之证K去木 香K加朱砂末一钱K木通煎汤调下K或锉散煎服 亦可  盘肠气者K痛则伛偻腰曲K干啼无泪K额上 幼 有汗K是小肠为冷气所摶也 症与内钓相似K但 科 眼内无红筋斑血K囊不肿为异耳K宜用和平温气 之剂K金铃子散主之 若面色青白K口闭足冷K 惊 下利青粪K乃寒而虚者也K宜当归散或沉香降气 汤 又K小肠有热K亦令腹痛啼叫K夜间益甚K其 搐 面赤唇焦K小便不通或赤K小腹胀满者是也K当 用三黄丸K人参汤下  门 金铃子散 金铃子 舶上茴香 去皮核K用肉K二钱   盐水炒   木香 各一钱 为细末 每服五分至一钱K酒调服  当归散   治脏寒腹痛K面青手冷K夜啼不 乳  当归 白芍 人参 炙草 桔梗       各一钱        </w:t>
      </w:r>
    </w:p>
    <w:p>
      <w:r>
        <w:t xml:space="preserve">              获取  更多中医课程资料 加微信 yqx2016h 广皮 去白 各五分 为细末 水煎半盏K时时少与服之 又有 热痛亦啼叫不止K夜发面赤唇焦K小便黄赤K与 三黄丸K人参汤下  又   当归散   治寒邪入肾经K小腹急胀K面 青手足冷者  当归 木香 肉桂 人参 炙草             各等分 中 上为细末 姜枣汤调服K枣丸亦可 一方 医 加破故纸I炒J 小茴香I炒J  古 籍 沉香降气汤   治气不升降K胸膈痞塞K心腹 珍 稀 胀满K喘促短气K干哕烦满K咳嗽痰涎K口中无 抄 本 味K嗜卧不食  精 香附 上沉香 砂仁 选 炒去毛K二两半   一钱   三钱     炙草 十 一钱半 一 为细末 每服一钱K入盐少许K沸汤点K平   旦空心服  三黄丸 黄连 黄芩 黄柏       等分 为细末K蜜丸 人参煎汤调下 </w:t>
      </w:r>
    </w:p>
    <w:p>
      <w:r>
        <w:t>获取更多中医课程资料 加微信 yqx2  01  6h             痉   类 搐 夫发痉之候K先伤于风K又感寒湿致之 此 虚极生热K热极生风之甚者也 伤风发热K头痛 汗出K又自呕逆K汗之必发痉 湿家发汗稍多亦 发痉 此症项强直K腰背反张K摇头掣疭K口噤 不语K发热腹痛不惺惺K其状可畏 病在足太阳 幼 经 刚痉无汗K柔痉有汗I角弓反张K一身强硬K 科 发而终日不醒者K 内经 所谓  病 也 以  痉 作   K盖传写之误耳 痉分刚柔K   与 惊  痉 固无分也J 其面红眼赤K无汗恶寒K痰涎 壅盛K昏愦烦渴K小便赤涩K先谵语而发者K此刚 搐 痉也 无汗当发汗 其大便滑泄K不语不渴K有 汗而不恶寒K先手足冷而发者K此柔痉也 有汗 门 当解肌 并以如圣散加减K刚痉加苍术 麻黄K 或加葛根亦可N柔痉加白术 桂枝N痰多加贝母 瓜蒌 枳实 紫苏子N火盛加山栀 麦冬 花粉K去 川芎 柴胡 乌药 半夏 羌活 防风 白芷N如胸 满 口噤咬牙 大便秘者K加大黄利之 其间一 证K身体壮热K谵语口干K手足反微寒K大便反滑 泄K此刚柔不分之症 无汗麻黄葛根汤K有汗桂</w:t>
      </w:r>
    </w:p>
    <w:p>
      <w:r>
        <w:t xml:space="preserve">              获取  更多中医课程资料 加微信 yqx2016h 枝葛根汤 然后审其热轻者K败毒散N热重者K 小柴胡汤解之N便利不渴K汗多厥逆者K理中汤 加桂枝 芍药K痉最难痊K十救一二K过三日难 治K请早图之  喻嘉言云M 小儿体脆神怯K不耐外感K壮 热多成痉病 后世多以惊风立名K有 四证八 候 之凿说K实则指痉病之头摇手动者K为惊风 中 之抽掣N指痉病之卒口噤脚挛急者K为惊风之 医 搐搦N指痉病之项背反张者K为惊风之角弓反 古 籍 张 幼科翕然宗之K病家坦然任之 不治外淫 珍 稀 之邪K反投金石 脑 麝之药K千中千死而不悟 抄 本 也   精 陈氏云M 伤寒之来K岂初日便能变痉？由 选   医者误治致之耳 盖邪自太阳而入K太阳之脉K 十 一 上起于头K中行于背K下至于足K因其经脉受邪K   营卫涩滞K头项背足K皆有痛楚牵强之象 幼科 见此便诧为惊风K妄行镇坠K以致邪无所伸K而 后乃变为痉 此际尚不知为误治所致K反谓小 儿固有之证K此其所以为误中之误也 尝观夏 初明治小儿作搐而死K以至三五日不醒者K悉用 天保采薇汤投之而愈 其子禹铸广传其方K惜 无一字发明K致后人莫知其义 余不辞饶舌K聊</w:t>
      </w:r>
    </w:p>
    <w:p>
      <w:r>
        <w:t xml:space="preserve">获取更多中医课程资料 加微信 yqx2  01  6h             为剖露 夫天保采薇汤乃败毒散 不换金正气 散 升麻葛根汤三方合凑者也 其中作用K以羌 活走太阳而祛寒发表K以苍 前 升 葛 陈 朴 甘 苓走阳明而除湿解肌K以芎 柴入少阳而和 解表里K以桔 半 枳 藿 芍药入太阴而和营逐 饮 或问既为三阳表药K何以辄及太阴？曰M小 儿全藉脾肺为行药之主K此实扶中气以托邪K非 引邪入里之谓也 然其中一十七味K并非五金 幼 八石 三黄 四神K而能于死中求活者K岂疏解之 科 药可以起死回生乎？由从前误以伤寒作惊治K 未经发散K以致邪闭而死 今投疏解以生者K不 惊 过为从前补其缺失K岂有奇特深义哉 第此等 治法K犹为末着K若早循经治疗K何至如是凶危  搐 始效猎人之网罗四张K以庶儿一遇K苟见小儿发 热昏沉K即为分别有汗无汗K有汗者解肌散邪K 门 无汗者开通营卫K领邪外出K神志自清K又讵有 闭塞昏迷之变耶？  按前诸论K皆用伤寒家法治六淫外伤元气K 形病有余之症也 若无外感K由于血虚筋无所 营而成痉者K则当用陈无择 丹溪 刘宗厚 张子 和 景岳诸家之法 庶表里详尽K无遗此失彼之 患矣 </w:t>
      </w:r>
    </w:p>
    <w:p>
      <w:r>
        <w:t xml:space="preserve">              获取  更多中医课程资料 加微信 yqx2016h 如圣散   治刚柔二痉   羌活 防风 白芷 柴胡 芍药 上   中   中   中   中 人参 当归 乌药 黄芩 甘草 半 中   中   中   中   中   夏 川芎 下   中 上用水一盏K姜三片K煎一盏 入姜汁 竹 沥温服I加减法见上J  麻黄葛根汤   治刚痉 无汗  中 麻黄 葛根 赤芍 豉 葱白       各一两   半合   三 医 古 茎 籍 上锉散 每服二字K煎服  珍 稀 按自得病以来K从未有汗者可用此方 若 抄 本 曾有汗过K则麻黄等剂K虽大人均在所忌 矧小 精 选 儿肌肤薄K腠理疏K不胜发表K惟宜解肌 盖不   十 若金匮瓜蒌桂枝汤为稳也  一 金匮瓜蒌桂枝汤   治太阳头痛K发热K身体   颈项俱强K无汗K为刚痉 此即先因伤风自汗K 汗多衣湿K湿久寒生K反而入内K是谓重感寒湿K 寒湿内闭K反令无汗K故见以前诸症K此营卫闭 塞也 设不用此以通其营卫K则未痉者成痉K已   痉M原本作 症 K据文义改    刚痉M原本作 刚症 K据文义改 </w:t>
      </w:r>
    </w:p>
    <w:p>
      <w:r>
        <w:t>获取更多中医课程资料 加微信 yqx2  01  6h             痉者难愈矣  瓜蒌根 桂枝 白芍 炙草 钱半   一钱   钱半   一钱 生姜 大红枣 三片   三枚 水煎热服 营卫既和K微汗而解  按K小儿发热K身体头项俱强K幼科误为惊 风K舍太阳阳明之邪不治K反攻其无过之心火肝 风K致令外邪愈强K内气愈弱K不至于死不止也  若早知为太阳阳明之病痉K而用此方以开通营 幼 卫K则未痉者不痉K已痉者可瘳矣 要之K小儿 科 伤寒无汗者K不论已痉未痉K皆当以此方为主出 入加减K断无不效之理 余盖频用屡验K非敢妄 惊 言以误世也  羚羊角散   治伤寒阳痉身热K无汗恶寒K头 搐 项强直K四肢疼痛K烦躁心悸K睡卧不得  羚羊角   犀角   防风   茯神   枳壳   人参 门 麦冬 葛根 柴胡 熟石膏 炙草 龙             各七钱半   齿 煅K二钱半 上为细末 每用三钱K水一盏K煎至半盏K 去渣温服K不拘时  按K此症先由外感风寒湿气K闭其腠理K不 能开通K致内出之气K壅滞作热 而风寒湿客于 肌肉之间K被内热所蒸K皆化为热K犹未入里K故</w:t>
      </w:r>
    </w:p>
    <w:p>
      <w:r>
        <w:t xml:space="preserve">              获取  更多中医课程资料 加微信 yqx2016h 以辛凉解散之 其实治热K非治风寒湿也 嘉 言谓此方治伤寒阳痉K深得清解之法  桂枝葛根汤   治柔痉有汗  桂枝 白芍 葛根 生姜 一钱   钱半   钱半   三片   大红枣 炙草 三枚   一钱 水煎温服 仍欲微似有汗K庶风邪自出K而 汗孔自闭 不可令其大汗K致伤营气  中 海藏桂枝加川芎汤   治发热自汗柔痉K比 医 前方药性微轻  古 籍 桂枝 白芍 防风 川芎 炙草 钱半   二钱            珍 稀 生姜 大红枣 各二钱   三枚 抄 本 水煎热服  精 按K此方不特治痉K凡小儿外感初起发热K 选   不论有汗无汗K皆宜用之K效捷桴鼓  十 一 海藏柴胡加防风汤   治汗后不解K乍静乍   躁K目直视口噤K往来寒热 此症太阳阳明已 罢K邪尚未解K传入少阳半表半里K故以小柴胡 汤K加防风和解之K不使之入里也  人参 柴胡 黄芩 半夏 防风 七分            各一钱 炙草 老姜 大红枣 五分   三片   一枚 水煎热服  海藏防风当归汤   治发汗过多K发热K头面</w:t>
      </w:r>
    </w:p>
    <w:p>
      <w:r>
        <w:t xml:space="preserve">获取更多中医课程资料 加微信 yqx2  01  6h             摇K卒口噤K背反张者K太阳兼阳明也 宜去风 养血K速救阴营K以静胜躁也  防风 当归 大生地 川芎 钱半      各二钱   一钱 水煎热服  海藏附子散   治伤寒阴痉K手足厥冷K筋脉 拘急K汗出不止K头摇口噤K颈项强直K此由汗多 亡阳也  肉桂   附子 制K各七分  白术 钱半  川芎 一钱 幼 大枣 八分   五枚 科 水煎K温冷服  或问M天钓 内钓 盘肠 痉病K症属何脏？ 惊 何以辨之？曰M  经 云M 身半以上K天气主之N 身半以下K地气主之  故天钓在上为阳K生于风 搐 热K宜发之 内钓在下为阴K生于寒冷K宜温之  二钓皆足厥阴肝病也 足厥阴之脉K外则与督 门 脉同行K循脊而上K入于头之项K所以病则目上 翻K背后仰K如角弓之反张也N内则循阴器而入 于小腹K所以病则小腹切痛K为囊肿也  诸风 掉眩K皆属肝木  故二钓皆有搐掣以 惊K但 天钓或哭或笑K内钓则多啼为异耳 痉病属太   以M疑为 似 字之误 </w:t>
      </w:r>
    </w:p>
    <w:p>
      <w:r>
        <w:t xml:space="preserve">              获取  更多中医课程资料 加微信 yqx2016h 阳膀胱经K上起于头K中行于背K下至于足K与厥 阴之脉下行者同K所以角弓反张之证亦相似也  但天钓有搐掣K而痉病无搐掣也 盘肠痛属手 太阳小肠经K内行于小腹K与厥阴之脉内行者 同K所以小腹急痛也 但内钓有瘛疭K而盘肠痛 无瘛疭K可辨也   中 客 忤 类 搐 医 古 籍 小儿客忤K有外因内因之别K幼科混论K今 珍 稀 为揭明 其外因者K由儿真气不足K神气未充K 抄 本 故外邪客气得以乘之  经 曰M 邪之所凑K其 精 气必虚  不治其虚K安问其余？忤者K谓外来 选   人 畜之气K忤触其儿之正气也K或因生人远来K 十 一 或因六畜暴至K或抱儿戏骑牛K或父母骑驴马远   归K未及薰衣即抱其儿K则马汗不正之气从鼻而 入  经 曰M 五气入鼻K藏于心肺  则正气受 忤是也 其症口吐青黄白沫K水谷鲜杂K面色变 异 五色K喘急腹痛K反侧不安K手足瘛疭K状类惊 K但目不上插K神不昏乱为异耳 治宜涂囟 法 搐鼻法K内服摄生饮  凡客忤K其脉弦急而数K当视其口中K悬痈</w:t>
      </w:r>
    </w:p>
    <w:p>
      <w:r>
        <w:t xml:space="preserve">获取更多中医课程资料 加微信 yqx2  01  6h             左右若有小小肿核K即以竹针刺溃之K或以爪 摘破亦可 治以辟邪养正安神为急K上法治客 忤 中恶K急作醋炭或焚降香 皂角等熏之K速 服苏合香丸立苏 盖心藏神K神安则五脏和而 愈也  中人忤   取母衣带三寸K并发K合烧灰K和 乳汁K服之效 又法K用外来生人囟上发十茎K 断儿衣带少许K合烧灰K细末和乳K饮儿即愈  幼 又法K取牛鼻津服之K或取牛口沫敷乳头饮之亦 科 佳  中马忤   取马尾烧烟K熏儿面K以醒为度  惊 又方K取马口角沫涂儿口中效  涂囟法 名伏龙肝散  治客忤白虎诸证 搐 灶心黄土 一钱  明雄黄 五分  真麝香 五厘 共为细末K枣肉和匀K捏作一饼子K照囟门 门 宽窄为样K贴囟门上K取艾绒作小炷灸三壮 又 法K用淡豆豉数合K水拌令湿捣烂为丸K如鸡子 大K以摩儿囟上及足心K各五六遍K毕以丸摩儿 心及脐上下K行转摩之K食顷K破K视其中K当有   明雄黄M原作 则雄黄 K原文朱笔改 则 为 明 K据 之 </w:t>
      </w:r>
    </w:p>
    <w:p>
      <w:r>
        <w:t xml:space="preserve">              获取  更多中医课程资料 加微信 yqx2016h 细毛K遂掷丸道中K病即止  搐鼻法 名救苦散  治伤风寒K头目不清K并治 客忤  川芎 藿香叶 藜芦 延胡索 丹       各三钱      皮 朱砂    研K水飞K各二钱 共为末极细K以少许吹鼻中K得嚏则邪气出 矣  中 摄生饮   治一切卒中K大小科同  医 南星 法夏 木香 北细辛 石菖蒲 古 泡               籍 苍术 炙草 生姜    各一钱   三片 珍 稀 上作一剂K水煎热服  抄 本 苏合香丸   治传尸骨蒸K殗 疰忤K鬼气K 精 卒心痛K霍乱吐泻K时气鬼魅K瘴疟K疫痢K瘀血 选   月闭K痃癖K疔肿K惊K鬼忤中人K并一切气暴 十 一 之症K不省人事 以生姜自然汁化开K擦牙关K   另煎姜汤调药灌下  苏合香油 龙脑 真麝香 入安息香膏内   另研   另 薰陆香 木香 丁香 白 研   去油K另研 各一两         檀香 上沉香 安息香       另为末K用无灰酒一升熬膏   香附子 白术 荜茇 乌犀屑 朱砂             另研K水飞 诃黎勒 煨K取皮K各二两 上为细末K用安息香油膏K并炼白蜜K和丸</w:t>
      </w:r>
    </w:p>
    <w:p>
      <w:r>
        <w:t>获取更多中医课程资料 加微信 yqx2  01  6h             芡实大K空心沸汤下 小儿一丸K大人四丸 酒 下亦可 用蜡纸裹一丸如弹子大K绯绢袋盛K当 心带之K一切邪神不敢近 去龙脑K名麝香苏合 丸K治一切邪神及胃膈噎塞K肠中虚鸣K宿食不 消K余证并同 一方无白术K诃黎勒用诃子肉二 两  至于内因客忤K为与儿嬉戏K卒以向所恐怖 者摇其魂魄K或儿平日有亲昵玩弄诸凡喜欢物 幼 事K戏而夺之K口不能言K一时愿欲不得自遂K致 科 令神志沮丧K睡卧昏默K寤不惺惺K不思乳食  凡若此者K宜先顺其心意K内服沉香安神丸并惺 惊 惺散  沉香安神丸   治内因客忤  搐 人参 上沉香 炙草 朱砂          水飞K各一钱   川连 钱半  白术   广皮   枳壳   桔梗   青礞石 门 煅K各五钱 共为细末K蜜丸芡实大 每服一二丸K麦冬 汤下  惺惺散   治病时睡K不惺惺而喜睡者K此忤 之微也  人参 白术 茯苓 炙草 桔梗 天花粉                细辛 各等分   减半</w:t>
      </w:r>
    </w:p>
    <w:p>
      <w:r>
        <w:t xml:space="preserve">              获取  更多中医课程资料 加微信 yqx2016h 加薄荷三片K水煎服 得微汗妙 一方有 防风 川芎  一儿半岁余K忽惨然不乐K昏睡不乳 余 曰M 形色无病K内伤外感之证俱无K此儿莫是有 所思K思则伤脾K乃昏睡不乳也  其父悟云M 渠 原有小厮相伴K恐或为我遣彼他往K故尔神昏不 食K今三日矣  因急唤回K儿见之K嬉笑如常  中 又一周岁儿啼哭不止K余审视之非病也 其父 医 母曰M 若无病何啼哭异常？ 余乃问其乳母M 此 古 籍 儿向尝戏玩何物？ 曰M 马鞭子  命亟取与之  珍 稀 儿大笑击人K哭自此止 此即治内因客忤法也K 抄 本 但顺其心意K不待用药而病已去 有不效者K仍 精 宜服前二方  选   十 一 中 恶 类 搐   中恶者K小儿之危症也K比之客忤为更 甚K与尸厥相同K但腹不鸣K心腹俱暖为异耳  此亦有二证为幼科所未辨者M其一K中恶毒之 气K病自外至 如老柩腐尸 淫祠古树 冷庙 枯井 败屋阴沟K皆有恶毒之气存焉K小儿触 之K从鼻而入K肺先受之K闭其清道K填塞胸</w:t>
      </w:r>
    </w:p>
    <w:p>
      <w:r>
        <w:t xml:space="preserve">获取更多中医课程资料 加微信 yqx2  01  6h             中K忽然而倒K四肢厥逆K两手握拳K上气喘急 者是也 其一K中恶毒之物K病自内生 如菌 蕈河豚 瘟牛疫马 自死六畜 并水鸡虾蚌之 类K自口而入K肠胃受之K致令心腹刺痛K腹 皮青黑K闷乱欲死者是也 二症俱宜霹雳散搐 其鼻K令其喷嚏之后K毒气以出K然后用药  中毒气死者K宜返魂汤 中毒物死者K用雄黄 解毒丸下去之  幼 中恶卒死K当视其上唇里弦有小核如黍米 科 大K以针决去之 有儿忽大叫一声而闷绝者K亦 中恶K例不治  惊 霹雳散   治中恶卒死K并一切卒暴之症  猪牙皂 北细辛 川芎 白芷 三分         各五分   搐 踯躅花 真麝香 雄黄    各半分   二分 上为细末K而每用少许K灯心三寸长K醮药 门 点鼻孔内K以得喷嚏为验  返魂汤   治中恶毒之气卒死者K此汤主之K 即仲景麻黄汤也 因其毒气闭塞肺窍K故以此 开通之  净麻黄 杏仁 炙草 去节K二钱   去皮尖K七粒   一钱 葱白 三寸 水一盏K煎半盏K分数次服 </w:t>
      </w:r>
    </w:p>
    <w:p>
      <w:r>
        <w:t xml:space="preserve">              获取  更多中医课程资料 加微信 yqx2016h 雄黄解毒丸 治中恶毒之 方见兼症 疮疡发搐   物卒死者K宜此下之  辟邪膏   通治中恶  降香 白胶香 上沉香 虎头骨 鬼          微炒   臼 龙胆草 茯苓 人参 雄黄 去毛            另研K水飞K各 真麝香 五钱   一钱 上为细末K蜜丸芡实大K乳香汤化下 又令 中 儿佩带及烧卧内尤妙  医 葛氏肘后方   救卒死 或先病痛K或常居 古 籍 寝卧K奄忽而绝K皆是中恶K以此救之  珍 稀 取葱黄心刺其鼻K男左女右K入六七分K小 抄 本 儿量度之 若使目中血出佳 扁鹊法同  精 又方 选   以葱叶刺耳中K鼻中血出者莫怪 无血难 十 一 治K有血是候 时当捧两手K忽放之K须臾死人   自当举手捞人K言痛乃止 又男刺左鼻K女刺右 鼻中K令入六七分K大效 小儿量度之 亦治自 缢死K此与扁鹊方同  又方 令二人以衣壅口K吹其两耳K竭则易人K互 吹之K气通则治  又方</w:t>
      </w:r>
    </w:p>
    <w:p>
      <w:r>
        <w:t xml:space="preserve">获取更多中医课程资料 加微信 yqx2  01  6h             以管吹下部K亦令数人互吹之K气通则活  又方 以小便灌其面K数回即能语K此扁鹊法也  白 虎 类 搐 白虎者K流年白虎K及太岁前九位之神  儿触犯之则不清爽K两手轮物K目略直视K是其 幼 候也 但身不热K手足不掣耳 宜服苏合香 科 丸K或至圣保命丹K俱用太阳真土I即伏龙肝K 碎K煎汤送下JK取龙虎相制之义K或用浴体法K 惊 更以杀鬼丸K房内烧之K使儿闻其烟 又取伏 龙肝捣醋和丸K鸡子大K摩儿头及五心K佳 乡 搐 俗妇人K以鸡子一枚K遍身摩之K送埋粪地K亦 攘法也  门 杀鬼丸 雄雌黄 牯羊角 虎头骨 龙 各二两      各一两   骨 鳖甲 川甲 猬皮 樗鸡 川          各三两   十五枚   芎 白蒺藜 鬼臼 禹余粮 东门上雄鸡头             一 个 上为细末K以蜡二十两K为丸梧子大K门口 房内烧之K男左女右 臂上带一丸K可辟百鬼 </w:t>
      </w:r>
    </w:p>
    <w:p>
      <w:r>
        <w:t xml:space="preserve">              获取  更多中医课程资料 加微信 yqx2016h 浴体法   治客忤中恶白虎诸症K并宜浴之  川芎 苍术 白芷 藁本 零陵香             各等分 上用长流水煎K去渣K向无风处浴之K浴后 令睡片时  或问M 客忤 中恶 白虎三证K何气使然？  曰M 皆客气也 客气K不正之气也 儿之主气 强者K虽有客气K不能忤也 主气弱者K稍有所 中 忤K即成病矣 客忤者K病之总名也K中恶则客 医 忤之重者K白虎则客忤之轻者也 治法皆以辟 古 籍 邪养正安神和胃为主 苏合香丸K治三证之圣 珍 稀 药也  抄 本 精 虫 痛 类 搐 选   十 一 虫痛乃蛔虫攻其心而痛也 发则目直视K   口噤不语K或大叫哭K口中流沫涎水K面色或青 或白K手足强直者是也 但目不斜K手不搐耳  宜木香化虫丸或雄黄解毒丸K苦楝根皮煎汤下  木香化虫丸 槟榔 鹤虱 贯众 锡灰 干漆 一两            炒尽烟 使君子肉 木香 轻粉 巴豆霜 白    各五钱   二钱      雷丸 各二钱半</w:t>
      </w:r>
    </w:p>
    <w:p>
      <w:r>
        <w:t xml:space="preserve">获取更多中医课程资料 加微信 yqx2  01  6h             上为细末K飞罗面糊为丸K麻子大 每服一 二十丸K五更米饮下K或苦楝根白皮煎汤下  马 脾 风 类 搐 马脾风者K肺胀也 忽然胸高喘急K两胁扇 动K鼻张闷乱K嗽咳声嗄K痰涎潮塞者是也 若 不识证K不急救K死在旦夕 宜先用牛黄夺命 幼 散K下去积热K后以白虎汤平之  科 牛黄夺命散 黑白牵牛 川大黄 槟榔 各一两K半生半熟      各 惊 一两 上为细末 三岁儿服二钱K白汤调下K或加 搐 蜜数匙亦可K以气平为度 涎多者K加轻粉少 许 一方加木香K一方无槟榔用枳壳  门 白虎汤 石膏 知母 甘草 粳米          各等分 先煮石膏数十沸K再投药米K米熟汤成温 服 </w:t>
      </w:r>
    </w:p>
    <w:p>
      <w:r>
        <w:t xml:space="preserve">              获取  更多中医课程资料 加微信 yqx2016h 六 附     方 搐 有 真 假 门     泻青丸   治肝热急惊搐搦  中 羌活   大黄 包煨  川芎   山栀仁   胆草    医 当归 防风 古    各等分 籍 上炼蜜为丸K鸡头子大 每服半丸K竹叶汤 珍 稀 同砂糖温水化下  抄 本 精 搐 有 阴 阳 门 选   十 一 地黄丸   熟地黄 山茱萸 淮山药 八两   酒润K四两   四两 茯苓 丹皮 泽泻 乳拌      各三两 上蜜丸K淡盐汤下  泻青丸 见上 导赤散 生地黄 木通 甘草梢 淡竹叶          等分K煎 </w:t>
      </w:r>
    </w:p>
    <w:p>
      <w:r>
        <w:t xml:space="preserve">获取更多中医课程资料 加微信 yqx2  01  6h             凉惊丸 黄柏 黄连 黄芩 山栀仁 朱砂          各等分   水 飞K减半 上为细末K腊雪水为丸K桐子大K薄荷汤送 下 又方有龙胆草 等分  木通散   能泻肝风K降心火K最利惊热  山栀仁 大黄 羌活 木通 赤苓 甘    煨            草  幼 上各等分 为末K每服一字K紫苏煎汤送 下  科 又方无羌活K加生地 萹蓄 滑石 车前 黄 惊 芩 瞿麦 灯心  钱氏异功散 搐 人参 白术 茯苓 甘草 广皮             加姜枣煎K食前温服  门 小阿胶散   治风热涎潮K喘促K搐掣K窜视  真阿胶 紫苏 炒K二钱半   一钱 为末 每服一钱K入乌梅肉少许同煎K灌下 神效 热出于肺K热则生风K阿胶清肺行小便故 也 肺风用之K尤效    甘草M原作 草 K据文义补 </w:t>
      </w:r>
    </w:p>
    <w:p>
      <w:r>
        <w:t xml:space="preserve">              获取  更多中医课程资料 加微信 yqx2016h 治 有 次 第 门 当归龙荟丸 当归 人参 川芎 酒洗K晒干K一钱   一钱   钱半   胆草 山栀仁 青皮 芦荟 甘 酒浸   各五分      各七分   草 柴胡 半夏    各一钱   一钱 中 生姜自然汁浸一时K又以白矾水洗之K用水 医 煮神曲调丸粟米大K二十五丸K寅卯时淡竹汤 古 籍 下  珍 稀 导赤散 见上 抄 本 抱龙丸   治婴儿诸惊K四时瘟疫 邪热致 精 烦躁不宁K痰嗽气急K搐发等症K并宜投服 其 选   药温平K不僭不燥K常服驱风化痰K镇心解热K和 十 一 脾胃K益精神    琥珀 人参 天竺黄 檀香 白茯苓    去芦         炙草 枳壳 枳实 各七钱   一两五钱   麸炒K五钱   麸炒K 辰砂 怀药 胆星 五钱   水飞K二两   半斤K炒   炒K五钱 上为末K蜜丸芡实大K金箔五十片K每服一 丸K薄荷汤下  调元汤   补脾胃K扶元气之圣方N益脾土K 泻火邪之要药 </w:t>
      </w:r>
    </w:p>
    <w:p>
      <w:r>
        <w:t>获取更多中医课程资料 加微信 yqx2  01  6h             黄芪 人参 炙草 蜜炙   各等分   减半 水煎K服无时  参苓白术散   治脾胃虚弱K饮食不消K或吐 或泻  人参 茯苓 白术 甘草 山药    土炒      炙   炒   扁豆 薏仁 莲肉 陈皮 砂仁 炒   炒   去心K炒         桔梗 为末 每服三钱K枣汤或米饮调服  幼 琥珀抱龙丸   治小儿诸惊风K四时感冒K寒 科 温风暑K瘟疫邪热K烦躁不宁K痰嗽气急K及疮疹 欲出K发搐并宜服之  惊 真琥珀 天竺黄 白檀香 人参 茯苓             各 粉草 枳实 枳壳 一两半   去筋K三两      麸炒K各一两   搐 朱砂 牛胆南星 淮山药 金箔 五两   一两   一两   大 者K一百片为衣 门 上各制取末和匀K用腊雪溶水K如无雪K取 新汲或长流水K杵为丸K如芡实大K阴干 每服 一丸K薄荷汤送下  嚏惊散 半夏 猪牙皂角 一钱   半钱 上为末K用一豆许K用管子吹入鼻K立醒  霹雳散 见中恶类搐门</w:t>
      </w:r>
    </w:p>
    <w:p>
      <w:r>
        <w:t xml:space="preserve">              获取  更多中医课程资料 加微信 yqx2016h 开关散   治小儿惊风搐搦K关窍不通  南星 僵虫 原麝 牙皂 炮   炒K各一钱   一字   二 赤脚蜈蚣 钱   炙K一条 上为末K以手点姜汁蘸药少许擦牙K或用滴 入药二三点K涎自出K口自开 皂角略烧K存性 为末  中 搐 有 顺 逆 门 医 古 籍 顺搐散   解男右女左K搐不顺者  珍 稀 枳壳 钩藤 荆芥 羌活 防风 制   去钩         去芦 抄 本 甘草 各半两 精 为末K每服二钱K加姜汁水煎  选   附M当归龙荟丸   治肝胆风热  十 一 当归 龙胆草 柴胡 青黛 陈胆       各一两        星 大黄 芦荟 麝香 栀子 酒黄       各五钱   五分      芩 酒黄连 黄柏 广木香       各一两   二钱五分 上为末K炼蜜丸K小豆大 每服一二十丸K 淡姜汤送下 </w:t>
      </w:r>
    </w:p>
    <w:p>
      <w:r>
        <w:t xml:space="preserve">获取更多中医课程资料 加微信 yqx2  01  6h             急 惊 门       泻青丸 见搐有真假门 导赤散 见上 慢 惊 门       幼 调元汤 见治有次第门 科 六神散 人参 白术 怀药 茯苓 白扁豆 甘草                惊 炙 各等分 水煎五分K服此药用处甚多K治胃冷加附 搐 子K风疟加天麻K痢加罂粟壳  又方 门 当归 白芍 人参 甘草 桔梗       各二钱半         陈皮 各一钱 为末K每二三钱K水煎服之无时  四君子汤    人参 白术 茯苓 甘草 姜 枣    土炒         三片   三枚 水煎服 </w:t>
      </w:r>
    </w:p>
    <w:p>
      <w:r>
        <w:t xml:space="preserve">              获取  更多中医课程资料 加微信 yqx2016h 五味异功散   即四君子加广皮  五福饮   凡五脏气血亏损K此能兼治之K足 称王道之最  人参 熟地黄 当归 白术 炙草             水二钟K煎七分K食远温服 或加生姜三五 片 凡治气血俱虚等症K以此为主 或宜温者 加附K宜散者加升麻 柴 葛K左右逢源K无不利 中 也  医 古 理中汤 籍 白术 人参 干姜 甘草 珍 陈壁泥炒K二两      炮   炙K 稀 一两 抄 本 水煎服  精 六君子汤 选   人参 白术 茯苓 广皮 半夏 甘草 十                一 理阴煎   治真阴虚弱K胀满呕哕K痰饮恶   心K吐泻腹痛等症  熟地 当归 炙草 干姜 五六钱   二三钱   一钱   三 钱 或加肉桂 水二钟K煎七八分K热服  附子理阴煎   即理阴煎加附子  六味回阳饮   治阴阳将脱等症  人参 制附子 炮姜 炙 一二两   二三钱   二三钱  </w:t>
      </w:r>
    </w:p>
    <w:p>
      <w:r>
        <w:t xml:space="preserve">获取更多中医课程资料 加微信 yqx2  01  6h             草 熟地 当归身 一钱   五钱或一两   三钱 如泄泻者或血动者K以冬术易之K多多益 善 水两钟K武火煎七分K温服 如内振汗多 者K加炙黄芪或冬白术N如泄泻者K加乌梅或北 五味亦可N如虚阳上浮者K加茯苓N如肝经郁滞 者K加肉桂  四味回阳饮   治元阳虚脱K危在顷刻者  人参 一二两  制附子 二三钱  炮姜 二三钱  炙 幼 草 一钱 科 上水二钟K武火煎K七八分K温服K徐徐饮 之  惊 胃关煎   治脾胃虚寒作泻K或甚至久泻K腹 痛不止K冷痢等症  搐 熟地 淮药 白扁豆 五六分   炒K三钱   炒K二钱   炙草 一钱  干姜 二三钱  吴茱萸 制K五六分  白术 门 炒K二三钱 上水二钟K煎七分K食远温服 如泻甚者K 加炒肉豆蔻或破故纸N气虚者K加人参N阳虚下 脱不固者K加制附子N腹痛甚者K加木香或厚朴N 滞痛不通者K加当归N滑脱不禁者K加乌梅或北 五味N肝邪侮脾者K加肉桂 </w:t>
      </w:r>
    </w:p>
    <w:p>
      <w:r>
        <w:t xml:space="preserve">              获取  更多中医课程资料 加微信 yqx2016h 月 内 发 搐 门 至圣保命丹 胆星 僵蚕 白附子 全蝎 二钱   一钱   一钱   十四 天麻 防风 辰砂 麝香 只   一钱   一钱   水飞K钱半   一 珍珠 琥珀 金箔 字   五分   三分   二十张 中 上为碾末K粟米和为丸K分为二十锭K金箔 医 为衣 每一锭K薄荷煎汤磨服 一方有蝉蜕一 古 籍 钱K使君肉钱半  珍 稀 东垣安神丸 抄 本 黄连 酒炒K六钱  当归 二钱半  生地黄 钱半   精 甘草 明朱砂 选 五钱半   五钱K水飞为末   上为末K蒸饼丸黍米大K朱砂为衣 每服十 十 一 丸至三十丸K温水送下    变 蒸 发 搐 门 导赤散 急惊门 泻青丸 同上</w:t>
      </w:r>
    </w:p>
    <w:p>
      <w:r>
        <w:t xml:space="preserve">获取更多中医课程资料 加微信 yqx2  01  6h             闻非常之声惊恐发搐门 黄连安神丸 川连 当归 龙胆草 石菖蒲 茯       各二钱      神 全虫 各一钱   五只 上为末K蒸饼捣猪心血K丸如粟大K辰砂为 衣 每服十丸K灯心汤下  幼 理痰丸 俟考 科 外 感 发 搐 门 惊 导赤散 急惊门 搐 泻青丸 同上 抱龙丸 门 白附子 胆星 羌 一两K水泡洗   一两K去皮用者炒   活 薄荷 僵蚕 前 一两   一两K晒燥   一两K水洗去石灰   胡 天麻 橘红 天竺黄 一两   一两K湿粗纸包煨   二两   青皮 全蝎 天花粉 一两   一两K醋炒   一两K糯米同炒   黄芩 黄连 四两   一两K生用   一两K生用 上为末K炼蜜为丸K辰砂为衣K每丸重五分  灯心汤磨化下 </w:t>
      </w:r>
    </w:p>
    <w:p>
      <w:r>
        <w:t xml:space="preserve">              获取  更多中医课程资料 加微信 yqx2016h 保命丹 俟考 大青膏 俟考  治伤风痰热发搐  天麻 青黛 白附子 乌蛇    各一两   煨   酒浸K取 蝎尾 天竺黄 麝香 肉焙   各五分      各一字 上为末K生蜜丸如豆大 每服用半粒K薄荷 汤化下  小续命汤 中 防风 一钱二分  桂枝   麻黄   杏仁 去皮尖K炒 医 川芎 白芍 人参 炙草 黄芩 古 研   酒洗   酒炒         酒 籍 防己 附子 炒   八分   四分 珍 稀 每服三钱K加姜枣煎 筋急语迟脉弦者K倍 抄 本 人参K加薏仁 当归K去芍药以避中寒 烦躁不 精 大便K去桂 附K倍芍药K加竹沥 日久不大便K 选   胸中不快K加大黄 枳壳 脏寒下痢去黄芩 防 十 一 己K倍附子K加白术 呕逆K加半夏 语言蹇涩K   手足战掉K加石菖蒲 竹沥 身痛发搐K加羌活  口渴加麦冬 花粉 烦渴K多惊K加犀角 羚羊  汗多K去麻黄 杏仁K加白术 舌燥K去桂 附K加 石膏 </w:t>
      </w:r>
    </w:p>
    <w:p>
      <w:r>
        <w:t xml:space="preserve">获取更多中医课程资料 加微信 yqx2  01  6h             内 伤 发 搐 门 五色丸 黄芩 大黄 黄连 二钱   二钱   二钱 共为末K分作五份K滴水为丸 一份青黛 为衣K名青丸子N一份朱砂为衣K名红丸子N 一份轻粉为衣K名白丸子N一份皂角烧灰存 幼 烬K研末为衣K名黑丸子N一份雄黄为衣K名 科 黄丸子  辰砂五苓散 惊 猪苓 泽泻 赤苓 白术 官桂 灯心                引 水煎K调辰砂末服之  搐 抱龙丸 见外感发搐 安神丸 门 川连 当归 麦冬 茯苓 甘草             各五钱   辰砂 冰片 一两   二分半 为末K蒸饼和猪心血K捣匀K为丸米粟大  每服十丸 又方去辰砂 冰片 甘草K加菖蒲 远 志 山栀  白饼子   治小儿腹中有癖  滑石 轻粉 制半夏 南星          各一钱K为末  </w:t>
      </w:r>
    </w:p>
    <w:p>
      <w:r>
        <w:t xml:space="preserve">              获取  更多中医课程资料 加微信 yqx2016h 巴豆 二十四粒K去皮膜K水二升K煮水尽为度 上K巴豆研细K后入众药K研匀 K以糯米饭 为丸K如小绿豆大K捻作饼子 三岁以上一二 饼K四岁以下三四饼K临卧葱白汤下  调中丸   治脾胃虚寒  白术 人参 甘草       炙K各五分 泻青丸 见急惊 中 异功散 见慢惊 医 古 琥珀抱龙丸 见治有次第 籍 胆导法 珍 稀 猪胆 一枚 抄 本 取汁入醋少许K用竹管长二三寸K以一半纳 精 选 谷道中K将胆汁灌入肛中K顷当大便    十 一 中 暑 发 搐 门   黄连香茹饮   治中暑热盛K口渴K心烦K吐 泻等症  香茹 厚朴 黄连 一钱   姜汁炒K五分   姜炒K三分   巴豆研细K后入众药K研匀M原作 右研匀K巴豆后入众 药 K制法错乱K据 小儿药证直诀 的 白饼子 文义改 </w:t>
      </w:r>
    </w:p>
    <w:p>
      <w:r>
        <w:t xml:space="preserve">获取更多中医课程资料 加微信 yqx2  01  6h             水煎K冷服  辰砂益元散 滑石 甘草 辰砂 六两   一两   少许 为末K灯心汤下  吐 泻 发 搐 门 参苓白术散 见治有次第 幼 调元汤 同上 科 四君子汤 见慢惊 五味异功散 同上 惊 六君子汤 同上 理中汤 同上 搐 辰砂益元散 见中暑发搐 黄连香茹饮 同上 门 小建中汤   治脾胃中气虚损  白芍药 炙甘草 肉桂 酒炒   各等分   减半 上锉为末K加姜枣水煎成剂K去渣滓K入白 饴一匙K再煎一沸K温服 </w:t>
      </w:r>
    </w:p>
    <w:p>
      <w:r>
        <w:t xml:space="preserve">              获取  更多中医课程资料 加微信 yqx2016h 痢 疾 发 搐 门 泻青丸 见急惊 调元汤 见慢惊 小柴胡汤 柴胡 半夏 人参 甘草 黄芩                中 加生姜 大枣K煎服  医 古 籍 疟 疾 发 搐 门 珍 稀 抄 本 小柴胡汤 见上 精 白虎汤 选   十 石膏   知母   甘草   粳米 一 先煮石膏数十沸K再投药米K米熟汤成K温   服  平胃散 苍术 厚朴 橘红 甘草 二钱   姜炒K一钱      炙  各一钱 加姜枣煎  养脾丸 苍术 厚朴 陈皮 砂仁 制K五钱   三钱   五钱   二</w:t>
      </w:r>
    </w:p>
    <w:p>
      <w:r>
        <w:t>获取更多中医课程资料 加微信 yqx2  01  6h             草果仁 神曲 益智仁 茯 钱   二钱   炒K三钱   二钱   苓 麦芽 二钱   炒K三钱 共为末K酒糊丸K如粟大K米饮下  清脾饮 青皮 厚朴 柴胡 黄芩 一钱   醋炒K一钱   一钱   半夏 茯苓 白术 炒K一钱   姜制K一钱   一钱   土炒K一钱 甘草 草果 炙K五分   五分 加姜煎 一方加槟榔 大渴加麦冬 知母K 幼 疟不止加酒炒常山一钱 乌梅二个  科 疫 病 发 搐 门 惊 太极丸 搐 天竺黄 胆南星 酒大黄 直 五钱   五钱   二钱   僵蚕 三钱  真麝香 一分  梅花片 二分 门 共为细末K端午日午时修合K炼蜜为丸K如 芡实大K朱砂为衣 凡遇疫症K姜汤化服一丸K 神效  咳 嗽 发 搐 门 丹溪薄荷汤</w:t>
      </w:r>
    </w:p>
    <w:p>
      <w:r>
        <w:t xml:space="preserve">              获取  更多中医课程资料 加微信 yqx2016h 薄荷叶 羌活 全蝎 麻黄 甘草       去毒      炒 僵蚕 天竺黄 白附子 炒         薄荷汤调下一匙K略煎数沸K入竹沥少许 服  葶苈丸   治乳食冲脾K伤风咳嗽K面赤身 热K痰甚喘促者  甜葶苈 黑牵牛 杏仁 去土K隔纸略炒   炒   去皮 中 尖K炒黄 双仁者杀人  汉防己 各等分 医 为末K取杏泥K取蒸陈枣肉和捣为丸K如麻 古 籍 子大 每服五丸K淡生姜汤下K乳食或临卧服  珍 稀 量儿大小加减K如不因乳食所伤K并怯弱者K去 抄 本 牵牛K加苏子 一方去牵牛 防己K加苏子 橘 精 红K枣肉为丸  选   小阿胶散 十 见搐有阴阳 一 阿胶散   阿胶 大力子 马兜铃 两半K蛤粉炒   二钱五分   半 甘草 杏仁 粳米 两   减半   七粒K去皮尖   一撮 为末K量儿加减K煎服  泻青丸 见急惊 丹溪镇惊丸 琥珀 辰砂 真珠母 青皮 甘草             各二钱半 青黛 芦荟 柴胡 青礞石 天竺          硝煅 各半两  </w:t>
      </w:r>
    </w:p>
    <w:p>
      <w:r>
        <w:t xml:space="preserve">获取更多中医课程资料 加微信 yqx2  01  6h             黄 胆星 天麻 乳香 雄黄    各二两      各一两   一钱半 上为末K甘草膏丸如鸡头大 慢惊K参术汤 下N急惊K薄荷僵蚕汤下  人参荆芥散   治身热痰嗽  人参 荆芥穗 大黄 五钱   一两   二钱 为细末K水煎调服K每服一二钱  金粟丹   开关通窍K下气利痰  九制牛胆南星 明天麻 节 幼 二两   一两K姜汁炒   白附 净全蝎 一两K土炒   陈K去尾足K以滚汤泡尽K去其盐 科 明乳香 代赭石 泥K晒干K一两K炒   去油尽K二两   火煅 红K以好醋淬之K煅七次K焠七次K研细末K以水飞K晒干K一两 惊 直僵蚕 赤金箔 真麝香 炒去丝K一两   五十张   二分   梅花片 三分 搐 上为细末K炼蜜为丸K皂角子大K贴以金箔  每用一丸K姜汤化服  门 丹 毒 发 搐 门 防风升麻汤 防风 升麻 山栀 麦冬 木通       去壳   去心      甘草节 各一钱 上咀K用淡竹叶三片煎K食远服 </w:t>
      </w:r>
    </w:p>
    <w:p>
      <w:r>
        <w:t xml:space="preserve">              获取  更多中医课程资料 加微信 yqx2016h 大连翘饮 连翘 瞿麦 滑石 车前子 大力子             炒   赤芍 木通 栀子 当归 防风 各一钱            各五钱   黄芩 柴胡 甘草 荆芥穗 钱半      炙 各五分   一钱   蝉蜕 一钱 上为细末K再加大黄 灯心K水煎  沆瀣丹 中 川芎 九钱K酒炒  锦庄黄 九钱K酒蒸  黄芩 九钱K 医 黄柏 黑牵牛 薄 古 酒炒   九钱K酒炒   炒K去头末K六钱   籍 荷叶 滑石 槟榔 四钱五分   水飞K六钱   六钱五分K童便洗 珍 稀 陈枳壳 连翘 晒   面炒K四五钱   除心 隔K取净K六钱   抄 本 赤芍 炒K六钱 精 上十味K依方炮制K和匀K焙燥K研细末K炼 选   蜜为丸K如芡实大 月内之儿K每服一丸K稍大 十 一 者一二丸K茶汤化服    砭针法 用瓷瓦片打成尖峰K以筷子夹定扎住K连刺 令出恶血  痘 疹 发 搐 门 导赤散 见急惊</w:t>
      </w:r>
    </w:p>
    <w:p>
      <w:r>
        <w:t xml:space="preserve">获取更多中医课程资料 加微信 yqx2  01  6h             钱氏凉惊丸 龙胆草 防风 青黛 钩藤 黄       各三钱   二钱   连 牛黄 麝香 龙脑 五钱         各一字 上面糊为丸K粟米大 每服三五丸K金银汤 下  麻 疹 发 搐 门 幼 当归养营汤 科 当归 川芎 生地黄 麦冬 栀子仁 木                通 甘草 淡竹叶 灯心          惊 便秘加大黄 水煎  搐 搐 久 舌 黑 门 门 凉惊丸 见痘疹 搐 久 便 秘 门 八正散 大黄 瞿麦 木通 滑石 扁豆 车前子                山栀仁 甘草梢   </w:t>
      </w:r>
    </w:p>
    <w:p>
      <w:r>
        <w:t xml:space="preserve">              获取  更多中医课程资料 加微信 yqx2016h 各等分 咀K入灯心煎服  胆导法 内伤饮食 搐后睡眠不醒门 安神丸 黄连 石菖蒲 远志 去毛K二钱   一钱   去心K二钱 中 归身 二钱  麦冬 去心K二钱  茯苓 二钱  山栀子 二钱 医 上共为末K蜜丸  古 籍 珍 稀 搐后自动咬牙门 抄 本 精 泻青丸 选 见急惊   地黄丸 十 见慢惊 一 五味异功散 慢惊   柴胡清肝散 柴胡 黄芩 人参 川芎 山 钱半   炒      各一钱   栀 连翘 甘草 桔梗 炒K一钱半      各五分   八分 水煎服  补中益气汤 黄芪 人参 甘草 白术 炙K钱半      炙K一钱   土炒 广皮 当归 升麻 柴胡    五分   三分   三分</w:t>
      </w:r>
    </w:p>
    <w:p>
      <w:r>
        <w:t xml:space="preserve">获取更多中医课程资料 加微信 yqx2  01  6h             加姜三片K枣二枚K煎  泻黄散 防风 藿香 山栀 石膏 四两   七钱   炒黑K一两   甘草 一钱   二两 为末K微炒香K水煎温服  搐后唇内生疮门 幼 洗心散 科 生甘草 当归 麻黄 芍药 白术 荆芥                大黄 煨K各半分 惊 上为极细末K用生姜 薄荷煎汤调化K食远 服  搐 搐 后 余 热 门 门 凉惊丸 搐有阴阳 小柴胡汤 柴胡 半夏 人参 甘草 黄芩             加姜枣K煎服 </w:t>
      </w:r>
    </w:p>
    <w:p>
      <w:r>
        <w:t xml:space="preserve">              获取  更多中医课程资料 加微信 yqx2016h 搐 后 喘 咳 门 阿胶散 见咳嗽发搐 搐后心神不宁门 中 参苓白术散 见治有次第 医 定志丸 古 籍 琥珀 茯神 远志 人参 白附子       姜制K焙      珍 稀 天麻 天冬 炙草 净枣仁 炮      去心      炒 抄 本 上为末K炼蜜丸皂子大K朱砂为衣 每服一 精 丸K灯心薄荷汤调下 御院有乳香  选   十 一 痉   类 搐 门   天保采薇汤 茯苓 独活 羌活 枳壳 桔梗 柴胡                   前胡 薄荷 苍术 升麻 干葛 广皮 厚朴                   川芎 半夏 藿香 白芍 甘草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