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中医古籍珍稀抄本精选（九） 竹 亭 医 案 （下 册） 清·孙采邻 撰 赵善祥 点校 金芷君 审订 上 海 科 学 技 术 出 版 社</w:t>
      </w:r>
    </w:p>
    <w:p>
      <w:r>
        <w:t>目 录 竹亭医案卷之六…………………………… 源远员 竹 （案 ） 陈杏千湿痰中阻误治半载，几 员 成寒热滞下 …………………… 源远员 亭 （案 ） 吴寿谷高年嗜酒，痰多成膈，粥 圆 饮入口即吐 …………………… 源远圆 （案 ） 徽歙姚树良呕吐奇疾垂危救苏 医 猿 治验…………………………… 源远源 （案 ） 幕友陆松涛咳逆、呕哕有年，药 源 案 投罔效治验 …………………… 源远远 （案 ） 海盐周玉如由胸前胀闷，渐自 缘 歧骨间起一梗如指粗，长约四 寸，积岁沉疴迄今三载治验 …… 源苑员 （案 ） 浒关陆肯堂喘咳有年，咳痰挟 远 血复发之验 …………………… 源苑缘 （案 ） 孙天池乃郎两腿足肿、面浮、腹 苑 膨治验 ………………………… 源苑远</w:t>
      </w:r>
    </w:p>
    <w:p>
      <w:r>
        <w:t>源猿圆 （案 ） 山西武良佐脉象沉紧，畏寒、舌 愿 白、胸闷作痛、得食即呕吐极重 治验，论治颇的，细阅便悉……… 源苑苑 （案 ） 山西门人曹生乃尊伯侯兄脚 怨 气屡发，两足肿，寸步难行，脘 腹攻痛，遍体不舒极重治验 …… 源苑愿 （案 ） 黄安舒时行感冒，头胀、耳聋、 员园 咽嗌不爽治验 ………………… 中 源苑怨 医 （案 ） 治湖州周维丰两足腿内侧痒极 古 员员 难忍，抓之滋水淋漓，病经七载， 籍 珍 遍治罔效，得余方制焙研细搽 稀 擦，不数日而收全功，称为仙丹， 抄 本 快矣！快矣！ ………………… 精 源愿园 （案 ） 山西赵士英湿鼓将成，肢腿阴 选 员圆 ︵ 囊俱肿硬治验 ………………… 九 源愿员 ︶ （案 ） 山东陶君怀贪凉饮酒，夜半腹 员猿 痛、呕吐治验 ………………… 源愿圆 （案 ） 王梧轩湿阻胃不和，舌白、不 员源 饥治验………………………… 源愿猿 （案 ） 嘉兴汪啸竹梦泄、腰疼、晡热、 员缘 溲赤治验（并丸方） …………… 源愿猿 （案 ） 海盐周北园风寒湿痹，周身疼 员远 痛治验………………………… 源愿远</w:t>
      </w:r>
    </w:p>
    <w:p>
      <w:r>
        <w:t>源猿猿 （案 ） 安兆昱病后复感垂危救生 员苑 治验…………………………… 源愿苑 （案 ） 山西范永顺痛症屡发无定， 员愿 痛剧难忍治验（两案并论）……… 源愿苑 （案 ） 吴姓伤寒垂危救生治验，并 员怨 详论起病缘由 ………………… 源愿愿 （案 ） 金士元胎疟初发，寒甚于热 圆园 治验…………………………… 竹 源怨员 （案 ） 文学汪书蕉二兄气逆痰多， 圆员 丸方调理 ……………………… 源怨圆 （案 ） 山西范永顺痛病复发，呕吐、 亭 圆圆 寒热治验 ……………………… 源怨猿 （案 ） 刘姓右齿疼痛无宁治验………… 医 圆猿 源怨缘 （案 ） 倪愚溪湿痰、中虚便溏有年， 圆源 近感客邪治验（两案并注）……… 源怨缘 案 （案 ） 王英堂甥风暑挟湿，忽寒忽热， 圆缘 从重转轻治验 ………………… 源怨苑 （案 ） 周北园长夏湿阻，手臂肩项 圆远 动辄牵疼治验 ………………… 缘园园 （案 ） 任富泰湿阻气郁，手足掣痛， 圆苑 屈伸不便治验 ………………… 缘园园 （案 ） 山西张兆文睾丸肿痛偏左， 圆愿 证名偏坠治验 ………………… 缘园员</w:t>
      </w:r>
    </w:p>
    <w:p>
      <w:r>
        <w:t>源猿源 （案 ） 乍浦沈三可五兄丸方，详论 圆怨 六载头风治验 ………………… 缘园圆 （案 ） 胡启坤淋症，溲出茎中疼痛， 猿园 败精留阻治验 ………………… 缘园源 （案 ） 杭州陈北海病后脘闷食减、 猿员 肠燥便秘治验 ………………… 缘园源 （案 ） 孝廉叶卓卿乃祖梅坡翁病 猿圆 后调理膏滋方 ………………… 中 缘园缘 医 （案 ） 塘口吴安吉脘痛八载奇效 古 猿猿 并附丸方 ……………………… 籍 缘园远 珍 （案 ） 南浔李心葵素善饮，夜间 稀 猿源 手足发热治验 ………………… 抄 缘园苑 本 （案 ） 阮万资肺卫表疏，易于冒风 精 猿缘 治验…………………………… 选 缘园苑 ︵ （案 ） 葑门姚惠时脘痛经月，痛 九 猿远 ︶ 剧几危救生治验 ……………… 缘园愿 （案 ） 镇江刘馨堂痧后余邪未楚 猿苑 几成痧劳奇验 ………………… 缘员园 （案 ） 石门沈姓冒风寒热误作伏邪 猿愿 治之增重治验 ………………… 缘员园 （案 ） 绍兴陆芦汀病后湿蕴坤土发 猿怨 为黄疸治验 …………………… 缘员员 （案 ） 陆碧㤘虚鼓危症奇效，病者自 源园</w:t>
      </w:r>
    </w:p>
    <w:p>
      <w:r>
        <w:t>源猿缘 误不终其用 …………………… 缘员圆 （案 ） 孝廉华卓卿乃祖梅坡翁湿温 源员 挟利危症治验 ………………… 缘员远 （案 ） 曹士英冬感风寒，身热、舌白、 源圆 骨疼、昏语治验………………… 缘员愿 （案 ） 李芳园淋症，溺疼、茎中作痒 源猿 治验…………………………… 缘员愿 （案 ） 山东陶君怀求定丸方专解鸦 竹 源源 片烟奇效 ……………………… 缘员怨 （案 ） 乍浦沈云峤时气嗌痛误治，喉 源缘 腐危症奇验 …………………… 亭 缘圆园 （案 ） 上舍戴琴龵时邪内伏，身热、 源远 便溏几误治验 ………………… 医 缘圆员 （案 ） 山西荣成森脘腹痛胀异常 源苑 治验…………………………… 缘圆猿 案 （案 ） 山西张日源脐腹作楚、腰痛、 源愿 畏寒急症治验 ………………… 缘圆猿 （案 ） 周北园风寒夹食，欲成滞下急 源怨 症奇验………………………… 缘圆源 （案 ） 乍浦沈星五风寒束肺，客途暴 缘园 病治验………………………… 缘圆缘 （案 ） 山西李正居淋症，溲出尿管如 缘员 针刺治验 ……………………… 缘圆远</w:t>
      </w:r>
    </w:p>
    <w:p>
      <w:r>
        <w:t>源猿远 （案 ） 王省斋翁次郎雅堂时邪转为 缘圆 胎疟奇效并论（附竹亭自制 松胡白蜜煎） ………………… 缘圆苑 （案 ） 平湖进士杨苹香先生冒风挟 缘猿 湿夹食治验 …………………… 缘猿园 （案 ） 方执衡由水泻而转红白利危 缘源 症奇验………………………… 缘猿圆 （案 ） 王殿占暑湿夹食成疟泄泻 中 缘缘 医 治验…………………………… 古 缘猿源 （案 ） 胡步佳身热、耳聋、胸闷、泄 籍 缘远 珍 泻治验………………………… 稀 缘猿源 （案 ） 山西陈良甫身热、胸闷、腹痛、 抄 缘苑 本 呕吐蛔虫治验 ………………… 精 缘猿缘 （案 ） 山西党达顺胸脘得食即胀且 选 缘愿 ︵ 疼等症奇效 …………………… 九 缘猿远 ︶ （案 ） 门人曹晓峰乃尊伯侯兄痛痹 缘怨 复发治验 ……………………… 缘猿远 （案 ） 王省斋翁歧骨间痛复发危症 远园 治验两案并论（附案） ………… 缘猿苑 （案 ） 溧阳医者吴春田颧疽治案 远员 并论…………………………… 缘源猿 （案 ） 徽歙汪信安脐腹绞痛危症立 远圆 救奇验………………………… 缘源缘</w:t>
      </w:r>
    </w:p>
    <w:p>
      <w:r>
        <w:t>源猿苑 （案 ） 戈心梅肠红屡发治验 ………… 远猿 缘源愿 （案 ） 汀州傅上镛吐血论治奇验 远源 并收功丸方 …………………… 缘源愿 （案 ） 山西许庆亭淋症败精留阻作 远缘 疼治验………………………… 缘缘源 （案 ） 汪书蕉二兄时邪内伏身热胸 远远 闷治验………………………… 缘缘远 （案 ） 广东卢贤杰白浊未止，大便秘 远苑 竹 结异常治验（并附戒鸦片烟瘾 药酒方奇验） ………………… 缘缘苑 （案 ） 蒋子香贫儒病鼓危症奇验……… 亭 远愿 缘缘愿 （案 ） 山西张惟一淋症溺时疼痛 远怨 治验…………………………… 医 缘缘怨 （案 ） 许玉田间日疟治验 …………… 苑园 缘远园 （案 ） 周二如腰胁作疼治验 ………… 苑员 缘远园 （案 ） 乍浦朱梅坞阴虚呛血治验……… 案 苑圆 缘远员 （案 ） 高朗亭乃郎癫症治法，并辨明 苑猿 与㥮症各别 …………………… 缘远员 竹亭医案女科卷一………………………… 缘远源 妇女经产杂症……………………………… 缘远缘 （案 ） 朱南山内人行经饮冷，小腹刺 员 痛治验 ………………………… 缘远缘</w:t>
      </w:r>
    </w:p>
    <w:p>
      <w:r>
        <w:t>源猿愿 （案 ） 胡耀文乃室咳嗽过甚，鼻衄不 圆 止治验 ………………………… 缘远远 （案 ） 葛明扬乃室新产之后感冒发热 猿 治验…………………………… 缘远苑 （案 ） 蒋奎光弟媳怀胎五月兼染疮毒 源 （附洗浴方）…………………… 缘远愿 （案 ） 文连万内人两目胀痛羞明 缘 治验…………………………… 中 缘远愿 医 （案 ） 高茂千女肝脾两亏，经停半载 古 远 治验…………………………… 籍 缘远怨 珍 （案 ） 予老母头面浮肿，痛痒无定 稀 苑 治验…………………………… 抄 缘苑园 本 （案 ） 崔诚一幼女外感身热误作痘治 精 愿 变症治验 ……………………… 选 缘苑园 ︵ （案 ） 予胞妹牙痛无时，午后尤甚 九 怨 ︶ 治验…………………………… 缘苑员 （案 ） 许元明内人时热误治，结胸危 员园 候治验………………………… 缘苑圆 （案 ） 陆佩佐内人病后复感，腹痛块 员员 攻，药熨治验（附熨）…………… 缘苑猿 （案 ） 程小山室人四肢浮肿、骨节疼 员圆 痛治验………………………… 缘苑源 （案 ） 吴圣扬乃室腰疽，疮顶不起， 员猿</w:t>
      </w:r>
    </w:p>
    <w:p>
      <w:r>
        <w:t>源猿怨 振盘散大 ……………………… 缘苑缘 （案 ） 胡氏妇下焦感寒，停经腹痛， 员源 瘀血内蓄治验 ………………… 缘苑苑 （案 ） 李玉山内人寒热咳嗽半载， 员缘 几成虚怯治验 ………………… 缘苑愿 （案 ） 予老母下牙龈肿痛畏寒治验 …… 员远 缘苑怨 （案 ） 木川陆献村乃室呕吐半载危 员苑 症治验（附丸方，丸方内用金 竹 华香附丸专治调经，用椿皮 丸以治带下，甚妙！）…………… 缘愿园 （案 ） 王应奎乃室怀胎五月，鼻衄如 亭 员愿 涌治验………………………… 缘愿源 （案 ） 张宏川女喘咳屡发治验………… 医 员怨 缘愿缘 （案 ） 予先慈牙龈上下肿痛治验……… 圆园 缘愿缘 （案 ） 沈廷柱内人暑湿痢里急后重 圆员 案 治验…………………………… 缘愿远 （案 ） 谈禹范乃堂血崩危症立救 圆圆 奇验…………………………… 缘愿苑 （案 ） 黄万程媳小溲涓滴，溺痛、手 圆猿 背漫肿奇验（附淋方） ………… 缘愿怨 （案 ） 予内人怀胎足月正产，腹痛瘀 圆源 血停留治验 …………………… 缘怨员 （案 ） 木川阴佩南内人怀胎七月食 圆缘</w:t>
      </w:r>
    </w:p>
    <w:p>
      <w:r>
        <w:t>源源园 入即吐治验 …………………… 缘怨猿 （案 ） 顾承天内人素多劳役，胀痛、 圆远 停经半载治验 ………………… 缘怨猿 （案 ） 予妹新产头痛难忍治验………… 圆苑 缘怨源 （案 ） 木川郭渭南内人经水淋漓不 圆愿 止治验（附丸方）……………… 缘怨远 （案 ） 予先慈素有咳嗽，寒痰闭肺， 圆怨 丸剂调理治验 ………………… 中 缘怨愿 医 （案 ） 朱景如内人痰厥脑痛丧明、咳 古 猿园 嗽延绵奇验 …………………… 籍 缘怨怨 珍 （案 ） 徐瞻君侄女幼年背心⺁疼，腹 稀 猿员 痛发厥奇验（附丸方） ………… 抄 远园猿 本 （案 ） 黄埭许氏女咳嗽、寒热，经水五 精 猿圆 月未通治验 …………………… 选 远园远 ︵ （案 ） 汪鸣吉室人咳嗽、肌削，经停五 九 猿猿 ︶ 月虚怯治验 …………………… 远园苑 （案 ） 通邑文学顾萃芙先生令媳㥮症， 猿源 丸剂调理 ……………………… 远员圆 （案 ） 海门厅尊李枚九先生令姐呕吐 猿缘 危症治验 ……………………… 远员猿 （案 ） 毛家镇沈炳文乃室梅核气症 猿远 奇验…………………………… 远员源 （案 ） 通邑王东山荐治林姓室人呕 猿苑</w:t>
      </w:r>
    </w:p>
    <w:p>
      <w:r>
        <w:t>源源员 吐两月治验 …………………… 远员远 （案 ） 江云洲乃媳寡居，厥症有年， 猿愿 丸剂调理收功 ………………… 远员苑 （案 ） 戴元魁乃婶痛症不治案………… 猿怨 远员愿 （案 ） 潘莘庄三女天癸未通，大腹膨 源园 胀块攻治验 …………………… 远员愿 （案 ） 时象明侧室头发脱落，丸剂 源员 调理…………………………… 竹 远圆园 （案 ） 陆平庄幼女两胯滋水及汪氏、 源圆 方氏女治验 …………………… 远圆员 亭 （案 ） 女贞观百寿师湿毒溃烂药误 源猿 几危治验 ……………………… 远圆猿 （案 ） 沈氏女下体不洁玉门生疮 医 源源 奇验…………………………… 远圆源 （案 ） 木川吴师瞻内人疟未楚，两 源缘 案 胁硬块治验 …………………… 远圆缘 （案 ） 太仓杨炳德内人产后三月腹 源远 膨、足肿治验（附丸方）………… 远圆远 （案 ） 芜湖邑宰张槎客令爱舟中冒 源苑 暑寒热治验 …………………… 远圆苑 （案 ） 文连万内人疟发间日，寒热交 源愿 作治验………………………… 远圆愿 （案 ） 木川殷氏小姐食入呕吐治验 …… 源怨 远圆怨</w:t>
      </w:r>
    </w:p>
    <w:p>
      <w:r>
        <w:t>源源圆 （案 ） 上舍钱云峰侧室经水愆期，胁 缘园 痛彻背治验 …………………… 远圆怨 （案 ） 陆氏妪齿衄蓄血有年用釜底 缘员 抽薪法果验 …………………… 远猿园 （案 ） 予内人身微热、头顶痛、无汗， 缘圆 湿气内侵治验 ………………… 远猿员 （案 ） 黄埭朱氏妇经水两月未止 缘猿 治验…………………………… 中 远猿圆 医 （案 ） 予先慈高年患痢，腹痛、白冻、 古 缘源 里急后重奇验 ………………… 籍 远猿圆 珍 （案 ） 陆配佐幼女痧发复感，外熨内 稀 缘缘 服治验………………………… 抄 远猿缘 本 （案 ） 休邑上舍程梅溪继室行经腹痛、 精 缘远 腰疼治验（附丸方） …………… 选 远猿缘 ︵ （案 ） 陆我斋女腹痛胀满，新谷与故 九 缘苑 ︶ 寒相争治验 …………………… 远猿远 （案 ） 周氏妇肝脾胀痛挟块治验……… 缘愿 远猿苑 （案 ） 予内人呕吐、脐腹块攻痛极高 缘怨 突危症奇验 …………………… 远猿苑 （案 ） 谈秉衡乃堂肝胃痛，两胁块攻 远园 危症奇验 ……………………… 远源员 （案 ） 湖州程锦堂室人经行腹痛、腰 远员 疼等症治验 …………………… 远源猿</w:t>
      </w:r>
    </w:p>
    <w:p>
      <w:r>
        <w:t>源源猿 （案 ） 西跨桥吴氏妇伤胎后气逆、头 远圆 眩、烦躁治验 ………………… 远源源 （案 ） 陆守愚幼女温邪内蕴，壮热不 远猿 解治验………………………… 远源缘 （案 ） 陆我斋三女感寒停食，身热无 远源 汗治验………………………… 远源远 （案 ） 陆守愚内人经水适来寒热间 远缘 作治验………………………… 竹 远源苑 （案 ） 孙府女阴虚邪乘，夜间身热、 远远 骨节疼痛治验 ………………… 远源愿 （案 ） 吴氏女牙龈肿痛，内如针刺， 亭 远苑 咽疼口干治验 ………………… 远源怨 （案 ） 黄埭吴豫得女内热，咳嗽痰 医 远愿 红、腹块经闭治验……………… 远缘园 （案 ） 程梅溪继室怀胎五月子嗽 远怨 案 治验…………………………… 远缘源 （案 ） 昆邑朱廷光室人妊娠下痢垂 苑园 危奇验………………………… 远缘源 （案 ） 邹氏妇腹痛呕吐治验 ………… 苑员 远缘缘 （案 ） 张荣廷乃室产后三月咳嗽、气 苑圆 逆、畏寒治验 ………………… 远缘远 （案 ） 李朗夫女经止、寒热、恶心、头 苑猿 项痛治验 ……………………… 远缘远</w:t>
      </w:r>
    </w:p>
    <w:p>
      <w:r>
        <w:t>源源源 （案 ） 黄埭陈氏女产后咳嗽有年，近 苑源 冒暑复发治验 ………………… 远缘愿 （案 ） 陆我斋乃室经行后欲呕，遍体 苑缘 不疏治验 ……………………… 远远园 （案 ） 章氏幼女痘出三朝极险危症 …… 苑远 远远园 （案 ） 胡氏幼女复感夹食治验………… 苑苑 远远员 （案 ） 文学张敬斋室人调经兼论诸 苑愿 证（换膏方并附膏蜜成规）……… 中 远远员 医 （案 ） 陆熙堂乃妹肝气感寒，胸闷、 古 苑怨 脊痛治验 ……………………… 籍 远远猿 珍 （案 ） 陆氏妇癫症气郁痰凝治验……… 稀 愿园 远远源 （案 ） 星士胡宝光长媳产后垂危再 抄 愿员 本 生始末奇验 …………………… 精 远远源 （案 ） 王氏妇三阴疟治验 …………… 选 愿圆 远远愿 ︵ （案 ） 文学汪书蕉室人嘈杂症治验 …… 九 愿猿 远远愿 ︶ （案 ） 文学张敬斋内人外感泄泻 愿源 治验…………………………… 远远怨 （案 ） 陆半峰乃堂脾虚泄泻、带下 愿缘 治验…………………………… 远远怨 （案 ） 张竹坡乃室经停两月，畏寒、 愿远 头痛、呕吐治验………………… 远苑园 （案 ） 浒关李东阳内人小产，壮热危 愿苑 症治验………………………… 远苑员</w:t>
      </w:r>
    </w:p>
    <w:p>
      <w:r>
        <w:t>源源缘 竹亭医案女科卷二………………………… 远苑猿 妇女经产杂症……………………………… 远苑猿 （案 ） 凌景扬内人干咳无痰、气逆喉 员 痒治验 ………………………… 远苑猿 （案 ） 陈元隆妾因咳嗽、喷嚏以致鼻 圆 衄常发治验 …………………… 远苑远 （案 ） 张敬修内人寒邪客肺，身热、咳 竹 猿 呛、无汗治验…………………… 远苑苑 （案 ） 汪书蕉乃嫂身热、烦躁、胸闷、 源 亭 呕吐治验 ……………………… 远苑愿 （案 ） 文学陆鉴亭伯岳次媳齿衄不止 缘 治验…………………………… 医 远愿园 （案 ） 上舍钱云峰侧室腹痛、呕吐不 远 禁治验 ………………………… 远愿员 案 （案 ） 吴师瞻内人呕吐、腹痛、气胀垂 苑 危治验 ………………………… 远愿圆 （案 ） 张敬修乃室经水过多，血下成 愿 块治验 ………………………… 远愿缘 （案 ） 予小女日晡发热，夜间更甚 怨 治验…………………………… 远愿苑 （案 ） 钱云峰侧室时邪内伏，寒热、咳 员园 呛治验………………………… 远愿苑</w:t>
      </w:r>
    </w:p>
    <w:p>
      <w:r>
        <w:t>源源远 （案 ） 费天如内人寒热、滞下腹痛点 员员 滴治验………………………… 远愿愿 （案 ） 王南乔乃室伏邪误治垂危 员圆 治验…………………………… 远愿怨 （案 ） 孙妪喘咳冬甚，贫苦惜费，奇 员猿 方神验………………………… 远怨员 （案 ） 周氏妪胃土衰败，舌起雪花苔 员源 不治症………………………… 中 远怨圆 医 （案 ） 陆诚斋室人感冒风邪，咳嗽、头 古 员缘 疼治验………………………… 籍 远怨猿 珍 （案 ） 李鸣山内人寒热内蕴，头重、呕 稀 员远 恶治验………………………… 抄 远怨源 本 （案 ） 金竹溪内人肝气作楚，寒热、块 精 员苑 攻治验………………………… 选 远怨缘 ︵ （案 ） 予妹脂瘤廿载自溃治验………… 九 员愿 远怨缘 ︶ （案 ） 姚元章女虚劳，寒热、咳嗽几 员怨 危治验………………………… 远怨苑 （案 ） 邢天一乃堂虚劳，咳嗽、外寒 圆园 内热治验 ……………………… 苑园园 （案 ） 沈裕昆侄女经水适来邪热内 圆员 陷药误不治症 ………………… 苑园员 （案 ） 吴师瞻内人湿脚气症治验……… 圆圆 苑园源 （案 ） 谈禹范襟兄乃室产后腹痛误 圆猿</w:t>
      </w:r>
    </w:p>
    <w:p>
      <w:r>
        <w:t>源源苑 作肠痈几危 …………………… 苑园缘 （案 ） 程梅溪继室经水淋漓、小腹块 圆源 痛治验………………………… 苑园愿 （案 ） 张铁珊乃室阴虚内热，肝火易 圆缘 生治验………………………… 苑园怨 （案 ） 陆氏妪巅顶痛、畏寒、咳嗽、呕 圆远 恶治验………………………… 苑员园 （案 ） 王质愚女风暑内蕴，身热、无汗、 竹 圆苑 腹中虫痛治验 ………………… 苑员员 （案 ） 上洋陈杏千内人产后感冒，头 圆愿 疼、腹痛、滞下症 ……………… 亭 苑员猿 （案 ） 许氏女经行腹痛，时值三冬 圆怨 治验…………………………… 医 苑员猿 （案 ） 潘氏女素有痰厥，不时举发 猿园 治验…………………………… 苑员源 案 （案 ） 谈星昭内人胸腹急痛，呕吐发 猿员 厥治验………………………… 苑员源 （案 ） 沈氏妪食入即胀，胀甚则痛 猿圆 治验…………………………… 苑员缘 （案 ） 张氏妪发热二月肝火内郁 猿猿 治验…………………………… 苑员远 （案 ） 孙氏女中脘作疼波及左胁 猿源 治验…………………………… 苑员苑</w:t>
      </w:r>
    </w:p>
    <w:p>
      <w:r>
        <w:t>源源愿 （案 ） 云间陶大奎乃室新产发热、腹 猿缘 痛治验………………………… 苑员愿 （案 ） 海盐王芝峤侧室咳嗽吐血渐 猿远 成虚怯症 ……………………… 苑圆圆 （案 ） 崇明夏建中内人肠覃症详论 猿苑 治法…………………………… 苑圆源 （案 ） 陈仪山女㥮症常发治验（附紫 猿愿 雪丹）………………………… 中 苑圆远 医 （案 ） 费氏妪胃气作楚，近感暑风， 古 猿怨 呕痛并至治验 ………………… 籍 苑圆愿 珍 （案 ） 昆邑徐云坡内人寒热、头胀、 稀 源园 腰疼、腹膨治验………………… 抄 苑圆怨 本 （案 ） 徽歙洪季威夫人体虚感邪误 精 源员 治几危治验 …………………… 选 苑猿员 ︵ （案 ） 王锦堂乃媳产后停经两载几 九 源圆 ︶ 成虚劳治验 …………………… 苑猿苑 （案 ） 詹氏女经水愆期，腰腹疼、头 源猿 眩胀、带浊治验………………… 苑源园 （案 ） 文学吴芳林室人产后玉门生 源源 菌症…………………………… 苑源员 （案 ） 张铁珊内人脾胃不舒、右胁 源缘 疼刺治验 ……………………… 苑源猿 （案 ） 门人金书山之内经行愆期、 源远</w:t>
      </w:r>
    </w:p>
    <w:p>
      <w:r>
        <w:t>源源怨 腹膨时疼治验 ………………… 苑源猿 （案 ） 陆诚斋女咽嗌腐白作疼治验 …… 源苑 苑源源 （案 ） 又，诚斋室人调经丸剂治验 …… 源愿 苑源缘 （案 ） 嘉兴郑惕庵庶母腹块有年，攻 源怨 痛发厥治验 …………………… 苑源缘 （案 ） 又，壬午春得上消症治验 ……… 缘园 苑源远 （案 ） 叶素堂内人三月胎孕治验……… 缘员 苑源苑 （案 ） 张氏女二目白珠甚红肺火内 竹 缘圆 郁治验………………………… 苑源苑 （案 ） 又，咳嗽喉疼治验……………… 缘猿 苑源愿 亭 （案 ） 锡山张华国内人气郁成膈 缘源 治验…………………………… 苑源愿 （案 ） 方氏妇新产五朝左目失明 医 缘缘 治验…………………………… 苑源怨 （案 ） 张铁珊室人六月感寒，腹痛垂 缘远 案 危救苏治验 …………………… 苑缘园 （案 ） 山阴虞文庸内人产后恶露未 缘苑 尽误药之治验 ………………… 苑缘圆 （案 ） 吴菊圃室人呕痛作胀，沉疴积 缘愿 岁治验………………………… 苑缘猿 （案 ） 黄圣涛内人素有肝胃气，脐下 缘怨 作痛治验 ……………………… 苑远猿 （案 ） 木川吴师瞻内人脾虚作胀，腰 远园</w:t>
      </w:r>
    </w:p>
    <w:p>
      <w:r>
        <w:t>源缘园 腿漫肿治验 …………………… 苑远源 （案 ） 文学刘小峰室人呕吐有年，不 远员 时举发治法 …………………… 苑远缘 （案 ） 予妹脑漏治法并详明奇验 远圆 妙方…………………………… 苑远缘 （案 ） 吴声振孙女患湿毒疮之治验 …… 远猿 苑远苑 （案 ） 戴松林母泄泻肠红，腹中疼胀 远源 治验…………………………… 中 苑远愿 医 （案 ） 吴春泉女经行饮冷，结块如杯 古 远缘 误药成痈治验 ………………… 籍 苑远怨 珍 （案 ） 予内人下脘感寒，腹疼、泄泻 稀 远远 治验…………………………… 抄 苑苑员 本 （案 ） 先慈咳嗽喉鸣，朝重暮轻 精 远苑 治验…………………………… 选 苑苑员 ︵ （案 ） 予内人小腹痛甚、微寒治验 …… 九 远愿 苑苑圆 ︶ （案 ） 黄埭周氏女寒热两月治验……… 远怨 苑苑猿 （案 ） 胡氏女头疼畏寒治验 ………… 苑园 苑苑猿 （案 ） 白杨湾顾氏妇感寒停食，腹痛、 苑员 泄泻治验 ……………………… 苑苑源 （案 ） 李氏妇腰痛如折兼之身热 苑圆 治验…………………………… 苑苑源 （案 ） 予内人盛夏炎热惯用冷水灌 苑猿 汗发热治验 …………………… 苑苑缘</w:t>
      </w:r>
    </w:p>
    <w:p>
      <w:r>
        <w:t>源缘员 （案 ） 薛松涛妻左胁块痛，发则胀泻 苑源 不宁治验 ……………………… 苑苑缘 （案 ） 周氏女风疹屡发，骨节疼痛，风 苑缘 化为热治验 …………………… 苑苑远 （案 ） 王松涛女腹痛、便溏，寒食凝滞 苑远 治验…………………………… 苑苑远 竹亭医案女科卷三………………………… 苑苑愿 竹 （案 ） 王氏女产后腹痛，寒热汗多误 员 作外感几殆 …………………… 苑苑愿 亭 （案 ） 潘氏女泄泻，大腹膨胀且疼，溲 圆 少治验 ………………………… 苑苑怨 （案 ） 先慈仲太孺人右胁痛波及胃脘、 医 猿 背疼治验 ……………………… 苑愿园 （案 ） 朱氏女表虚易感，头疼、咳嗽， 源 案 兼之痰火治验（附论）…………… 苑愿员 （案 ） 嘉兴郑惕庵乃室产后身热发 缘 厥危症治验（附膏滋方）………… 苑愿圆 （案 ） 木川吴氏女胎怀五月，腰⺁下 远 坠急固之验 …………………… 苑愿苑 （案 ） 吴妪素喜烧酒，左鼻㱮肉有年 苑 治法…………………………… 苑愿愿 （案 ） 山西门人曹生乃母冒风咳嗽、 愿</w:t>
      </w:r>
    </w:p>
    <w:p>
      <w:r>
        <w:t>源缘圆 痰稠治验 ……………………… 苑愿怨 （案 ） 予内人陆氏气血双补、冲任并 怨 调丸方 ………………………… 苑怨园 （案 ） 王氏女三岁痘出七朝不治症 …… 员园 苑怨员 （案 ） 郑文山女险痘变顺几为庸工 员员 所误之验 ……………………… 苑怨员 （案 ） 予内人左牙上龈痛甚难忍 员圆 治验…………………………… 中 苑怨圆 医 （案 ） 程氏女长夏经行感寒，小腹 古 员猿 籍 胀痛难忍治验 ………………… 苑怨猿 珍 （案 ） 石氏女六月咳嗽上气、微热、 稀 员源 抄 溲短之验 ……………………… 苑怨猿 本 （案 ） 妹倩王履安令堂太夫人患肥 精 员缘 选 气有年，左胁块攻，寒热交作， ︵ 发则叫呼如狂，形如捉物，药 九 ︶ 颇合宜，拔去沉疴奇验 ………… 苑怨源 （案 ） 吴梅村女两岁，微热、咳嗽、腹 员远 膨，医人误投寒凉以致病增，反 嘱其断乳，病剧更医，几乎无 ， &lt;  嗣后永禁不许庸医妄言断乳，当 审证论治，于四诊中求之无不愈 疾者，予之治梅村之爱可鉴也 …… 苑怨愿 （案 ） 詹文焕乃堂素多思虑劳神，心 员苑</w:t>
      </w:r>
    </w:p>
    <w:p>
      <w:r>
        <w:t>源缘猿 脾两伤，吐血之后头汗无时， 渐自耳聋、昏倦，服药无功，再 以扶阳固气一法，头汗顷止 …… 苑怨怨 （案 ） 文学程子和乃室，症由肝郁厥 员愿 逆转为寒热无期，虚怯已成，所 苦者又受外虱之累，约有千万 之多，痒无宁刻，明知前症无 救，而现在之虱岂无法治绝其 竹 虱，庶免时刻之苦，治之果然 立绝称奇 ……………………… 愿园园 （案 ） 郑氏女孀居，痛痹症自头至足 亭 员怨 皆痛治验 ……………………… 愿园圆 （案 ） 海盐上舍张铁珊乃室血崩、汗 医 圆园 多几危治验 …………………… 愿园源 （案 ） 洞庭东山金氏女素有肝胃气， 圆员 案 发则腹痛且胀、欲呕，兼之目疾 频发奇效 ……………………… 愿园缘 （案 ） 黄圣涛室人素有肝气，当脐作 圆圆 痛发厥治验 …………………… 愿园缘 （案 ） 李建之内人下消症治验………… 圆猿 愿园苑 （案 ） 邹氏妪年高泄泻、呕吐、腹痛 圆源 治验（附注）…………………… 愿园愿 （案 ） 郑氏女肝气作楚，脐上块攻 圆缘</w:t>
      </w:r>
    </w:p>
    <w:p>
      <w:r>
        <w:t>源缘源 作胀治验 ……………………… 愿园愿 （案 ） 姜仰斋侧室痰厥火升等症 圆远 治验…………………………… 愿园怨 （案 ） 汪书蕉二兄令爱九岁出正痧 圆苑 治验…………………………… 愿园怨 （案 ） 张乙庭室人阴虚体质，神倦、肌 圆愿 瘦、口干、食少，甚至内热如蒸， 汗出如洗，用益气养荣法果获 中 医 奇效…………………………… 古 愿员圆 （案 ） 张春山内人脘腹痛极，当脐块攻 籍 圆怨 珍 立救之验 ……………………… 稀 愿员猿 （案 ） 金德升女干脚气症兼大小腹痛 抄 猿园 本 胀、食少、两足能屈不能伸危症 精 奇验…………………………… 选 愿员源 ︵ （案 ） 葑门姚惠时内人左胁块痛，兼 九 猿员 ︶ 之寒热、吐血、咳嗽等证几危 奇效…………………………… 愿员缘 （案 ） 张氏女肝胃气痛，痛甚块攻、 猿圆 呕酸、便溏治验………………… 愿员苑 （案 ） 张乙庭乃室中脘胀痛、小腹 猿猿 膨急、发厥治验………………… 愿员苑 （案 ） 袁蔼堂内人寒热、脘腹膨胀、 猿源 小腿浮肿治验 ………………… 愿员愿</w:t>
      </w:r>
    </w:p>
    <w:p>
      <w:r>
        <w:t>源缘缘 （案 ） 徐氏女咳呛、气逆、喉痒、呕痰 猿缘 治验…………………………… 愿圆园 （案 ） 朱小伫女暑湿热阻，得于行经 猿远 之后，以故寒热无期，朝轻夕 重等症极验 …………………… 愿圆园 （案 ） 张养斋室人脘腹胀痛、呕酸等症 猿苑 治验…………………………… 愿圆员 （案 ） 又，侧室脘腹作楚、欲呕、发厥、 竹 猿愿 牙紧等治验 …………………… 愿圆圆 （案 ） 海盐张铁珊乃室唇肿痛、寒热、 猿怨 发疔治验 ……………………… 亭 愿圆猿 （案 ） 叶氏女经行腹痛、呕吐酸水作 源园 泻治验（附注赤带） …………… 医 愿圆缘 （案 ） 予内子陆氏冒风头痛且重、骨 源员 节痛治验 ……………………… 愿圆远 案 （案 ） 詹氏女风暑相搏，头胀、腹闷、 源圆 疼痛难忍治验 ………………… 愿圆远 （案 ） 吴师瞻内人脾湿下注，痰多、腹 源猿 膨、背胀、腰胯漫肿、阴户湿痒、 白带频下、经停三月极验 ……… 愿圆苑 （案 ） 陆春帆乃室头颈痰毒自溃，温 源源 养气血自痊 …………………… 愿圆愿 （案 ） 黄埭朱妪夏间劳役，食后作胀， 源缘</w:t>
      </w:r>
    </w:p>
    <w:p>
      <w:r>
        <w:t>源缘远 腹疼兼块治验 ………………… 愿圆愿 （案 ） 横山江氏老妪前阴白带直溜， 源远 后阴红痢频下，亟固脾胃，果 获奇效………………………… 愿圆怨 （案 ） 郑惕庵乃室中虚湿阻，腹鸣、足 源苑 肿、便泄极效 ………………… 愿猿园 （案 ） 张舟妪血崩旬日，每发于夜，立 源愿 止奇效………………………… 中 愿猿员 医 （案 ） 金氏女痛块作胀迄今四载 古 源怨 奇验…………………………… 籍 愿猿圆 珍 （案 ） 王岐山内人晡后寒热、胸脘 稀 缘园 胀闷治验 ……………………… 抄 愿猿圆 本 （案 ） 海盐张铁珊室人小产垂危 精 缘员 救苏治验 ……………………… 选 愿猿猿 ︵ （案 ） 李氏女邪解，咳嗽渐减用清燥 九 缘圆 ︶ 法治验………………………… 愿猿远 （案 ） 邢氏女咳嗽、喉痒、痰红屡发 缘猿 之验…………………………… 愿猿远 （案 ） 邵氏女血崩逾月，寒热兼厥、 缘源 脉形虚芤治验 ………………… 愿猿苑 （案 ） 陆氏女风暑外侵，身热、头痛、 缘缘 无汗、欲呕治验………………… 愿猿苑 （案 ） 陆诚斋乃室产后脾虚泄泻足 缘远</w:t>
      </w:r>
    </w:p>
    <w:p>
      <w:r>
        <w:t>源缘苑 肿治验………………………… 愿猿愿 （案 ） 陆氏妪风暑挟湿，头胀、身热 缘苑 治验…………………………… 愿猿怨 （案 ） 论治许铁舟女喘症常发之验 缘愿 （并详明病原）………………… 愿猿怨 （案 ） 姚若水室人产后恶露未净误 缘怨 补发厥，恶血停阻，牙关紧闭， 几无生理，得辅正逐瘀法立刻 竹 救苏之验 ……………………… 愿源员 （案 ） 文学高仰山乃室素有肝胃气， 远园 发则呕痛并至，又兼寒热、头 亭 疼、咳嗽无痰治验……………… 愿源源 （案 ） 内人陆氏齿痛异常，夜间更甚 医 远员 治验…………………………… 愿源缘 （案 ） 万松岩内人骤然头眩眼暗欲 远圆 案 仆，上重下轻如在舟车，呕吐 酸苦治验 ……………………… 愿源远 （案 ） 何怡堂内人产后半月恶露频 远猿 下、潮热治验 ………………… 愿源苑 （案 ） 於潜董仲海内人两头角痛甚、 远源 乳房结硬治验 ………………… 愿源愿 （案 ） 文学陈畏甫令爱寒痰凝阻成 远缘 饮治验………………………… 愿源怨</w:t>
      </w:r>
    </w:p>
    <w:p>
      <w:r>
        <w:t>源缘愿 （案 ） 王省斋大令爱经水愆期，白带 远远 频下，调经丸方………………… 愿缘员 （案 ） 张氏妪痢疾，腹痛、里急后重、 远苑 高年红积治验 ………………… 愿缘圆 （案 ） 虞氏女晡后寒热，热轻寒重 远愿 治验…………………………… 愿缘猿 （案 ） 许铁舟女喘症屡发防脱治验 …… 远怨 愿缘猿 （案 ） 姚若水室人微冒，咳嗽、咽疼、 中 苑园 医 无寒热、忽吐血杯许并紫块 古 治验…………………………… 籍 愿缘源 珍 （案 ） 万梅圃乃室感邪身热内陷，耳 稀 苑员 聋、便泄极效 ………………… 抄 愿缘缘 本 （案 ） 杨沛泉乃室素有肝气，左胁块 精 苑圆 攻于右侧，呕吐并至治验 ……… 选 愿缘苑 ︵ （案 ） 陈蔚甫令爱脘腹膨胀有声服 九 苑猿 ︶ 药极验………………………… 愿缘愿 （案 ） 甥王宗华内人大小便出时并紧 苑源 不爽治验（附案）……………… 愿缘怨 （案 ） 王春元内人骨痹，痛极如锥， 苑缘 治法奇效奏功 ………………… 愿远员 （案 ） 陆琴轩乃室停经小产治验 苑远 （并附膏滋方）………………… 愿远圆 （案 ） 许铁舟女喘症极险屡发治验 …… 苑苑 愿远猿</w:t>
      </w:r>
    </w:p>
    <w:p>
      <w:r>
        <w:t>源缘怨 （案 ） 高朗亭内人经行骤阻，小腹 苑愿 疼胀，溲出涓滴不爽，经阻挟 淋，乃房劳不节所致极验 ……… 愿远源 （案 ） 进士杨苹香先生如君吐血屡 苑怨 发治验………………………… 愿远缘 （案 ） 慈溪文学叶心水乃嫂孀居，痹 愿园 症掣痛治验（附药酒方）………… 愿远远 （案 ） 钱氏女咽嗌溃痛，微有寒热，天 竹 愿员 癸将行治验 …………………… 愿远苑 （案 ） 张莲卿乃室经行不寐，愈后调 愿圆 经种子丸方（并论奇效）………… 亭 愿远愿 （案 ） 万芸轩女七岁溺时疼痛，溲出 愿猿 如疳治验 ……………………… 医 愿苑园 （案 ） 王芝峤兄四妾咳嗽、内热几成 愿源 虚怯治验 ……………………… 愿苑员 案 （案 ） 张氏妪风暑内侵，寒热、头重、 愿缘 无汗、骨节疼治验……………… 愿苑员 （案 ） 娄芝轩内人两足大指夜睡即 愿远 麻治验………………………… 愿苑圆 （案 ） 予内子陆氏脐上作痛异常，牵 愿苑 连左胁治验 …………………… 愿苑猿 （案 ） 戈心梅乃室常发肝气，呕吐发 愿愿 厥治验………………………… 愿苑猿</w:t>
      </w:r>
    </w:p>
    <w:p>
      <w:r>
        <w:t>源远园 （案 ） 王青藜室人天癸愆期，头眩、肠 愿怨 红、溲数等治验………………… 愿苑源 ［附案］………………………………… 愿苑源 （案 ） 先大人治马赞育母胸脘满痛高 员 凸邪结救生 …………………… 愿苑源 （案 ） 又，焦氏妪风暑湿食夹杂成痢立 圆 救奇验 ………………………… 愿苑缘 （案 ） 苏府任太守恭人风火内郁，怔忡、 中 猿 医 眩晕治验 ……………………… 古 愿苑远 （案 ） 金龸飞乃室素有肝气，兼呕血、 籍 源 珍 便血垂危治验（并附丸方论治）…… 稀 愿苑苑 （案 ） 薛峰毓室人白带直溜，以致血 抄 缘 本 崩无度丸方（残） ……………… 精 愿愿园 （案 ） 韩晚香侧室病后调理丸方 选 远 ︵ （缺）…………………………… 九 愿愿园 ︶ 是目录自一圈至五圈者以别症之轻重危险，与后 之各姓名条上圈内注明自一至五者，取与目录相符， 更使阅者展卷了然，余本仿此。 竹亭识    原书目录及正文病案前均有“〇”，今据版式删去。</w:t>
      </w:r>
    </w:p>
    <w:p>
      <w:r>
        <w:t>竹亭医案卷之六 三吴竹亭孙亮揆甫著 侄兰生芳田 庆生景刘 男鹤生青山 凤生茂常 同校 竹 亭 （案 ） 陈杏千湿痰中阻误治半载，几成 医 员 寒热滞下 陈杏千，上洋人，年三十三岁，嘉庆己卯十 案 一月十六诊。 素有湿痰，脾阳不运，肾阴有亏，右脉虚滑， 左脉虚弦，非无以也。病起半载，医以滚痰丸、 三子养亲汤辈，徒以消痰为法，脾土日亏，病势 反增。又有作湿火治，投以苦寒辈清之，致令腹 痛不食，泻多白沫，寒热，灯后畏寒。病颇棘手， 乃尊甘谷特求治于余。余细绎病情，色脉合参，</w:t>
      </w:r>
    </w:p>
    <w:p>
      <w:r>
        <w:t>源远圆 证缘误治日久，中焦失运化之职，先以仲景苓桂 术甘汤加木香、半夏曲、淡干姜等煎服。 服后，寒热减，腹痛泻积，积下红白，日五六 次，口不干，胸中闷，舌白泥，仍宜温舒中宫。十 七日复诊方列下： 煨葛根 桂枝 姜厚朴 茯 一钱半 一钱 一钱 苓 神曲 半夏曲 红曲 二钱 三钱，炒 一钱半 三钱 中 甘草 八分 木香 六分，切片 陈皮 八分 医 加青葱管七寸、生姜皮八分。 古 籍 服初帖，泻积如前。次帖积止，腹痛未平， 珍 舌白减半，胸中渐爽，身热退，尚畏寒。偶食梨 稀 抄 一二片，即腹疼且响。 本 精 复诊：仍宜轻疏和胃，以冀进食为妥。 选 用二陈汤加冬术、苡仁、厚朴、木香、淡茱 ︵ 九 萸、鸡内金等。 ︶ 加煨姜、砂仁、生谷芽等煎汤代水煎药。 服此，次日早晨大便成堆，并不腹痛，小溲 赤少，舌转淡黄，食饮渐增。原方去厚朴、茱萸， 加石斛、泽泻、砂仁等，煎服全愈。 （案 ） 吴寿谷高年嗜酒，痰多成膈，粥饮 圆 入口即吐</w:t>
      </w:r>
    </w:p>
    <w:p>
      <w:r>
        <w:t>源远猿 吴寿谷，己卯十二月初二日诊，年七旬又 六。 素好饮酒，数十年来受累于火酒也久矣哉。 细按脉息，左小右大，脾胃脉来弦滑，中按无力。 知其胃土久伤，津液不充，胃中枯槁，以致食入 则噎，甚至呕吐稠痰，粥饮入口即吐，涎痰并出。 食难用饱，惟日进火炙糕聊以充饥。此反胃噎 膈之渐也，盍早图之。议定呕化痰法，急治其 竹 标。 旋覆花 姜半夏 老苏梗 三钱，生绢包 一钱半 亭 茯苓 广藿梗 代赭石 一钱半 三钱 一钱五分 三钱， 广皮白 沉香 开口川椒 煅 一钱 五分 十粒，焙 医 上药九味，用长流水两盏煎至一盏，去滓， 入梨汁六钱、生姜汁二钱和匀，再煎二三滚服。 服此三帖，始能进粥不呕，痰涎十去其七。 案 自述三日来日进厚粥三餐，每次四盏，一日可进 十二盏矣。予嫌其太过，嘱其少进烂饭。据云 吃下喉中尚觉阻碍，故不敢进耳。两日来小溲 渐有且长，足征中气之渐运，而水道得以下输膀 胱也。 复诊：仍用前方，去藿梗、橘白，加党参、扁 豆，照前煎法，仍以梨、姜两汁后投煎服，服之如</w:t>
      </w:r>
    </w:p>
    <w:p>
      <w:r>
        <w:t>源远源 前安妥。因停药四日，食粥复又呕吐如前。再 以前方略为增减，服后呕吐又停。 是证年高脉弱，火酒伤中，致成噎膈。既服 药应手，理宜加意调治，俾坤土得令，庶几可图。 岂可性急欲速，惜费停药而自误之耶。然余用 方之意颇妙，桴鼓相应，录案存之。 中 （案 ） 徽歙姚树良呕吐奇疾垂危救苏治 医 猿 验 古 籍 徽歙姚树良，年四十岁，庚辰七月十九，呕 珍 稀 痛奇疾垂危救苏。 抄 自幼有痛症，以后渐胀、渐痛、渐呕水。一 本 精 呕水，自觉胸腹爽快，宛然无恙。不时举发，发 选 则胀痛难忍，必得胸中气松，呕水即已，屡屡如 ︵ 九 斯。至嘉庆十九年则发之甚勤，而痛胀呕水更 ︶ 甚，或味酸、味苦，或色青、色黑、色绿。数十年 来不能睡下，惟坐靠而睡。睡则水声漉漉，惟右 更甚，左右有块。于六月至今四十余日毫无宁 刻，大肉消瘦，肋骨皆见，大腹膨而软。平卧于 床，以手拑  腹右则水声如鸣。日来胀痛异   㳠（    i   钳）：夹持。</w:t>
      </w:r>
    </w:p>
    <w:p>
      <w:r>
        <w:t>源远缘 常，内如鸡啄。甚至发厥，冷汗如淋，危在顷刻。 自早至晚呕出黄绿水一中钵，约有数余碗之多。 上有油面薄衣浮于上，宛似豆腐浆上之衣式，惟 色带秽黑耳。以箸挑去浮衣，内俱青黄粘水。 右关脉来弦硬，按之不足；左脉弦细，两尺虚小， 按之如绵。此属悬饮之症，水走肠胃之外膜原 之间，而不在脏腑之内，独成窠囊。如孤军悬处 于僻远之地，攻伐之所不能遽及。此由脾土久 竹 虚而太阴之阳微弱，不能随气升举消散，故名之 曰悬饮。 亭 西党参 焦冬术 小川连 三钱 一钱半 五分，焙 炙草 淡干姜 制半夏 上肉桂 五分 六分 一钱半 三 医 分，去粗皮 加荔枝核一钱，焙脆研细，冲，广木香二分， 开水磨冲。 案 服后痛止未呕，自觉神健，便结，溲少。 复诊：前方去半夏、肉桂，加归、芍、茯苓、 川椒、元胡索、大南枣（去核内填乌梅肉二分，线 扎同煎），服后呕痛如前平。因其安妥，喜啖炖 肉，食饮稍增，与亲友叙谈至三鼓而睡。即此观 之，其人之不能静养调摄可知矣。且久病在身， 去年尚生一子，其好欲又可知矣。再兼厚味不</w:t>
      </w:r>
    </w:p>
    <w:p>
      <w:r>
        <w:t>源远远 禁，最喜食蟹。诸如此类，病深药浅，虽有良方， 恐难济事。辰初饮粥一盏半，午前进饭半盏，以 糟鱼过口。至午后觉腹中小疼稍胀，渐自痛增。 以指探吐，又吐去如前之水小半钵，上有浮衣油 面俱与前同。脉仍如前，趺阳脉较前细小，幸无 头汗发厥之势。 人参 於白术 茯苓 五分，另煎冲 一钱，土炒 三钱 中 炙甘草 四分 川连 五分，姜汁炒 淡茱萸 三分 沉 医 香 姜半夏 干姜 古 三分 一钱半 六分 籍 加荔枝核一钱半（焙），广木香五分。 珍 稀 照方煎服，呕痛又停，足征药之对症。效如 抄 斯速，注案存方以示小子、门人辈，细心参阅，务 本 精 得其中之肯綮，庶乎可也。今因其不呕不痛又 选 自停药，必待病发求医，病退恣啖原味、纵欲无 ︵ 九 节，善于多谈，好动恶静。无怪乎徒延岁月，累 ︶ 及终身。何自轻命若是哉，予深惜之。 一切痛症，痛止恣食，痛必再作，慎之！慎之！ （案 ） 幕友陆松涛咳逆、呕哕有年，药投 源 罔效治验 幕友陆松涛，年四十二岁。 素体清瘦，作事明爽。于嘉庆十五年间得</w:t>
      </w:r>
    </w:p>
    <w:p>
      <w:r>
        <w:t>源远苑 咳逆呕哕症，迄今数年，药投罔效。于己卯九月 特求治于余，方案列下。初六日诊： 细绎病情，证属呕哕。夫呕哕者，即反胃、 噎膈之渐也。病经十载，非不终朝医治，而治之 不得其法，病根难除。据述素好饮酒，酒后贪饮 浓茶，继以水果，坤土暗耗，是知脾胃之受累于 酒也久矣哉。吾于此而想其原由，吾于此而卜 其究竟。或食前贪生冷，寒气伤胃；或酒后喜浓 竹 茶，寒气归肾；或情不自禁，每多内作之荒；或力 不能支，尚行外强之乐。以致坎阳不升，离阴不 亭 降，水火隔而心肾乖，君相动而脾胃虚。他如劳 神会计，心一烦而胸中郁郁发呕。发呕者，反胃 医 之征也。设或事不遂意，火一升而胃底泛泛欲 哕。欲哕者，噎膈之兆也。又或食后遇事不快， 而即呕酸吐食、咳嗽喉痒。种种情事，其为坤土 案 之不运也无疑。再请验之于脉，两寸细软，左关 小弦，右关虚软乏力，两尺虚濡。证脉合参，病 关脾胃而波及心肝肺肾者有之。治脾胃而兼治 他经则可，治他经而不保脾胃则不可。《易》曰： “至哉坤元，万物资生。”坤属于土，未有土不足 而能生长万物者，此余之首重在脾胃者近是。 先理脾胃，再为善后之谋，庶几病根可除而诸恙</w:t>
      </w:r>
    </w:p>
    <w:p>
      <w:r>
        <w:t>源远愿 向安矣。 西洋参 白花百合 茯神 二钱，制 一两五钱 一 麦冬 云茯苓 柏子仁 钱半 一钱半，去心 一钱半 三 北五味子 钱 五分，研 加梨汁六钱、生姜汁一钱。二汁和匀，候前 药煎好去滓，投入二汁，再煎一二滚服。 服此三剂，并未呕哕、咳呛喉痒等，颇属合 中 宜。 医 复诊：即于原方去洋参，加西党参、山药、 古 籍 沉香。仍照法煎好去渣，投姜、梨两汁服之，服 珍 后如前安妥。平常大便溏薄，自服予方后大便 稀 抄 渐结，精神健旺。 本 精 服数剂后复诊：素多劳心会计，预事心烦， 选 即觉胃中郁郁不舒，甚至呕哕、咳呛喉痒等情作 ︵ 九 矣。自进予方后，渐自平可，脉形两寸细小，关 ︶ 脉虚耎。先调心脾，再为之计。 西党参 丹参 焦冬术 茯 三钱 三钱 一钱半 神 远志肉 茯苓 酸枣仁 二钱 一钱去心 一钱半 一 干姜 益智仁 橘红 炙 钱半，炒 七分 一钱半 五分 甘草 扁豆 六分 三钱，炒 加金华南枣两枚，去核。 服数帖，安妥如前。</w:t>
      </w:r>
    </w:p>
    <w:p>
      <w:r>
        <w:t>源远怨 复诊（九月二十七日）：脉右关渐起，而两 寸、尺尚嫌濡软，气血不充而真阳有亏也。宜以 调中益气，兼治心肾，庶乎可也。 生黄芪 西党参 山药 二钱，盐水炒 三钱 三钱， 焦冬术 鹿角霜 白茯苓 炒 一钱半 一钱半 一钱半 茯神 酸枣仁 炙甘草 益智仁 二钱 二钱，炒 六分 干姜 一钱半 六分 加梨汁五钱、姜汁一钱，如前法服。 竹 前次方中佐姜、梨二汁兼治呕哕，服后颇 安。今之加者，缘喉中似有痰凝不爽之意、舟中 亭 又有头眩眼昏之象，各有取意存焉。 服此方后，周身温和，自觉松爽，大便日一 医 次，食饮、睡卧如常，痰凝、头眩竟自平可，仍以 前方略为增减。服数十剂而精神日健，遍体温 和，食欲渐增，二便调匀。惟偶因事冗心烦或食 案 饮不节，则似有哕呕之势。于是以盐水炒黄芪、 党参、於术、芡实、归身、丹参、远志、菖蒲、菟丝、 破故纸、五味子等加梨汁五钱、生姜汁一钱五 分，仍照前法煎服。服数帖诸恙向安，而呕哕之 势顿失矣。据述症经数年，自服予方后并未见 呕，诚快事也。 复诊（十月二十六日方）：药停两日，便觉脾</w:t>
      </w:r>
    </w:p>
    <w:p>
      <w:r>
        <w:t>源苑园 阳下溜，此大便之时欲解也。仍宜填离阴以益 戊土，壮坎阳以温己土，是为上策。 戊属胃土，以离中之阴火以生之。己属脾土，以 坎中之阳火以生之。 炙黄芪 西党参 山药 茯 二钱 三钱 三钱，炒 神 益智仁 鹿角霜 柏子仁 二钱 一钱半 一钱半 三 炙草 破故纸 淡干姜 钱，去油 八分 一钱半，炒 六 中 分，炒 五味子 五分，研 医 加胡桃肉一枚，连鬲板用。 古 籍 服两帖，大便调匀，连进数帖颇好。再以六 珍 君子汤加山药、枣仁等，煎好去渣，投龟、鹿二胶 稀 抄 各一钱，煎滚候烊服之。服数剂而收全功。 本 精 至十二月初十日再定丸方调理，列下： 选 木棉仁 ︵ 八两，盐水泡一日，取出候干，再以陈酒煮半日， 九 大生地 ︶ 再蒸再晒，以里外黑如墨者佳 五两，先以水煮半 日，后加砂仁一两、陈酒五两同煎半日，取出再蒸晒九次，听用 淮山药 鹿角霜 菟丝子 三两，炒 二两 一两半，酒拌蒸 茯神 远志肉 酸枣仁 二两 一两，甘草水浸 一两半，炒 柏子仁 山萸肉 建莲肉 一两，去油 一两半 二两，去心 破故纸 一两半，陈酒浸蒸，胡桃肉一两同捣 上为细末，炼白蜜为丸，如小绿豆大，晒令 极干。外用西党参三两，焦冬术一两半，茯苓一</w:t>
      </w:r>
    </w:p>
    <w:p>
      <w:r>
        <w:t>源苑员 两半，炙甘草一两，制半夏一两半，陈皮一两半， 俱筛研极细末。 再以干荷叶四两、生姜二两用河水煎滚，洒 叠为衣。每服五钱，清晨用莲心七粒、陈皮三分 泡汤送丸可也。 （案 ） 海盐周玉如由胸前胀闷，渐自歧 缘 骨间起一梗如指粗，长约四寸，积岁沉疴迄今三 竹 载治验 海盐周玉如，年二十岁。 亭 病起于嘉庆二十一年冬间，楼下潮湿，睡处 褥下俱湿。至次年春，移于楼上而卧，近于窗， 医 又为风寒所侵。春间自觉胸前胀闷，已后心窝 下，歧骨间（俗名人字骨下）起一梗，如指粗，长 约四寸，不动不痛，累月经年。至己卯春，天明 案 胸前作胀，食后胸闷，闷则气紧，必得嗳气稍松。 夜间侧睡于左则腹中时响，若睡于右则不响。 病脉合参，脉象虚细兼滑，痰湿交阻，凝滞脘中， 结郁成条，有时微疼，按之如长竿，似属伏梁之 征也。症经三载，沉疴积岁，先议调中顺气治其 标，再商治本，第匪朝伊夕之功也。 西党参 新会皮 炙甘草 三钱 一钱半 七分</w:t>
      </w:r>
    </w:p>
    <w:p>
      <w:r>
        <w:t>源苑圆 沉香 枳壳 乌药 四分，磨冲 八分，磨冲 五分，磨冲。上 三味俱用开水磨冲 上药六味，先将前三味以河水一盏二分煎 至一半，去渣，以后三味汁和匀冲服。服之气紧 之势渐减，其余如前。 复诊：肝脾并调，俾胀闷渐松，再为善后之 谋。 中 西党参 二钱 焦冬术 一钱半 干姜 七分 炙 医 甘草 制首乌 炙鳖甲 沉香 六分 三钱 三钱，炙 六 古 籍 分，切片 淡茱萸 三分 新会皮 一钱半 广藿梗 一钱 珍 稀 半 抄 加代赭石三钱，煅红，醋淬三次。 本 精 服此，天晓胸口作胀十减其六，惟食后胸闷 选 气逆，呼吸阻碍，自觉气紧犹未平也。夜侧睡于 ︵ 九 左，腹之响亦十去六七矣。 ︶ 复诊： 西党参 焦冬术 山药 二钱 一钱半 三钱，炒 茯苓 旋覆花 代赭石 三钱 三钱，生绢包 三钱，煅 干姜 炙草 姜半夏 新会皮 八分 八分 一钱半 一钱 半 加沉香汁三分、枳实汁五分，二汁俱以开水 磨冲。</w:t>
      </w:r>
    </w:p>
    <w:p>
      <w:r>
        <w:t>源苑猿 服后，天明作胀巳止，食后胸闷渐平。夜侧 睡于左，腹响亦去七八矣。惟脘中素有之一梗 如指粗，而似伏梁者尚在。 复诊：案云：胀停闷止，脾土渐运。至于日 久成条之梗，凝滞于胃脘者，须当以扶土中而侑 以舒运之法，庶乎渐安。用香砂六君子汤加苏 梗、藿梗、沉香等，服如前妥。再以理中汤佐茯 苓、香附（炒）、广藿梗、盐水炒枳壳、姜汁炒生山 竹 栀等，河水煎，临服冲入沉香汁三分。 服后，小溲始赤，胃中松爽，日间偶有成粒 亭 厚痰咳出，其胃中结郁成条如指粗之梗，亦觉上 粗下细之象，颇属相宜。进方四五剂，仍以原方 医 略为变易，又服数帖亦妥。 复诊：连日因病渐退，食饮渐增，食后又少 有胀闷之象，脐左觉响，食后似疼非疼。仍宜调 案 脾温中，佐以和肝为法。 西党参 焦冬术 淡干姜 三钱 二钱 八分，炒 炙草 淡茱萸 枳实炭 六分 三分，黄连一分同炒 一钱 盐水炒陈皮 一钱半 上七味河水煎好，去渣，入阳春砂仁末二分 （冲）。 前方进两剂，诸证咸安，且脘中之梗亦觉其</w:t>
      </w:r>
    </w:p>
    <w:p>
      <w:r>
        <w:t>源苑源 柔软而不过现矣。 复诊：调脾温中，佐以疏肝养心为妥。 西党参 焦冬术 干姜 沉 三钱 一钱半 七分 香 丹参 茯神 归身 五分，切片 三钱 三钱 一钱半 白芍 姜半夏 炙草 二钱，炒 一钱半 八分 煎好去渣，临服投生姜汁一钱（冲）。温胃 和中却痰，妙在此味佐之 中 服后，起更时胃中不觉阻碍，是以气亦不 医 紧、不塞、不响，天明时如前松爽。连服数剂，惟 古 籍 此方尤觉得力。口中有黏泥痰吐出，又有如蟹 珍 吐沫之状，此即前之所谓痰湿久阻于脘中，今得 稀 抄 温舒而渐出也。 本 精 复诊：再以“归芍六君子”加炙黄芪、广藿 选 梗、枳实炭等。煎好去渣，仍投生姜汁一钱半 ︵ 九 冲。 ︶ 服四剂，胃中向有梗如指粗而长者，渐自细 小而软矣。再以前方略为增减，去姜汁，加生姜 三钱，切片捣渣同煎。服二三剂，其脘中之梗竟 自消矣。三年之疾，药投四十余剂而收全功。 继以膏滋方调理，兼治梦泄，最善。 炙黄芪 西党参 大熟地 山 五两 六两 八两 药 山萸肉 菟丝子 白茯苓 四两，炒 三两 三两 二</w:t>
      </w:r>
    </w:p>
    <w:p>
      <w:r>
        <w:t>源苑缘 陈皮 炙甘草 广木香 两 一两半 一两半 一两半 左牡蛎 砂仁 益智仁 五两，块 一两半 二两 上药十三味，用常流水如法煎膏，先文后 武，煎至滴水不散，收膏时入饴糖四两和匀，不 可加蜜。每服六钱，清晨滚水烊化，燉热服之。 膏成须退火气三日，服之可也。 （案 ） 浒关陆肯堂喘咳有年，咳痰挟血 竹 远 复发之验 浒关陆肯堂，年四十九岁，嘉庆己卯十月六 亭 日诊。 素有喘咳，兼好饮酒。于六年前曾呛血挟 医 痰，逢节必发，或劳心费神亦发。幸食饮未减， 酒戒有年，虽不时举发，尚无妨事。今季春适友 人传方，用连壳鸡蛋四十枚浸尿桶内七日，取起 案 再埋地中七日，然后煮熟。每早食两枚，连服二 十日，共服鸡蛋四十个，从此喘咳不发，呛血全 无，而且步行廿里亦不觉其气喘劳力。今半载 未食其蛋，日来旧恙复发，咳痰挟血。鸡蛋将 浸，特延诊治。脉象虚细小数，两尺濡耎。肺金 虚而肾水不充，相火升而气逆呛血。幸胃脉尚 平，犹可图维。先治其标，俾喘定血止，再为扶</w:t>
      </w:r>
    </w:p>
    <w:p>
      <w:r>
        <w:t>源苑远 本。若徒以浸蛋之法，而无调补之功，恐非探本 穷源之治。 参三七 百合 款冬花 五分，滚水磨冲 四钱 三钱 紫菀 叭哒杏 茯苓 侧柏 一钱半 三钱，去皮尖 二钱 叶 炙草 黑苏子 人中白 三钱，炙 八分 一钱半，炒 八分，漂淡 加老枇杷叶四钱，拭去毛，蜜炙。 中 医 （案 ） 孙天池乃郎两腿足肿、面浮、腹膨 古 苑 籍 治验 珍 孙天池子，十八岁，己卯年十二月朔日 稀 抄 诊。 本 精 由两腿足肿至膝，右膝觉疼，继又面浮，波 选 及大腹，按之膨急。右关虚弦，左关弦急，木乘 ︵ 九 土位。病起两月，防转中满。 ︶ 西党参 焦冬术 茯苓 陈 一钱半 一钱半 三钱 皮 枳实炭 大麦芽 山查炭 一钱半 八分 三钱，炒 木瓜 三钱，炒 一钱半 加荷叶一小个，托底煎药。 服四剂，面浮足肿俱减其半。 复诊：原方去枳实，加厚朴、木香等。再四 帖而痊可。</w:t>
      </w:r>
    </w:p>
    <w:p>
      <w:r>
        <w:t>源苑苑 （案 ） 山西武良佐脉象沉紧，畏寒、舌 愿 白、胸闷作痛、得食即呕吐极重治验，论治颇的， 细阅便悉 山西武良佐，嘉庆己卯年正月廿五诊。 六脉沉紧，遍体不疏，舌苔白泥如粉。胸前 闭闷，食入气逆呕吐，脘中时痛。小溲色赤如 血，大便半月未解。年近三旬，病经月余，夜间 畏寒尤甚。比症得之冬间伏寒，西人纵啖湿面， 竹 致令中宫气阻、食滞、痰凝，有表面两感之候，岂 可渺视之乎。于是以秦艽、桂枝、制半夏、瓜蒌 亭 仁、柴胡、枳壳、白蔻仁、甘草、赤苓、猪苓、生姜 皮等煎服。服后次日午前稍松，夜间依然如昨。 医 复诊：即于前方去半夏、瓜蒌仁，加厚朴、 干姜，以生姜、大枣同煎服之。嘱其夜间临卧， 再将复渣煎服。服后至夜半，周身有汗，即觉胸 案 闷稍平，遍体疼缓，畏寒亦止。次日早晨，解黑 结粪四五枚，小溲色淡，舌苔白泥渐转淡黄，稍 能进粥。邪食未尽，究宜小心调治。 复诊：伏寒虽解，余滞未楚。是以胸脘尚 闷，背俞觉紧而腹时痛也。 瓜蒌实 枳实 薤白 五钱，陈酒同炒 一钱 三钱 青皮 制香附 制半夏 莱菔子 一钱 三钱 一钱半 三</w:t>
      </w:r>
    </w:p>
    <w:p>
      <w:r>
        <w:t>源苑愿 甘草 新会皮 黑山栀 钱，炒 六分 一钱 一钱半 加生姜三片。 服此，午后便觉胸前闷减，且知胸前一团结 滞渐下。至酉正，大便甚爽，成条而下。顷之知 饥，食粥三盏。至天明又觉饥甚，饮粥始安，小 溲尚浑浊。再以二陈汤加苡仁、木香、通草、砂 仁壳、鸡内金等煎服，又解结粪一次。次日再 中 剂，仍如前解。是证日久，表里两伤，大便廿余 医 日未解，今于邪退后逐日解下结粪，不伤正气， 古 籍 诚良法也。 珍 稀 抄 （案 ） 山西门人曹生乃尊伯侯兄脚气屡 本 怨 精 发，两足肿，寸步难行，脘腹攻痛，遍体不舒极重 选 治验 ︵ 九 山西介休门人曹生乃尊伯侯翁。 ︶ 素有脚气，侨寓江南，更多卑湿，身长体伟。 西人好面，湿痰常有。于嘉庆己卯七月下旬，脚 气病发，由暑湿夹食，阻滞中宫，上下不疏，以致 两足肿胀，寸步难行，脘腹攻痛，头胀，舌苔糙 泥，遍体痠疼，欲呕不饥，不嗜饮，小溲少，脉息 细小。治宜清暑、却湿、和中。 香薷 蔓荆子 制半夏 一钱半 一钱半 一钱半</w:t>
      </w:r>
    </w:p>
    <w:p>
      <w:r>
        <w:t>源苑怨 秦艽 神曲 广藿香 山查炭 二钱 三钱，炒 一钱半 猪苓 木瓜 广木香 川 三钱 二钱 一钱半 一钱，切 木通 青皮 一钱 一钱 加青葱两枝。 服前方两帖，诸恙咸平，可以下楼行动矣， 两腿足之肿胀亦消矣。再以和胃、祛湿、调中而 康。 竹 （案 ） 黄安舒时行感冒，头胀、耳聋、咽 员园 嗌不爽治验 亭 黄安舒，道光壬辰六月十二。 时行感冒，风火上攻，头胀，耳聋且鸣，病起 医 九日，大便七八日未解。舌胎泥黄，咽嗌不爽， 脉象浮缓小数，是非轻候，法宜清解。 荆芥穗 一钱半 薄荷 一钱半 连翘 一钱半 元 案 参 细生地 桔梗 麻仁 甘草 三钱 三钱 八分 三钱 牛蒡子 六分 三钱，炒研 加元明粉一钱半冲。 服一剂，大便一次，耳聋、喉干俱减三之一。 复诊：即于原方去生地、麻仁，加柴胡、贝 母、鲜荷叶等。服之病减其半，惟舌苔仍泥白， 中心淡黄，牙关紧不能张大，喉中粘痰未净。仍</w:t>
      </w:r>
    </w:p>
    <w:p>
      <w:r>
        <w:t>源愿园 宜清降兼舒。 元参 桔梗 薄荷 甘草 三钱 一钱 一钱半 六分 连翘 荆芥 僵蚕 川芎 一钱半 一钱半 一钱半 八分 龙胆草 牛蒡子 鲜荷叶 一钱，酒炒 三钱，炒研 三钱 服此两帖，喉塞痰黏、耳聋耳鸣诸恙俱平 矣。 中 （案 ） 治湖州周维丰两足腿内侧痒极 医 员员 难忍，抓之滋水淋漓，病经七载，遍治罔效，得余 古 籍 方制焙研细搽擦，不数日而收全功，称为仙丹， 珍 快矣！快矣！ 稀 抄 湖州周维丰，年二十七岁，道光癸巳诊。 本 精 由右足大小腿内侧漫肿，痒极难忍，抓之出 选 水淋漓。脾湿下注，波及于左。《易》曰：“震为 ︵ 九 足”，足属东方木也。证名湿毒浸淫，从右移左， ︶ 攸关肝脾。病经七载，遍治罔效。法宜扶土祛 湿，用生冬术、苡仁、黄柏、当归、木通、甘草、茯 苓、防己、苍耳子、牛膝等煎服。 服五六剂后，不过如斯。间数日，于仲冬望 日再以外药擦之。方列下： 芦荟 川椒末 甘草末 一两，烘脆 三钱，焙 一钱 三味各研极细，和匀。用猪胆汁调和如糊，</w:t>
      </w:r>
    </w:p>
    <w:p>
      <w:r>
        <w:t>源愿员 以白棉布蘸药擦之。如湿而痒者，即以布蘸干 药擦之亦可。分早晚擦之，不数日而痒极难忍 之势顿止，且湿水全无，结盖而落。七年之疾得 此一擦而愈，竟称仙丹妙矣！妙矣！ （案 ） 山西赵士英湿鼓将成，肢腿阴囊 员圆 俱肿硬治验 山西赵士英。 竹 西人好啖面食，南方地土卑湿，脾土不运， 水湿浸淫，肢体漫肿，渐自腿足，阴囊及茎俱肿。 亭 脉息沉细软小，湿鼓将成，便溏腹胀，脾肾攸关。 朝用生黄芪皮、茯苓皮、五加皮、大腹皮、陈 医 皮、草蔻仁、木香、干姜、苡仁、桂枝梢等，加姜、 枣煎，早服。 晚进金匮肾气丸三钱，开水临卧送下。 案 服之，据述夜间腹中温暖适意，四肢两腿肿 硬渐自宽耎，按之成凹之象减去大半，惟阴囊肿 而疼，小溲少而赤，大便溏减。 复诊：再以理中汤加苡仁、茯苓皮、车前 子、猪苓、木香、莱菔子等十味煎服。临卧仍用 金匮肾气丸如前服。服两帖，如前安妥。 复诊：又以理中汤加淡茱萸、川楝子、大茴</w:t>
      </w:r>
    </w:p>
    <w:p>
      <w:r>
        <w:t>源愿圆 香、车前子、小青皮等九味，午前煎服。临卧仍 用金匮肾气丸如前服。进三剂，阴囊肿疼俱退 三之二，且两腿按之不凹随手而起矣，小溲亦渐 增矣。再三剂，肢腿虚肿全退，阴囊肿疼亦俱平 矣。 （案 ） 山东陶君怀贪凉饮酒，夜半腹 员猿 中 痛、呕吐治验 医 山东陶君怀，道光癸巳七月十一诊。 古 籍 据述病情：因昨游虎阜贪凉饮酒，回寓至半 珍 夜腹痛甚剧，呕之不畅，吐之不爽。天明叩门延 稀 抄 治，证脉合参，暑湿挟食，此属霍乱，治当温舒。 本 精 方用厚朴、半夏、藿香、青皮、枳壳、查肉、麦芽、 选 滑石、赤苓、木香、豆蔻、陈皮等十二味煎服。未 ︵ 九 服前先进左金丸六分、生姜两片，泡汤送。服 ︶ 之，吐泻、腹痛俱稍减。 次日复诊附方： 姜厚朴 川郁金 沉香汁 一钱 五分，磨汁冲 三 赤苓 姜半夏 广木香 分，磨汁冲 三钱 一钱半 四分， 白蔻仁 陈皮 猪苓 切片 五分，研 一钱半 一钱半 枳壳 山查炭 麦芽 一钱半 三钱 三钱，炒 上药十二味煎服，未服前仍先用左金丸七</w:t>
      </w:r>
    </w:p>
    <w:p>
      <w:r>
        <w:t>源愿猿 分如昨法服。服后胸脘气闷顿松，其吐泻、腹痛 亦大减可，再剂而瘳矣。 （案 ） 王梧轩湿阻胃不和，舌白、不饥 员源 治验 镇江王梧轩，年四十五，癸巳七月望前。 由湿阻中宫，胃土不和，心似荡，不知饥。 舌苔白腻，脉息濡软。当理阳明为最。 竹 白蔻仁 薏苡仁 赤苓 七分，研 五钱，炒 二钱 陈皮 川石斛 广藿梗 半夏曲 一钱半 四钱 一钱半 亭 谷芽 鸡内金 一钱半 四钱 二钱，炙 加砂仁末三分，冲。 医 煎好去渣，服三帖心荡不觉，渐知饥，食渐 增。 复诊：仍于前方略为加减，再三剂而全瘳 案 矣。 （案 ） 嘉兴汪啸竹梦泄、腰疼、晡热、溲 员缘 赤治验（并丸方） 嘉兴汪啸竹，字锡蕃，年五十二，癸巳七月 二十一日诊。 案：肝主疏泄，肾主闭藏。梦泄无时，兼多</w:t>
      </w:r>
    </w:p>
    <w:p>
      <w:r>
        <w:t>源愿源 腰疼，晡热，溲赤。固属肝肾之有亏，亦关心荣 之不足。脉形虚濡小数，良有以也。 制首乌 女贞子 麦冬 三钱 三钱 一钱，去心 茯苓 青蒿子 地骨皮 杜仲 一钱半 一钱半 二钱 三 石斛 半夏曲 钱，炒 三钱 一钱 加生姜三分、南枣一枚。 上药煎服两剂，晡热渐减。 中 复诊，方附后并案： 医 晡热渐退，舌苔尚泥。上则耳鸣，下则精 古 籍 滑，脉息濡数。相火升而水不能济，当于心肾求 珍 之，所谓心象垂滴，肾象拱鞠，而再得黄婆为之 稀 抄 媒合，安靖上下，庶几坎离交济矣。于斯论治， 本 精 可与谈医。 选 大生地 丹皮 地骨皮 四钱 一钱半，炒 二钱 ︵ 九 元参 鲜莲肉 赤小豆 杜 三钱 五钱 三钱，即赤豆 ︶ 芡实 泽泻 左牡蛎 四钱，不炒 一钱半 七钱，煅块 加大南枣两枚，去核。 服三剂，晡热十退其八矣，白浊亦渐缓矣。 复诊：仍用前方增减。 大生地 丹皮 地骨皮 元 四钱 一钱半 二钱 参 元武板 女贞子 茯苓 二钱 三钱，炙 三钱 一钱半 陈皮 杜仲 八分 三钱，炒</w:t>
      </w:r>
    </w:p>
    <w:p>
      <w:r>
        <w:t>源愿缘 加鲜莲肉五钱。 服两帖，晡热退清，精神渐健，食饮日增，惟 白浊窍端未能净尽。此肾阴不足，酒后花前相 火易动，固宜调摄，亦须自己留神。 复诊：再以熟地、山药、建莲、芡实、金樱子、 女贞子、左牡蛎、泽泻、车前子等，加猪脊髓两条 去外硬皮同煎。服后颇合，再继以丸方调理而 收全功。方案列下： 竹 右脉虚软，左部濡下，自是肺肾两亏之征 欤。盖肾主水，肺主气，气上腾便是水，水下润 亭 无非气。一气贯注，百脉流通，得其意者于此中 消息之。 医 西党参六两、新会皮一两二钱，量用河水煎 膏代蜜为丸。 大熟地 四两，切片炒 元武板 三两，炙 山药 二 案 丹皮 菟丝子 云茯苓 两，炒 一两半，炒 一两半，蒸 芡实 砂仁 炙甘草 线鱼鳔 一两 二两 一两 一两 龙骨 五味子 一两半，用黄柏末同炒成珠 一两半，煅 一 两半，同核研磨 上药十二味磨细筛匀，用前党参膏代蜜为 丸如桐子大。每服五钱，清晨淡盐汤送下。</w:t>
      </w:r>
    </w:p>
    <w:p>
      <w:r>
        <w:t>源愿远 （案 ） 海盐周北园风寒湿痹，周身疼痛 员远 治验 海盐周北园，癸巳仲秋三月诊。 风寒湿三气合而为痹，四肢两腿、肩背皆牵 引板滞，动辄疼痛，头重转侧筋强。舌苔泥白如 粉，脉象细耎，左弦紧。亟以祛风逐湿、散寒温 中之法，冀其渐松为妥。 中 羌活 一钱半 独活 一钱半 桂枝梢 一钱半 厚 医 朴 穞豆皮 秦艽 制香附 古 一钱半 二钱，酒炒 二钱 二 籍 木瓜 嫩桑枝 钱 一钱，乳香同炒 一两，切 珍 煎好去渣，服三剂后诸恙咸减大半，舌苔泥 稀 抄 白转为淡黄。惟左膝眼动则疼，夕肿朝退，非生 本 精 疮可比。 选 复诊：再以白蔻仁、桂枝梢、防风、羌活、片 ︵ 九 姜黄、秦艽、五加皮、黄松节、苡仁、怀牛膝，加 ︶ 姜、枣煎。服三剂诸恙悉退，且手足皆可举动， 惟膝眼动辄尚疼。 复诊：仍以原方去豆蔻、桂枝、防风、姜黄四 味，加制香附、当归、苏木节、木瓜等煎服。外用 冲和膏以葱汁调敷膝眼，用绢裹扎。进方三帖， 前病霍然矣。</w:t>
      </w:r>
    </w:p>
    <w:p>
      <w:r>
        <w:t>源愿苑 （案 ） 安兆昱病后复感垂危救生治验 员苑 安兆昱，壬辰五月二十六诊。 大病之后复感温邪，迄今一候，得大汗而 解。尚口渴喜饮，昏语如前，往外奔走，舌绛痰 多，似清非清。证脉合参，痰火留恋，又值复感， 虚实相兼，难以稳许。即用川黄连、羚羊角、天 竹黄、半夏曲、陈皮、赤苓、胆星、甘草、黑山栀 等。煎服后，次日依然如前，大便一次，先结后 竹 溏，脱势之象。叩门乞方，不得已拟助正生津以 应之。 亭 西党参 茯神 大麦冬 四钱 三钱 一钱半，去心 枣仁 五味子 一钱半，炒 三分，研 医 上五味煎服，少顷神识渐清，乱语渐止，且 能进粥，再剂而全瘳矣。 案 （案 ） 山西范永顺痛症屡发无定，痛剧 员愿 难忍治验（两案并论） 山西范永顺，年四十七岁，道光甲午正月望 日延诊。 痛症有年，屡发无时。今感寒气阻，湿食相 凝，以致呕痰畏冷、胸脘痛剧难忍。病经四日， 医以疏气活血之法不应，因延余诊。脉息浮小，</w:t>
      </w:r>
    </w:p>
    <w:p>
      <w:r>
        <w:t>源愿愿 用苏梗、蔓荆子、草蔻、木香、神曲、麦芽、香附、 莱菔子、陈皮、生姜等。服之，呕吐即已，而胸脘 仍痛，不饥。 复诊：用厚朴、桂枝、干姜、枳壳、查肉、木 香、大腹皮、麦芽、陈皮、莱菔子、谷芽、鸡内金等 服之，痛势大减，渐可进食，畏冷亦减。 复诊：再以二陈汤加苏梗、藿梗、木香、查 中 肉、谷芽、槟榔、砂仁壳等。煎服后诸恙咸平，腑 医 气亦通而全愈。 古 籍 至二月下旬，脘腹痛发，不呕，而痛势异常， 珍 坐立不安，当用二陈汤加厚朴、白蔻仁、查肉、麦 稀 抄 芽、木香、枳壳、沉香、生姜等，服之痛减三之二。 本 精 次日，前方去蔻仁，加淡茱萸，两剂而痊。 选 ︵ 九 （案 ） 吴姓伤寒垂危救生治验，并详论 ︶ 员怨 起病缘由 吴姓，三十五岁，甲午正月廿七日，伤寒垂 危救生治验。 其人手工为业，家贫母老，少妻幼子。伤寒 垂危，医药罔效。其母往向日相帮之王氏主人 处，哭告独子垂危之苦，主人因许伊请封，并嘱 人代往余处告诊求救。予往视之，细绎病情，于</w:t>
      </w:r>
    </w:p>
    <w:p>
      <w:r>
        <w:t>源愿怨 去冬严寒衣薄深感寒邪，更兼新正其母往向日 之主人家恭喜贺节，不无有年糕、粉团携归，其 子任意纵啖，又食荤腥湿面，以致胸脘闭闷，逐 动伏寒，甚至畏寒身热，狂言奔走，继又默默不 语，尿出无知。病势日增，又为误投寒凉，神昏 呓语，人事不知。诊其脉浮小，况滑。食毫不 进，汤水与之少饮。奄奄一息，难以图救。惟二 目尚灵活有神，口鼻热气直冲却非喘也。其母 竹 哀哭泪下，叩首乞方。不得已索思良久，其人冬 寒内伏，又加过啖黏糕肉食阻塞中宫。始也畏 亭 寒身热，继又食化为痰，久之寒化为热，痰火内 蕴，致令神昏谵语而不知人。病经两候之久，缘 医 荐人之诚心代请，伊母之叩首乞方，不得不竭力 图之。 方用生地、黄连、川郁金、制半夏、陈皮、山 案 查、麦芽、莱菔子、瓜蒌实、沉香、石菖蒲等。服 后神识稍清，渐可言语，并可伸舌，舌中心淡黄， 干糙无津，小溲少，大便不通，转失气时下，是邪 陷心包，宿食化痰而黏着于肠胃，颇为棘手。议 退热祛痰，兼通腑气，以冀转机。 小川连 淡黄芩 陈胆星 六分，水炒 一钱半，炒 枳壳 天竹黄 黑山栀 八分 一钱半 一钱 一钱半</w:t>
      </w:r>
    </w:p>
    <w:p>
      <w:r>
        <w:t>源怨园 瓜蒌全 查肉 橘红 薤白 四钱 四钱，炒 一钱 四钱 茯神 三钱 加生姜两片、红枣三枚。 服之，身热、畏寒俱退其半，余如前。 复诊： 小生地 丹皮 瓜蒌仁 五钱 一钱半，炒 四钱 黄芩 麦冬 茯神 大麻仁 一钱半，炒 一钱半 三钱 四 中 钱 枳壳 一钱半 沉香 三分，切片 橘红 一钱 制半 医 夏 山栀 古 一钱半 一钱半 籍 上药十二味，河水三盏煎去一半，去渣，投 珍 入元明粉一钱五分。服后，大便溏粪如胶如漆， 稀 抄 黏泥不堪，病势如昨。 本 精 复诊：邪闭心包络，神识昏昧，似清非清，呓 选 语绵绵，舌泥干糙无津，喜饮兼咳。服前方，顷 ︵ 九 之解溏泥粪，如胶如漆者甚伙，摄拳手痉。脉右 ︶ 软小，左弦大。正虚邪恋，棘手极矣，拟辅正祛 邪法。 西洋参 淡黄芩 麦冬 一钱半 一钱半，炒 一钱 陈胆星 制半夏 黑山栀 半，去心 八分 一钱半 一钱 花粉 苏子 川石斛 生 半 一钱半 一钱半，炒 三钱 甘草 沉香 橘红 五分 四分，切片 一钱 河水两盏煎至一盏服。</w:t>
      </w:r>
    </w:p>
    <w:p>
      <w:r>
        <w:t>源怨员 先将万氏牛黄丸一丸用灯心泡汤化服，服 后即有欲睡之象。顷之将前煎药与服，服后渐 渐睡着。少顷醒后，少有吟咏之声。已后神识 稍清，应答稍明，稍可进粥二三口，咳嗽渐减。 次日午后复诊：观其问答稍有明白，能识伊 母，且能叫余。顷之又有欲睡之象，是倦怠而非 脱势可较。按其头臂，热已退其大半。脉右如 昨，左之弦大已减。再以昨方去黄芩、胆星、沉 竹 香三味，如前煎服。其万氏牛黄丸仍照昨法先 服，服后日渐平妥。若非对证之药，万难一救。 亭 余怜其极贫，两日不受请封，肩舆往诊，自此两 剂而愈。快矣！快矣！ 医 （案 ） 金士元胎疟初发，寒甚于热治验 圆园 金士元，年十九岁，嘉庆己卯七月二十四日 案 诊。 风暑相搏，胎疟初发，寒短热长，似属热甚 于寒，而寒时戛齿鼓颔，战栗恶寒，合之色脉则 又寒甚于热矣。治法当先和荣卫，俾寒减热缓， 再为之计。 桂枝 柴胡 黄芩 瓜蒌仁 一钱 一钱 一钱半 三 干姜 甘草 草果 小青皮 钱 六分 五分 八分，煨</w:t>
      </w:r>
    </w:p>
    <w:p>
      <w:r>
        <w:t>源怨圆 滑石 一钱 三钱 加生姜两片、黑大枣一枚，去核。 煎好去渣，约疟未至前两个时辰温服可也。 经云：“工不能治其已然，为其气逆也，”正此谓 耳。 复诊：进昨方，寒时战栗、鼓颔之势已缓，热 来口干渴饮之象亦减，惟热时仍兼头胀不清耳。 中 仍于前方去瓜蒌、滑石，加芎、归、花粉三味。再 医 剂，寒热俱减其半。据述三鼓进药，少顷疟至， 古 籍 天晓邪提阳分，不日可停矣。（二十五日方） 珍 复诊（七月二十六日方）： 稀 抄 桂枝 柴胡 黄芩 甘草 一钱 一钱 一钱半 五分 本 精 草果 八分，煨 知母 一钱，陈酒拌炒 常山 八分，陈酒拌 选 青皮 槟榔 炒 一钱 一钱 ︵ 九 加姜、枣煎，如前法服。 ︶ 服后寒热甚轻，未一刻而退清，继以和胃生 津而痊。 （案 ） 文学汪书蕉二兄气逆痰多，丸方 圆员 调理 文学汪书蕉二兄丸方，癸巳岁正月十九日 案。</w:t>
      </w:r>
    </w:p>
    <w:p>
      <w:r>
        <w:t>源怨猿 脾肺久虚，土不生金，而木寡于畏，不惟伤 土而且犯肺。肺虚则表不固而感冒易，脾虚则 痰渐升而咳嗽频。痰壅气逆，宜乎口多涎沫，而 动辄多汗也。脉象虚滑，左弦尺濡，显有明征。 法宜补土以生金，因脾为肺母也；滋水以养木， 因肝为肾子也。从此水土合德，金木相安，又何 虑夫咳嗽痰升而致多汗也。 生黄芪 淮山药 西 竹 二两，防风一两同焙 三两，炒 党参 大熟地 玄武板 建莲肉 三两 六两 五两，炙 山萸肉 云茯苓 木茯神 四两，去心 二两 一两半 二 亭 柏子仁 款冬花 巴旦杏 两 三两，去油 三两 四两， 左牡蛎 炙甘草 新会皮 去皮尖 五两，煅 一两五钱 医 一两半 上为细末，炼白蜜为丸，如梧桐子大。每服 五钱，清晨滚水送下。 案 （案 ） 山西范永顺痛病复发，呕吐、寒 圆圆 热治验 山西范永顺，痛症复发，正月初三告诊。 昨于午后，陡然寒热，背疼胸闷，呕吐不畅， 脘腹痛甚有汗。脉形浮弦，当用疏解法。服后， 背疼止，呕平。</w:t>
      </w:r>
    </w:p>
    <w:p>
      <w:r>
        <w:t>源怨源 复诊：脘腹痛发，痛剧甚至叫呼不已，手指 厥冷，有汗。稍可进粥半瓯，大便欲解不解，口 不喜饮。脉息浮滑，左弦细，舌苔糙刺、泥黄。 证岂轻候，亟宜舒运、安蛔止痛，兼之润燥通幽， 取通则不痛，以冀转机。 生香附 当归 沉香 陈皮 三钱 二钱 七分 一钱 淡茱萸 小茴香 槟榔 青 半 四分 一钱半 一钱半 中 皮 川花椒 赤茯苓 大麻 一钱 六分，炒开口 三钱 医 仁 郁李仁 古 四钱 三钱，研 籍 煎好去渣，入元明粉一钱五分，冲。 珍 稀 服后痛势渐缓，小便赤，大便欲解未解。 抄 复诊：仍以舒通法。 本 精 瓜蒌全 五钱 沉香 六分 薤白 三钱 陈皮 一钱 选 大腹绒 木香 淡茱萸 赤苓 ︵ 半 一钱半 六分 四分 九 车前子 ︶ 三钱 一钱半，炒 煎好去渣，倒碗内，投生大黄二钱泡碗内， 盖须叟服。当服一帖未大便。次日再帖，少顷 始解不结不溏之粪甚多，腹中松爽，痛平，知饥 进粥，舌苔渐化。再以调中养胃之剂而全愈。 凡痛症将止，食饮宜节，恣食略过，痛必再作，不 可不知。丙申夏竹亭识</w:t>
      </w:r>
    </w:p>
    <w:p>
      <w:r>
        <w:t>源怨缘 （案 ） 刘姓右齿疼痛无宁治验 圆猿 刘姓，慈溪人，壬辰岁仲春。 右齿疼痛无宁，脉象浮弦。风火上攻，引动 相火，治在轻清。 独活 防风 穞豆皮 甘 一钱半 一钱半 一钱半 草 元参 薄荷头 中生地 白 五分 二钱 一钱 四钱 芷 五分 煎好去渣，入人中白四分，研冲。 竹 灯前进药，少顷痛止，捷于桴鼓，快哉！ 亭 （案 ） 倪愚溪湿痰、中虚便溏有年，近 圆源 感客邪治验（两案并注） 医 永义堂董事倪愚溪，年六十六，壬辰岁十二 月十一延诊。 素体虚肥，色带痿黄，又多湿痰，向来大便 案 溏薄。日来感冒客邪，灯后寒至凛凛，微热不 解，无汗，不饥，舌苔糙泥，迄今六日。进他医清 解法，精神日疲，尿便不由自主。脉息右弱，左 弦细。高年人恐难胜任，亟宜却寒和中。方用 苏叶、防风、桂枝、陈皮、豆豉、枳壳、麦芽、秦艽、 查肉、半夏曲，加姜、葱同煎服。进一剂，病若失 矣。已后至来年癸巳五月十六日，因湿阻中宫，</w:t>
      </w:r>
    </w:p>
    <w:p>
      <w:r>
        <w:t>源怨远 致伤坤土，食入脘中不爽，大便溏泄则腹中舒 畅，便或结秘则脘腹滞塞不松。数余年来，便溏 日三四次或六七次无定规。脉象右细耎，左小 弦，此由脾及肾。素嗜浓茶，以故湿阻不化，似 觉便溏则爽，便结反闷也。然究其源，实关脾阳 之不运耳，如果坤土健运，何至便溏则爽，结则 反闷耶，亟亟培养中宫为第一着。 中 茅山术 一钱，炒 薏苡仁 五钱，炒 熟附子 七分 医 炮姜 益智仁 炙甘草 云茯苓 古 六分 一钱 五分 一钱 籍 陈皮 半 一钱 珍 加生姜两片。 稀 抄 服后，脘中松爽，便溏仍六七次。 本 精 复诊（五月二十日）： 选 西党参 焦冬术 煨肉果 三钱 一钱半 八分 ︵ 九 炙草 淡干姜 煨木香 益智仁 六分 七分 七分 一钱 ︶ 半 加大南枣三枚，去核。 上药八味，河水两钟煎至一钟，去渣服。 服两帖，次日大便不溏，只得一次，据云数 年以来从未如斯，诚妙方也。 复诊：用异功散加苡仁、益智仁、补骨脂、砂 仁壳、广木香等服之，大便如前一次，食饮稍增，</w:t>
      </w:r>
    </w:p>
    <w:p>
      <w:r>
        <w:t>源怨苑 腹中宽松，精神亦健。已后调理仍不出前后两 方出入，或理中汤合“五味异功”，加菟丝子、补 骨脂等服之。大便或二三次，却非向日之溏粪 可比。设少饮茶汤，则大便仍一次者居多。数 年便泄，得余煎剂两帖而顿止，继以调理未一月 而收全功，药到病除，理明法备，此其所以效如 桴鼓之捷也欤。 竹 （案 ） 王英堂甥风暑挟湿，忽寒忽热， 圆缘 从重转轻治验 亭 王英堂甥，癸巳六月。 风暑挟湿，忽然手足逆冷，皮寒毛耸，顷之 医 渐热，热至潮润有汗则身中渐爽。早晨热微神 安，午后渐热则心烦多语，少顷又有忽寒忽热之 势，未病前一日走泄夺精。病由是月初八冒暑 案 奔走，多啖西瓜，晚归自述腰疼足软，当夜始发 寒热。初九延余次子茂常往诊，进疏解法腰痛 即平，寒热未减。初十日特告治于余，细绎病 情，知其先伤于暑，暑必挟湿，又为风搏。是以 先凛凛而后热，热至有汗而渐爽，顷之又复寒热 无定。此暑为风搏，湿郁于中，三气交阻而未能 疏泄也。至于病前夺精，不过阴气亏而寒热觉</w:t>
      </w:r>
    </w:p>
    <w:p>
      <w:r>
        <w:t>源怨愿 重耳，第不可作夹阴论治而节外生枝也，况于盛 夏乎。因以生地、丹皮、地骨皮、黄芩、通草、黑 山栀、葛根、葱汁炒防风等，加川郁金汁五分冲 服，服后夜间烦躁，欲寐即梦，胸中气闷，恶心， 口干喜饮。至二更时，大便结粪一次甚畅。饮 粥后渐睡至天明，热渐缓，醒后气闷已平，仍有 恶心之势，余俱如前。舌苔糙泥淡黄，小溲少， 中 色赤，脉形浮软，尺濡。复诊仍于前方加减服 医 之。 古 籍 复诊：服后仍然一夜烦躁不宁，胸脘闷热， 珍 口干喜饮，喉中粘痰不爽，时欲恶心。暑湿内 稀 抄 蕴，皮肤隐隐，防发斑疹，况阴虚之体，更虑陷阴 本 精 之变。 选 瓜蒌皮 丹皮 青蒿子 三钱 一钱半，炒 一钱半 ︵ 九 知母 地骨皮 生鳖甲 制半夏 一钱半 二钱 四钱 一 ︶ 杏仁 薄荷叶 升麻 连翘壳 钱半 三钱 一钱 五分 牛蒡子 一钱半 三钱，炒 加益元散三钱，生绢包扎同煎。此散即六 一散加朱砂也。 自服此方后，热缓斑见，夜能睡，不烦躁，斑 色红，大如芝麻，稀疏无多。此邪郁阳明，由里 达表，故身热顿缓而能寐也，是好消息。</w:t>
      </w:r>
    </w:p>
    <w:p>
      <w:r>
        <w:t>源怨怨 凡时热症，胸前气闷有窒塞不爽之势，兼之 恶心，而身热不解者，乃邪热内郁，最防发斑疹， 或鼻衄、齿血等情，此皆邪郁阳明经来也，不 可不详细辨之。 岁在道光丙申四月二十日七二老人竹亭 识 复诊：进昨药，热缓斑见，大便一次，溏中夹 结。舌苔泥滞糙黄今顿转淡薄苔，且舌尖渐转 红色，邪渐退也。连日恶心未平，自服昨方始 竹 止。今仍以清解化斑，以冀热退。方用生地、丹 皮、地骨皮、牛蒡子、青蒿子、生鳖甲、花粉、羚羊 亭 角、黑山栀，加藕一两五钱同煎。服后安妥如 昨，惟热退其半，渐知饥进粥，斑渐消矣。 医 复诊： 鲜生地 丹皮 淡豆豉 麦 八钱 一钱半 三钱 冬 一钱半 羚羊角 一钱半 知母 一钱半 甘草 五分 案 黄芩 元参 薄荷 连翘 一钱半 二钱 一钱 一钱半 绿豆皮 二钱 上药十二味，河水煎服。服后身热十退七 八，大便又解结粪甚畅，知饥纳粥。舌色淡红， 苔退有津，斑已退清。 复诊：再以西洋参、鲜石斛、谷芽、麦冬、茯 神、枣仁、远志、元参、地骨皮、鳖甲等煎服之，热</w:t>
      </w:r>
    </w:p>
    <w:p>
      <w:r>
        <w:t>缘园园 始退清，诸证咸安矣。再以和胃生津之剂，而收 全功。 （案 ） 周北园长夏湿阻，手臂肩项动辄 圆远 牵疼治验 周北园，癸巳六月初七。 手臂肩项动辄牵疼，舌苔泥白中黄，脉右大 中 于左。长夏湿升，胃土不和，脉络不利，口黏、溲 医 赤皆有之也，治宜和胃却湿。 古 籍 广藿梗 薄荷梗 嫩桑枝 一钱半 八分 五钱，乳 珍 羌活 归身 秦艽 稀 香三分，炒 一钱 一钱半 一钱半 抄 片姜黄 苡仁 半夏曲 车前子 八分 五钱，炒 一钱 本 精 一钱半，炒 白通草 八分 选 服一剂，牵疼之势顿减。再二剂，而痛豁然 ︵ 九 矣。 ︶ （案 ） 任富泰湿阻气郁，手足掣痛，屈 圆苑 伸不便治验 山西任富泰，癸巳五月下浣。 湿阻气郁，热体冒风，手足四末牵掣作疼， 屈伸不便，两关弦急。脾主四肢，此脾湿而兼外 风搏之也。治以祛湿除风，佐以舒肝为最。用</w:t>
      </w:r>
    </w:p>
    <w:p>
      <w:r>
        <w:t>缘园员 秦艽、防风、当归、香附、赤苓、木通、续断、木瓜、 杜仲、独活、莱菔子等。煎服一帖，诸恙成安，惟 腰痛无宁。肝肾攸关，法从温舒。 穞豆皮 制香附 肉桂 一钱半 三钱 五分，去粗皮 杜仲 广木香 独活 陈皮 三钱，盐水炒 六分 一钱半 当归 一钱 一钱半 加葱须一钱。 煎服一剂，腰痛顿减六七，再两剂而霍然 竹 矣。 亭 （案 ） 山西张兆文睾丸肿痛偏左，证名 圆愿 偏坠治验 医 山西张兆文，仲夏中浣。 睾丸肿痛偏左，证名偏坠。脉象沉弦，受寒 所致，温舒下焦为妥。 案 川楝核 小茴香 枳壳 三钱，研 一钱半 一钱半 甘草 山查核 淡茱萸 柴胡 四分 三钱 三分 三分 青皮 广木香 赤茯苓 一钱 六分 二钱 加荔枝核三钱，研，炒黄。 煎服一剂，坠痛大减，即坐立步行亦大缓 矣，再剂全愈。</w:t>
      </w:r>
    </w:p>
    <w:p>
      <w:r>
        <w:t>缘园圆 （案 ） 乍浦沈三可五兄丸方，详论六载 圆怨 头风治验 乍浦沈三可五兄丸方，年四十五岁，甲午九 月二十五日。诊案列下： 六载头风，百治罔效。想亦虚实未辨，缪执 成方耳。细绎病情，合参证脉：体伟脉软，两关 弦细，左尺濡小，素好饮酒，其为中虚挟湿之躯 中 也。头风之因，由鼻洪过伙，骤然如涌，治之不 医 应，后有以寒凉并进者渐自停止，然虽止矣亦未 古 籍 尽善矣，以故转成头风一症。头脑畏风，须重绵 珍 固护始能稍安，然必得汗方平，是以逢夏则安， 稀 抄 遇冬则发也。病情如斯，实有至理存焉，请论 本 精 之。夫头为诸阳之首，鼻气通于天。天者，头 选 也，肺也。肺主一身之气，统诸经络血脉，上下 ︵ 九 贯串，莫不本之于气。今血去过多，气不能统而 ︶ 阳络大伤。阳络者，胃络也，是以血从上溢也。 何以独见于鼻右，右属西方兑金，与阳明艮土为 子、母。且阳明胃脉环鼻，鼻通于脑。脑为元神 之府，上有九宫，同气相应也。外邪固不可侵， 内风亦不宜生也。头风之发，每于春夏得温热 之气易于汗出，而即不觉其胀也；遇秋冬凉寒之 气腠理渐闭，而即知其畏风且胀也。其所以然</w:t>
      </w:r>
    </w:p>
    <w:p>
      <w:r>
        <w:t>缘园猿 者，血去多而肺金之气弗克上充于脑。金土虚 而肝木乘之，内风易生。气虚表不固而外风易 入，与内风相煽，头胀随之。然风必兼火，火必 挟痰，更兼素有之湿合而为一，日积月累，无怪 乎病魔久矣。每多忘事，或二目作疼、内眦发 红、多泪，或小溲溷浊不清，则胸中不舒，种种见 证，上则内风生而痰火凝，中则湿气阻而升降不 灵也。病从肺胃，而波及于心、脾、肝、肾者有 竹 之。治当益气护表，侑以引经之法，俾气升火 降，中宫健运。六载沉疴或可从斯而平矣，无再 亭 赘矣。 大猪脑两具 去净油垢，不落水。入后末药五味同拌 医 同蒸，听用。用辛夷末一两、苍耳子末一两、羚羊角末五钱、血 余末五钱、蔓荆子末五钱，五末和匀掺于猪脑内。用新荷叶一 个置大磁盆内，将拌好猪脑子放荷叶盆内，于饭锅上蒸晒三日， 案 青羊眼 捣和后药 三对计六只，不落水，入后末药三味同拌 同蒸晒用。用密蒙花末一两、白池菊末五钱、黑山栀末五钱，三 味和匀拌于羊眼睛内，用新荷叶一个置磁盆内，将拌药羊睛放 西党参 绵黄芪 盆内，于饭锅三蒸三晒用 四两 三两 焦冬术 防风 白芍药 川芎 二两 二两 二两，炒 一 枳椇子 归头 大熟地 元武 两半 三两 二两 四两 板 车前子 陈皮 泽泻 四两，灸 一两半，炒 二两 一</w:t>
      </w:r>
    </w:p>
    <w:p>
      <w:r>
        <w:t>缘园源 两半 上药十三味为细末，同前制猪脑、羊睛一齐 捣和极匀，加炼白蜜为丸，如梧桐子大。每服五 钱，侵晨食后滚水送下，或茶清送亦可。 （案 ） 胡启坤淋症，溲出茎中疼痛，败 猿园 精留阻治验 中 胡启坤。 医 溲出茎中疼痛，败精留阻，频出无时，左脉 古 籍 弦数。此淋症也，妄作白浊治故无功。宜以舒 珍 通，通则不痛。 稀 抄 小生地 扁蓄 地肤子 木 四钱 一钱半 一钱半 本 精 通 一钱半 瞿麦 二钱 川黄柏 一钱，盐水炒 甘草梢 选 石韦 泽泻 七分 一钱半 一钱半 ︵ 九 服三剂，溲出溺痛大减，败精出而溺端无阻 ︶ 碍，再两剂而全愈。 （案 ） 杭州陈北海病后脘闷食减、肠燥 猿员 便秘治验 杭州陈北海，甲午九月廿四。 病后失调，食饮不节，恣啖厚味，徒伤坤 土，口干津少，以致食减脘闷，肠燥便秘。妄投</w:t>
      </w:r>
    </w:p>
    <w:p>
      <w:r>
        <w:t>缘园缘 攻伐，脾胃更伤，防其胀满，速宜调中运食，庶 乎渐安。于是用焦冬术、苡仁、陈皮、麦芽、归 身、柏子仁、山查肉、瓜蒌仁、砂仁壳、赤苓等十 味。煎服两帖，次日解结粪甚多，胸脘顿爽，知 饥贪食。两日后又解结粪更畅，再以养胃调中 而遂愈。 （案 ） 孝廉叶卓卿乃祖梅坡翁病后调 竹 猿圆 理膏滋方 孝廉叶卓卿乃祖梅坡翁，八十岁，甲午孟 亭 秋，大病之后调理，膏方附下并案。 大病将痊，脾阳未复，运化机迟，荣阴不滋， 医 肠燥便闭，脉形虚软。补其中，调其荣，而气既 充满，血亦流行，阴阳和而英华发，高年恙后，颇 合时宜。 案 西党参 生黄芪 焦冬术 三两 一两半，盐水炒 茯苓 制首乌 柏子仁 女 二两 一两半 三两 二两 贞子 茯神 当归身 酸枣仁 二两 一两半 一两半 一 怀牛膝 杜仲 益智仁 两半，炒 一两，蒸 一两半，炒 新会皮 砂仁 炙草 一两半 一两半 一两 一两 上药十六味，如常法煎膏，候膏成，量加炼 白蜜和匀，用磁器收贮，置井水盆内退火气一</w:t>
      </w:r>
    </w:p>
    <w:p>
      <w:r>
        <w:t>缘园远 宿。每晨空心服五六钱，隔汤炖服，如膏厚稍和 滚水冲服。 （案 ） 塘口吴安吉脘痛八载奇效并附 猿猿 丸方 塘口吴安吉，年五十四岁，甲午八月初五 诊。 中 脘中作痛，在于歧骨间（俗名人字骨下），迄 医 今八载。迩来日渐作楚，食入不爽，有似于胀。 古 籍 每痛发于午后，早上犹可。病关足阳明胃，波及 珍 太阴，湿土气阻不舒，中州失运化之职，未免生 稀 抄 湿成痰者有之，此痛之所由来也。还恐坤土弱 本 精 而震木乘之，致令呕吐，酸黄苦水直涌而出也， 选 预防云乎哉，况脉息耎小，左弦细，尤显有明征 ︵ 九 耶。 ︶ 制香附 良姜 归身 甘草 三钱，研 一钱 一钱 广木香 元胡索 淡茱萸 四分 七分 一钱半，醋炙 三 山栀 分 一钱，生 加阳春砂仁七分同煎。 服后未几，即觉脘中痛轻。次日再剂，痛有 不觉之象。数年之疾，两剂渐平，病者钦服。 初七复诊：原方去归身、木香、元胡索三味，</w:t>
      </w:r>
    </w:p>
    <w:p>
      <w:r>
        <w:t>缘园苑 加藿梗、乌药、蔻仁等。再进四剂，痛若失矣。 继以调理丸方收功，方用“香砂六君子”加香附、 良姜、建莲、归、芍、菟丝子等。共药十四味，筛 磨极细，量用蒸饼打糊为丸。每服五钱，清晨滚 水送下，或炒米汤送尤妙。 （案 ） 南浔李心葵素善饮，夜间手足发 猿源 热治验 竹 南浔李心葵，年逾三旬，甲午季秋二日诊。 素好饮酒，阴亏体质。夜间手足发热，业已 亭 久矣，脉来虚濡乏力。防潮热骨蒸之变，亟宜退 热为最。 医 大生地 丹皮 地骨皮 三钱 一钱半，炒 一钱半 归身 女贞子 山药 炙甘草 一钱半 三钱 三钱，炒 六分 茯苓 一钱半 泽泻 一钱半 案 加南枣两枚，去核。 服五剂，夜间发热减半。 复诊：原方去归身、炙草二味，加龟板、山萸 肉等，服五六剂而全瘳。 （案 ） 阮万资肺卫表疏，易于冒风治验 猿缘 阮万资，年近五旬。</w:t>
      </w:r>
    </w:p>
    <w:p>
      <w:r>
        <w:t>缘园愿 脾土不舒，肺卫表疏，易于冒风。头额有时 热而有时疼，鼻流清涕，胸脘易闷，食无味，口不 干，脉右细耎。虽额热、头疼时有时无，合之脉 象却无风寒食阻，究属内因，攸关脾土、肺卫，当 护表和中，再为之计。 生黄芪 防风 蔓荆子 一钱半 一钱半 一钱半 香附 半夏曲 藿梗 生姜渣 一钱半 一钱半 一钱半 中 五分 甘草 五分 砂仁 七分 橘红 一钱 医 服前方两帖，头额疼热俱平，人亦渐健，知 古 籍 饥尚不贪食。原方去蔓荆子、藿梗、橘红三味， 珍 加茯苓、生谷芽等，入荜澄茄三分同煎，服后食 稀 抄 贪、神健而康。 本 精 选 （案 ） 葑门姚惠时脘痛经月，痛剧几危 ︵ 九 猿远 救生治验 ︶ 葑门姚惠时，年逾三旬，道光十四年季冬二 十日诊。 脘痛经月，胃络大伤，还防血溢。舌苔中央 淡黄泥浊边绛，痛剧伛偻难忍，朝轻夕重。药饵 乱投，苦寒攻伐更非所宜。脉息沉细难寻，权拟 温舒法，以冀转机。 制香附 元胡索 荔枝核 三钱 一钱半，盐水炒</w:t>
      </w:r>
    </w:p>
    <w:p>
      <w:r>
        <w:t>缘园怨 良姜 九香虫 制半夏 四钱，炒研 八分 一钱半，炙 一 生山栀 甘草 上肉桂 钱半 一钱 四分 四分，去粗皮 当归全 一钱 上药十味用长流水煎服，据述灯前服药痛 甚，至二更后渐减而能少睡，较之前日减可。 次日因溲便不利，原方去九香虫、半夏，加 白芍、枳实二味同煎。再进一剂，据述灯后之痛 大缓，较之两日前痛减半矣。舌苔中央泥浊呆 竹 白，宛如煮熟蛋白之色。此阳明胃土不醒，故食 后脘中必闭闷作疼者为此。服后大便未畅，小 亭 溲渐长，舌苔之呆白转为黄色。知其胃土渐有 醒豁之机，即于昨方中减白芍、枳实两味，加制 医 首乌。服后稍疼可耐，至二鼓时亦不过如是，渐 自睡着颇安，此时惟两胁稍有疼刺不爽之势。 右脘之块日前大如鸡卵，两日间化小如桂圆核 案 大矣，足征胃中之积滞缘痛减而自消矣。 复诊（十二月廿三日方）： 制首乌 女贞子 制香附 炙 三钱 三钱 三钱 草 归身 薏苡仁 广木香 五分 一钱半 五钱，炒 六分 良姜 上肉桂 生山栀 一钱 四分，去粗皮 一钱半 上药十味，用河水两盏煎至一盏服。服两 剂而痛全止。再以益气和荣之剂，康复如常。</w:t>
      </w:r>
    </w:p>
    <w:p>
      <w:r>
        <w:t>缘员园 （案 ） 镇江刘馨堂痧后余邪未楚几成 猿苑 痧劳奇验 镇江刘馨堂，年逾二旬，甲午十二月二十六 日。 痧后二旬，余邪未楚，药饵乱投。咳嗽痰 厚，咽嗌色红，上腭红点满布，声哑音低，咽唾觉 痛，食减饮粥，脉右弦数。深虑痧劳之险，断断 中 不可忽视。 医 蛤粉炒阿胶 白花百合 薏苡 古 四钱 一两二钱 籍 仁 叭哒杏仁 经霜桑叶 五钱，炒 三钱，去皮尖 一钱半 珍 云茯苓 真款冬花 蜜炙甘草 稀 一钱半 三钱 五分 抄 上药八味，煎好去渣，入白蜜三钱冲服。 本 精 服前方一剂，咳嗽顿缓，且廿余日未能进 选 饭。服药后，午前即可进饭，夜仍进粥，极妥。 ︵ 九 次日复诊：原方去茯苓、桑叶，加元参、苏 ︶ 子、北沙参等，煎服三剂全愈。 （案 ） 石门沈姓冒风寒热误作伏邪治 猿愿 之增重治验 石门沈姓，年未冠，甲午八月初旬。 似寒似热，医作伏邪治，一派寒凉之剂屡进 无功，热终不解而仍兼寒凛之势，食减神倦，求</w:t>
      </w:r>
    </w:p>
    <w:p>
      <w:r>
        <w:t>缘员员 治于余。审证切脉，冲龄质弱，脉象浮软，似寒 似热。外为风搏，内为热阻，防甚转疟，拟轻舒 法。 老苏梗 防风皮 广藿梗 一钱半 一钱半 一钱半 猪苓 半夏曲 焦谷芽 川木通 一钱半 一钱半 三钱 陈皮 块滑石 一钱 一钱半 三钱 加生姜皮五分，藕一两。 服此一帖，午后未热，神气渐爽，足征非伏 竹 热也。再以二陈汤加苏梗、苡仁、砂仁、木通、生 谷芽等九味煎服，两剂而瘳。 亭 （案 ） 绍兴陆芦汀病后湿蕴坤土发为 猿怨 医 黄疸治验 绍兴陆芦汀，年十九岁，七月廿一诊。 病后中虚，湿蕴坤土，发为黄疸。身目俱 案 黄，指甲亦然，色滞而晦，脉息软大、左弦，先从 温中却湿治。 茅山术 制厚朴 秦艽 猪 一钱，炒 一钱 二钱 苓 赤茯苓 车前子 滑石 一钱半 三钱 一钱半，炒 三 甘草 陈皮 薏苡仁 钱 五分 一钱半 五钱 服三帖，口干稍喜饮，大小便不利，余如前。 复诊：原方去滑石、甘草、陈皮三味，加茵</w:t>
      </w:r>
    </w:p>
    <w:p>
      <w:r>
        <w:t>缘员圆 陈、干姜、木香等。服两帖，身目黄色俱稍减，小 溲色黄退其半矣，胸脘亦渐松，大便仍秘。 复诊： 生冬术 淡干姜 半夏曲 二钱 八分，炒 一钱半 葛根 秦艽 当归 生姜皮 一钱半 二钱 一钱半 七分 滑石 黑栀皮 车前子 生 三钱 一钱半 一钱半，炒 苡仁 五钱 中 煎服四剂，面目、遍身及指甲之黄俱已退其 医 半，溲出亦淡，夜食稍多则腹中不爽，足征脾土 古 籍 之不运耳。再以理中汤合四苓散，加半夏、查 珍 肉、砂仁壳、木香等，进四五剂而愈。 稀 抄 本 精 （案 ） 陆碧㤘虚鼓危症奇效，病者自误 选 源园 不终其用 ︵ 九 陆碧㤘，年四十七岁，甲午七月七日延诊。 ︶ 虚鼓危症，由病后屡复，食饮不节，早啖荤 味。睥土不运，更兼阳弱阴亏之躯。病后两月， 于前月自足跗渐浮，而致腿足皆肿，按之成凹。 日来大腹亦肿，拊之如鼓。小溲甚少，大便频解 溏薄，日数次，每解腹中必痛，脾不运而成积滞。 脉左虚弦，右软滑无力。鼓胀已成，荤腥不禁， 最难调治。</w:t>
      </w:r>
    </w:p>
    <w:p>
      <w:r>
        <w:t>缘员猿 方用厚朴、苡仁、木香、大腹皮、五谷虫、赤 苓、车前子、滑石、查炭、陈皮、木通等十一味。 煎服两帖，便泄稍减，解时腹痛大减，小溲渐有， 两足小腿之浮肿亦缓，惟大腹之膨急、脐凸俱未 减，如前。 复诊： 焦冬术 薏苡仁 木香 茯苓 二钱 五钱 一钱 三钱 大腹皮 一钱半 五谷虫 一钱半 广陈皮 一钱 竹 木通 块滑石 山查肉 车 半 一钱 三钱 三钱，炒 前子 二钱，炒 亭 上药十一味，服如前妥。 复诊（七月初十方）： 医 焦冬术 苡仁 山查炭 陈皮 二钱 五钱 三钱 半夏曲 木香 赤茯苓 一钱半 一钱半 一钱 三钱 乌药 一钱半 案 上药八味，用河水一盏半煎至一半，去渣， 送金匮肾气丸三钱。自服此方，觉便泄日松，粪 多水少，周体活动温和，惟大腹之膨急、脐凸仍 然。次日复诊用五皮饮加冬术、草蔻、木香、益 智仁等。以河水两盏煎至一半，去渣。仍用蜜 丸金匮肾气丸三钱，药汤送。服后遍身适意，食 饮稍增，两颧虚浮之势渐退，小腿虚肿拊之成凹</w:t>
      </w:r>
    </w:p>
    <w:p>
      <w:r>
        <w:t>缘员源 者，按之亦渐起矣。更妙者，今日小溲可以先 解，而不与大便齐至，足征清浊可以两途而行 矣，据述自便泄后今始分利。 复诊（七月十二日方）： 穹窿术 薏苡仁 木香 一钱半，炒 五钱，炒 六分 泽泻 生姜皮 五加皮 茯苓皮 一钱半 一钱 二钱 四 通草 鸡内金 钱 八分 二钱，炙 中 上药九味煎好去渣，仍以金匮肾气丸三钱， 医 药汤送下。服之是夜大便未解，至次日始解一 古 籍 次，非前之日解数次泥滞、腹疼可较，两足及大 珍 稀 腹皮急俱松。原方再剂，甚妥。病者因其效速， 抄 胃口渐旺，日思可口之肴，多进食饮。余深嘱禁 本 精 之、戒之，倘再复之，万无救焉。于是用附子理 选 中汤加补骨脂、木香、陈皮、麦芽、石斛等，两剂 ︵ 九 诸恙如前安妥。惟大腹又有彭急不松之象，究 ︶ 关贪食之故耳，何不自量耶。 膨脝，腹胀也，古借用彭。注《正字通》。 十五日复诊：仍用昨方，略为加减以应之。 病者尚思炖鸭及南腿，并云喜啖冬菜炒豆板等 可否？余回其万不可食！伊人有含怒之意，诚 所谓忠言逆耳也。次日仍求诊视，予直辞之，附 案于下：</w:t>
      </w:r>
    </w:p>
    <w:p>
      <w:r>
        <w:t>缘员缘 是鼓也，缘伤寒后不禁油腻、荤腥等物，致 令病后屡复，甚至腿足皆肿，面目俱浮，大腹膨 胀脐凸。渐自便泄日数行，而小溲全无，皆从大 便中出，清浊同行。何至若斯，亦为任意恣食， 纵啖无忌，而变症蜂起矣。鼓势已成，药投罔 效，特求治于余。余细绎病情，合参证脉，知其 脾土日惫，积滞丛生，湿气内蕴，水凌土位而肿 满随之，此虚实相兼之鼓也。治当先以扶土却 竹 湿运滞，俾湿滞渐松，随证脉而消息之。不四五 剂果然二便分利，肿势渐减，食饮渐增，皆得力 亭 于汤丸并进之功也。病者因其效速，渐自贪食， 纵啖之故态依然。是日予至诊视，自云昨进腌 医 蹄荤味，觉腹中稍不爽。今食豆板炒冬菜，素味 甚美，竟啖其一小盏矣，予深恨之。次日告诊， 据述昨夜腹中一夜不爽，且增膨急，足跗小腿益 案 加紧硬，脉形弦急。予曰：“皆自取之也。”其人 即于枕旁取出火炙糕与余云：“自后不拘食何物 必须先请教，今就此糕到底吃得吃不得么！”观 其色面红动怒，再与之言必反受其辱矣。录此 以为纵啖自误者戒。 自此之后，十七日伊亲荐医，以针刺腿、腹 出水，内进渗湿之剂，至十日而逝。此自作之</w:t>
      </w:r>
    </w:p>
    <w:p>
      <w:r>
        <w:t>缘员远 孽，无足深惜矣。 （案 ） 孝廉华卓卿乃祖梅坡翁湿温挟 源员 利危症治验 孝廉华卓卿乃祖梅坡翁，甲午六月十八日 延诊。 湿温挟利，身微热，舌泥苔白，表里俱病，业 中 已数日。年届八旬，气荣两亏，深恐汗多涸津， 医 拟和中退热为妥。 古 籍 煨葛根 淡黄芩 制半夏 一钱半 一钱半，炒 一 珍 稀 钱半 赤苓 三钱 白蔻仁 六分 广藿梗 一钱半 煨 抄 木香 甘草 山查肉 生谷芽 八分 五分 三钱，炒 四 本 精 钱 选 加鲜荷叶一小个，托底煎药。 ︵ 九 服前方，热势渐缓，午后稍增，夜安寐。利 ︶ 由泄泻而起，日夜数次。便时一响而溜出，色 黄，并不腹痛。此湿阻也，以故小便短少，口不 喜饮，舌中心淡黄边白也。自进昨方，夜间未 解，次早解一次，少顷又解一次。服药颇属应 手，惟高年脉来濡耎，究防变幻。 复诊（十九日）：服后方一帖痢止，惟微热如 昨，小溲渐长，大有转机也。</w:t>
      </w:r>
    </w:p>
    <w:p>
      <w:r>
        <w:t>缘员苑 青蒿子 鲜藿香 苡仁 一钱半 二钱 五钱，炒 赤苓 猪苓 淡黄芩 滑石 三钱 一钱半 一钱半，炒 三 大麦仁 山查炭 制半夏 钱 三钱，炒 三钱 一钱半 川芎 生姜渣 一钱 一钱 加鲜荷叶一小个托底煎药。 药服颇宜，可再服两剂。于前方内去猪苓、 黄芩、川芎、姜渣四味，以荷梗易荷叶，加扁豆、 生谷芽等。服后早上头额并不觉热，至酉正微 竹 热似烦，顷之肌肤潮润而身爽矣。 复诊（六月二十二日）：利后虚热将停，惟舌 亭 苔尚白泥，口不嗜饮，小溲少而赤，脘腹不舒。 素好浓茶，湿蕴不化所致也。亟宜祛湿和中，冀 医 其胀除溲利，舌苔之白泥渐化，自尔通泰矣。 穹窿术 薏苡仁 白蔻 一钱，麻油拌炒 五钱，炒 仁 八分，研 赤苓 三钱 大腹绒 一钱半 炒查肉 三钱 案 车前子 通草 砂仁壳 半 一钱半，炒研 八分 一钱 夏曲 一钱半 加藕一两同煎。 服此脘腹渐舒，小便赤减。最妙者，舌之白 泥苔顿觉化松。再剂，可吃饭盏许，午后仍饮 粥，大小便利。再以“六君子”加查炭、麦芽等调 中运食，又用养荣润燥之法佐之，缘素有肠燥脾</w:t>
      </w:r>
    </w:p>
    <w:p>
      <w:r>
        <w:t>缘员愿 约故耳。 （案 ） 曹士英冬感风寒，身热、舌白、骨 源圆 疼、昏语治验 句容曹士英，十九岁，于十一月十一。 身热胸闷，舌苔腻白如粉，骨节疼痛，不饥 不渴，体倦昏语，脉象细小。风寒内闭，食阻中 中 焦。治宜温舒，得汗为妥。方用厚朴、豆豉、苏 医 叶、桂枝、半夏曲、谷芽、查肉、赤苓、陈皮、生姜 古 籍 等，十味河水煎。服一剂，顷之觉烦，烦后汗出 珍 遍身，从此热退胸宽，继以和胃运食而安。 稀 抄 本 精 （案 ） 李芳园淋症，溺疼、茎中作痒治 选 源猿 验 ︵ 九 李芳园，甲午七月。 ︶ 患淋症廿余日，溲出兼疼，茎中带痒，大便 秘结。旧有痔疾、脱肛。脉形弦数，按之不足。 阴亏挟湿火，灯后浊甚，静则少，动则多，色带淡 黄。拟益阴降火，佐升清降浊法。 大生地 元武板 炙鳖甲 五钱 五钱，炙 三钱 知母 川黄柏 川 一钱半，秋石化水炒 一钱半，盐水炒 木通 薏苡仁 一钱 五钱，炒</w:t>
      </w:r>
    </w:p>
    <w:p>
      <w:r>
        <w:t>缘员怨 上药七味，河水煎好去渣，送补中益气丸三 钱。服两帖，浊少、溲出，茎中痛痒大减。照方 再三剂，诸恙俱平，惟浊未净尽。用六味地黄汤 去萸肉，加车前子、黄柏、线鱼鳔（以牡蛎粉同炒 成珠）煎服遂愈。 （案 ） 山东陶君怀求定丸方专解鸦片 源源 烟奇效 竹 山东陶君怀。 于甲午四月下浣，特求定丸方专解鸦片烟 亭 饮。余于宋氏方中去半夏、红糖两味，加槟榔、 白芜夷、乌梅肉等，并增减分量之多寡、甘草之 医 制法，而又以百部膏之代蜜为丸。种种巧思，非 精于医理者不能道只字。俱开列于下，诚积善 之良方也，幸毋忽视。 案 人参 三钱，如无，以高丽参一两代之，否则以西党参三 使君子肉 鹤虱 两代之 四两，切片烘脆研 二两焙研 槟榔 韭菜子 川贝母 一两半，焙研 二两，焙研 一两 大烟灰 生甘草 半，去心焙 八钱，研细 五钱，猪胆汁须 苏合香丸 白芜夷 浸透，晒干 四丸，去外蜡壳 一两，干 乌梅肉 面同炒黄 一两，焙 上药十一味，各研极细筛和。用百部六两</w:t>
      </w:r>
    </w:p>
    <w:p>
      <w:r>
        <w:t>缘圆园 煎浓膏代蜜为丸，如绿豆大。每次服一钱五分， 或加至二钱。早晚二次，滚水送下。 再，每月初四日夜半，约在寅时初刻，用滚 水送下二钱。服后如小腹微疼，不可即食糕点、 米粥等物，必待其大便后看其桶内，果有虫物 下，然后进食可也。照方修合，服后果然神奇，真是 金针暗度之法欤———丙申五月竹亭老人再笔。 中 医 （案 ） 乍浦沈云峤时气嗌痛误治，喉腐 古 源缘 籍 危症奇验 珍 乍浦沈云峤六兄，甲午五月初十诊。 稀 抄 时气喉肿，身热两日。前延疡科治，溃脓后 本 精 痛缓热平。今忽复热，喉腐未痊，由右移左。相 选 火升而风痰上扰，舌苔泥白，中心淡黄，夜寐呓 ︵ 九 语，脉息濡小。法宜清舒退热，深恐变幻。 ︶ 二原地 元参 僵蚕 贝母 四钱 三钱 三钱，炙 人中黄 薄荷 牛蒡子 一钱半，去心 八分 六分 二钱， 炒 煎好去渣，入白萝卜汁半酒杯，冲服。 外用家制红炉雪吹喉，颇妙。 进前方一剂，喉中之风痰顿平，疼痛立止， 饮食下咽一无阻碍，快矣！快矣！</w:t>
      </w:r>
    </w:p>
    <w:p>
      <w:r>
        <w:t>缘圆员 邻按：此方之妙，妙在僵蚕之治风化痰、散 结行经之功。王贶云：“凡咽喉肿痛及喉痹，用 僵蚕下咽立愈，无不效也，大能救人。”———《纲 目》注 （案 ） 上舍戴琴磎时邪内伏，身热、便 源远 溏几误治验 上舍戴琴磎，甲午四月二十六。 竹 午后忽然身中先凛凛而后热，胸前气闷不 爽，舌苔白泥，便溏，病得于夺精之后，自觉烦 亭 躁，脉息浮小，左手弦细，时邪内伏，阴亏之体最 宜小心，俾邪由内达外，免其变幻。 医 制厚朴 川郁金 白蔻仁 一钱 五分，磨冲 六分 赤苓 广藿梗 半夏曲 淡豆豉 二钱 一钱半 一钱半 三钱 橘红 一钱 山查炭 三钱 案 服此，胸中气闷减半，身热未解。 复诊（二十七日方）： 姜厚朴 川郁金 白蔻仁 一钱 五分，磨冲 六分 薄荷 半夏曲 牛蒡子 广藿梗 六分 一钱 二钱，炒 通草 一钱半 七分 加白萝卜汁半酒杯，冲。 服后，身有小汗，舌苔渐薄，便溏溲少，喉中</w:t>
      </w:r>
    </w:p>
    <w:p>
      <w:r>
        <w:t>缘圆圆 痰减。 复诊（二十八日方）：身热未罢，仍宜舒表和 里。 瓜蒌皮 地骨皮 白蔻仁 二钱 一钱半 六分 橘红 广藿梗 山查肉 槟榔 一钱 一钱半 三钱 一钱 甘草 半夏曲 五分 一钱 加郁金汁三分，冲，生姜汁一小匙，冲。 中 服此身热减半，渐有转机之兆也。 医 复诊（二十九日方）：时热渐缓，喉痰渐少， 古 籍 咳减，夜少寐，不饥不纳，亦不嗜饮，便仍溏，究 珍 稀 宜退热为最。方用生地、连翘、藿梗、薄荷梗、青 抄 蒿梗、苏子、橘皮、桑叶、牛蒡子、沉香汁，磨冲。 本 精 服后，身热减其大半，便溏已平。 选 复诊（五月初一方）： ︵ 九 小生地 丹皮 地骨皮 ︶ 四钱 一钱半，炒 一钱半 枳壳 瓜蒌仁 元参 藿梗 一钱半 三钱 三钱 一钱半 甘草 &lt; &lt;   薄荷头 八分 加白萝卜汁半酒杯，冲。 服此，身热退清，惟额热未净，再以西洋参、 元参、瓜蒌仁、苏子、甘草、莱菔子、生谷芽、桔梗   五分，原缺漏。</w:t>
      </w:r>
    </w:p>
    <w:p>
      <w:r>
        <w:t>缘圆猿 等。煎服后，知饥纳谷，诸恙向安，继以养胃和 中而全愈。 （案 ） 山西荣成森脘腹痛胀异常治验 源苑 山西荣成森，年四十八岁。 西人素好湿面，脘腹痛胀难忍，脉形沉细。 寒与湿食交阻，时值八月廿有八日，更余延诊。 当用香附、草蔻、半夏、莱菔、木香、枳壳、薤白、 竹 陈皮等，服后痛胀更剧。 复诊：脐腹上下痛胀甚剧，舌苔中心淡黄， 亭 小溲赤，大便三日未解，脉仍沉细。未便遽投攻 伐，宜以温舒，以冀痛缓胀平为善。 医 姜厚朴 淡干姜 淡茱萸 陈 一钱 六分 四分 皮 乌药 枳壳 麦芽 一钱半 一钱半 一钱半 四钱 甘草 五分 黑山栀 一钱半 建神曲 三钱 案 服此一帖，痛胀俱减其半，次日再剂更妥。 九月初二日原方去厚朴、干姜、建曲，加广木香、 赤苓，两剂而愈。 （案 ） 山西张日源脐腹作楚、腰痛、畏 源愿 寒急症治验 山西张日源，壬辰九月初四。</w:t>
      </w:r>
    </w:p>
    <w:p>
      <w:r>
        <w:t>缘圆源 脐腹作楚，腰疼畏寒，舌苔糙黄，业已五六 日，亟宜散寒止痛。 穞豆皮 独活 老苏梗 砂 二钱 二钱 一钱半 仁 半夏曲 白蔻仁 淡茱萸 一钱 一钱半 一钱 四分 木香 大麦仁 枳壳 六分 三钱，炒 一钱半 加青葱一大枝。 服此，腹痛、腰疼俱减其半，惟遍体痠软，舌 中 苔糙黄。湿浊未净，温舒为宜。 医 初五日附方于下： 古 籍 独活 秦艽 木香 陈皮 一钱半 二钱 六分 一钱 珍 半夏曲 淡茱萸 杜仲 稀 半 一钱半 三分 三钱，炒 抄 谷芽 草蔻仁 莱菔子 三钱，炒 一钱半，炒 三钱，炒 本 精 加生姜两片。 选 服前方一剂，诸证全愈。药之效灵，快如桴 ︵ 九 鼓之应，妙矣！妙矣！ ︶ （案 ） 周北园风寒夹食，欲成滞下急症 源怨 奇验 周北园，海盐人，壬辰八月廿八诊。 风寒外束，食饮中停，兼挟湿阻。腹痛欲解 不能，肛门紧逼有滞下之势。宜先舒表和里，方 用苏、防、橘、半、查、苓、姜、葱、神曲、蔓荆、木</w:t>
      </w:r>
    </w:p>
    <w:p>
      <w:r>
        <w:t>缘圆缘 香、大腹皮等煎服，服后寒热渐退。 复诊：进昨方寒热退，舌苔泥，大便解之不 爽，小溲亦然，皆积滞湿阻所致。当温理中焦， 庶几积松湿利，从重转轻为妥。 姜厚朴 瓜蒌实 薤白 五谷 一钱 三钱 三钱 虫 大腹皮 山查肉 桔梗 一钱，炙 一钱半 三钱，炒 生甘草 块滑石 陈皮 一钱 五分 三钱 一钱半 服两帖，解出白冻成块且韧极，另有红积成 竹 堆。始觉渐松，自约十减六七。尚嫌里急后重， 小腹稍疼。 亭 复诊：原方去瓜蒌、大腹皮、滑石、甘草、陈 皮等五味，加槟榔、枳实、当归、红曲、广木香等 医 煎服。据述服一帖如前，次日再剂腹中大响，顷 之泻出稀粪甚多，后出黄粪而止，始觉脘腹爽 快，贪食、后重之势全止矣。 案 九月初四：用二陈汤加苡仁、扁豆、木香、砂 仁、山查肉、鸡内金等调和脾胃，从此全愈。 （案 ） 乍浦沈星五风寒束肺，客途暴病 缘园 治验 乍浦沈星五，年四十三，壬辰十二月初一。 客途暴疾，风寒束肺，气逆畏冷，咳嗽痰稠，</w:t>
      </w:r>
    </w:p>
    <w:p>
      <w:r>
        <w:t>缘圆远 舌苔白泥如粉，脉象浮紧。素有吐血症，内虚之 躯不可藐视。 苏叶 防风 桂枝 杏仁 一钱半 一钱半 一钱 三 橘红 赤苓 甘草 查肉 钱 一钱 三钱 六分 三钱，炒 前胡 一钱半 加生姜一片、葱一小枝。 服后，咳嗽、畏寒俱减，舌苔渐退，稍可进 中 粥。次日原方去苏叶、桂枝，加制半夏、莱菔子 医 等。再剂，邪退咳平而痊。 古 籍 珍 （案 ） 山西李正居淋症，溲出尿管如针 稀 缘员 抄 刺治验 本 精 山西平遥李正居，癸巳三月初三诊。 选 溲出痛如针刺，淋症初起，脉息弦数。败精 ︵ 九 留阻，舒通为最。 ︶ 川萆薢 山萸核 木通 猪 三钱 一钱半 一钱半 苓 赤茯苓 瞿麦 泽泻 一钱半 三钱 一钱半 一钱半 菖蒲 甘草梢 六分 八分 加藕一两半。 服后，溲出痛刺大减，败精较前更多。是方 之用山萸核佐之者，非无意也。次日原方去山 萸核、菖蒲二味，加细生地、小青皮等，两帖而</w:t>
      </w:r>
    </w:p>
    <w:p>
      <w:r>
        <w:t>缘圆苑 痊安。 （案 ） 王省斋翁次郎雅堂时邪转为胎 缘圆 疟奇效并论（附竹亭自制松胡白蜜煎） 王省斋翁四令郎雅堂，甲午五月十八日诊。 时邪六日，身热忽辍忽作，却非壮热。胸脘 稍闷，微咳，纳粥，舌苔中心淡黄。年将冠，主家 有夹阴之疑，医者有湿温阴虚之虑。四肢清凉， 竹 而以四逆散加葛根、芩、连、栀、豉、茅根等，服之 不应。又云阴虚之体，防邪热内陷等语。总之， 亭 不识病情，妄闻主家之言而附和之，殊属可笑。 又投以清凉退热之剂，仍然寒凛而后热。又云 医 肤中隐隐红点，犹恐邪陷。主家仓皇，特延余 诊。细绎病象，证于是月十三日夜在堂饮酒啖 荤而归，当晚觉身中凛凛而后热，热亦不盛，脉 案 形弦细小数。感冒时疫所致，非湿温症也。经 曰暑湿相搏，名曰湿温，是谓贼邪。至于脉象， 必“阳濡而弱，阴小而急”，方是暑气蒸湿也。就 色脉详谛，宜舒表和里转疟为妥，不可概以湿温 论。况小暑未至，何来湿温。业医者，不宗《内 经》、《伤寒》，开口便错，误人匪浅。方用厚朴、 豆豉、杏仁、桔梗、牛蒡、赤苓、查肉、橘红等。未</w:t>
      </w:r>
    </w:p>
    <w:p>
      <w:r>
        <w:t>缘圆愿 服之前，先凛凛而寒，四肢厥逆，后复热得汗渐 松，方服前药，夜间安逸。次日延诊，热缓，诸恙 减可，仍宜表里并调，前方损益之，服之颇安。 复诊（五月二十日胎疟间发初次）：申初先 凛凛而后热，未几汗出热退如平人。即此观之， 脉象弦细。时疫之邪，本伏膜原半表半里之间， 今渐转为时疟，益信予之前言不爽也。 中 广藿梗 一钱半 制半夏 一钱半 青蒿子 一钱半 医 赤苓 淡黄芩 生甘草 陈皮 古 三钱 一钱半 五分 &lt; &lt;  籍 枳壳 山查肉 大麦仁 一钱半 三钱，炒 三钱，炒 珍 加姜皮五分、松萝茶二分。 稀 抄 服后安妥如前，次日原方略为增减。 本 精 复诊（二十二日临期二次）：申前先寒后热， 选 申后诊视热尚未退。时疟发于间日，寒热俱轻， ︵ 九 人亦清爽。第系胎疟初发，厚味、湿面宜忌，不 ︶ 可忽视。方用二陈汤加川石斛、藿梗、查炭、通 草、黑山栀等，加姜、枣同煎服。 二十三日，照方再帖。 复诊（二十四日临期三次）：胎疟间发，今日 临期于巳时，寒约半香之久，渐热至申时稍缓， 灯前退清。是日汗出过多，身背细点隐隐。主 家因昨兼咳嗽，疑为痧疹。灯后予至，细审非</w:t>
      </w:r>
    </w:p>
    <w:p>
      <w:r>
        <w:t>缘圆怨 是。因天气过热，此热⺧也，凉风一至即退，无 足虑。如此类者，医人不识，轻信旁言，竟作疹 治，谁之咎欤。仍宜和解，以冀疟邪渐退耳。 鳖血炒柴胡 制半夏 黄芩 一钱 一钱半 一钱 滑石 地骨皮 山查肉 半，炒 三钱 一钱半 三钱，炒 青皮 苏子 白杏仁 一钱 一钱半，炒 三钱整 加生姜皮五分、藕一两半。 服后一夜安妥，惟兼咳呛，便溏，不戒荤味 竹 故耳。 复诊：前方略为加减，再剂服之甚妙。二十 亭 五日 复诊（二十六日临期四次）：间疟临期，已初 医 寒，不一刻即热，至未末热渐衰。今日寒热俱 轻，惟干咳无痰，兼治之。 青蒿子 一钱半 生鳖甲 三钱 黄芩 一钱半，炒 案 苏子 瓜蒌仁 小青皮 一钱半，炒勿研 三钱 一钱 甘草 杏仁 赤茯苓 四分 二钱整 三钱 加老枇杷叶三钱，拭去毛，蜜水炙。 复诊（二十八日临期五次）：胎疟日渐转轻， 发于巳初二刻，未几即热，至未初渐衰。舌苔渐 退，胃土渐和，食饮喜进。所嫌者，干咳无痰，夜 甚于昼。今日疟发临期，肺气逆而清肃之令不</w:t>
      </w:r>
    </w:p>
    <w:p>
      <w:r>
        <w:t>缘猿园 降，兼而治之。方用桑叶、款冬、茯苓、苏子、川 贝、瓜蒌仁、莱菔子、甘草、蛤壳等。服之疟止、 咳缓。停药数日，自觉心惕、头眩，夜寐不宁，咳 呛无痰。总缘疟后食无节制，水果不禁，所以干 咳无痰而缠延不已也。议养阴润燥法，以生地、 沙参、石斛、归身、女贞、苡仁、茯神、茯苓、甘草 等煎服。外用竹亭自制松胡白蜜煎。每晨、午 中 后或晚间临卧前，各用二三钱，以滚水半盏化 医 服。此止嗽、润燥、生津、化痰之妙方也。余素 古 籍 喜吃水烟，致成咳嗽痰多，服之神妙，为此已戒 珍 烟久矣。 稀 抄 松子肉 胡桃肉 四两，去衣 四两，不去皮，须用紫者 本 精 尤妙 选 两味同捣极烂如粉，用白蜜二两放铜勺内 ︵ 九 煎二三沸，即和匀前膏内。每服二三钱，食后滚 ︶ 水点服。予即以此方与雅堂世兄服之，未几咳 嗽顿减，痰亦易出，不日而收全功矣。书云：古 人制一方而可活千万人之病，余于是方亦然。 （案 ） 平湖进士杨苹香先生冒风挟湿 缘猿 夹食治验 平湖进士杨苹香先生，甲午五月二十五日。</w:t>
      </w:r>
    </w:p>
    <w:p>
      <w:r>
        <w:t>缘猿员 身微热，舌苔白，脉象浮濡细小。外为风邪 所搏，内为湿食交阻，此腹痛水泻之所由来耶。 姜厚朴 制半夏 藿梗 陈 一钱 一钱半 一钱半 皮 白蔻仁 山查肉 木香 一钱半 七分 三钱 七分 甘草 薏苡仁 五分 五钱，炒 加生姜一钱，拍碎同煎。 服后，热退泻止。数日后因便溏腹疼兼咳 延诊，用沙参、冬、术、扁豆、煨木香、益智仁、巴 竹 旦杏、炙草、茯苓等，服四剂而痊。 六月初十复延诊治：便溏将平，食入不运。 亭 年近古稀，坤土弱而坎阳不足以生之。脉息虚 耎，咳呛痰少。先理脾肺，再为善后之谋。 医 西党参 山药 白扁豆 三钱 三钱，炒 三钱，炒 百合 款冬花 茯苓 巴旦杏 三钱 二钱 一钱半 三 钱，去皮尖 炙草 六分 益智仁 一钱半 案 加老枇杷叶三大片，去毛炙。 进方五六剂，便结，咳渐平。复诊原方加 减，调理全愈。 月余后，因不饥纳少，脉右软尺弱。议火土 并治法，服后方数帖，始平复如常矣。 西党参 补骨脂 煨肉果 三钱 一钱半，炒 八分 玉竹 大熟地 益智仁 四钱 五钱，砂仁五分同捣 一钱，</w:t>
      </w:r>
    </w:p>
    <w:p>
      <w:r>
        <w:t>缘猿圆 五味子 陈皮 炙甘草 云 研 四分，研 一钱 五分 茯苓 一钱半 上药十味，河水两盏煎至一盏服。 （案 ） 方执衡由水泻而转红白利危症 缘源 奇验 方执衡，歙县，甲申七月十二诊。 中 水泻四五日，昨转红白痢，日夜数十次。暑 医 湿下注，由泄泻而转痢，脾传肾，此贼也。舌苔 古 籍 腻滞淡白，知饥能纳。治宜舒通，通则不痛也。 珍 稀 香薷 一钱 苡仁 四钱，炒 神曲 三钱，炒 薤白 抄 木香 桔梗 枳壳 滑石 三钱 八分 一钱 一钱半 三 本 精 钱 赤苓 三钱 甘草 六分 选 加红曲三钱。 ︵ 九 复诊：服昨方，仍然腹痛即痢如前，色兼红 ︶ 白。十三日方： 淡豆豉 草蔻仁 木香 三钱 一钱半，炒 一钱 桔梗 制大黄 山查肉 神曲 一钱 一钱半 三钱，炒 藿香 五谷虫 六一散 三钱，炒 一钱半 二钱，炙 三钱 加红、白扁豆花各十朵。 进此方，腹痛减，坠在肛门，里急后重，日夜 六十余次，红白相兼，小溲赤，能纳粥，身不热，</w:t>
      </w:r>
    </w:p>
    <w:p>
      <w:r>
        <w:t>缘猿猿 舌苔泥厚，胸脘闷，仍宜舒通。 十四日：用豆豉、槟榔、红曲、桔梗、厚朴、查 炭、生大黄一钱，五谷虫二钱，木香一钱，神曲、 甘草、芍药等十二味，加红、白扁豆花各十二朵 同煎。服之痢减其半，自辰至午未利，而舌苔之 浊泥、厚垢仍未一减，究属险候。 复诊（十五日方）： 姜厚朴 一钱半 条芩 一钱半，炒 制半夏 一钱半 竹 木香 薤白 红曲 山查肉 一钱 三钱 三钱 三钱，炒 神曲 枳壳 桔梗 赤芍药 三钱，炒 一钱半 一钱半 一 亭 陈皮 五谷虫 煨葛根 钱半，炒 一钱半 二钱，炙 一钱 半 医 加红、白扁豆花如前。 上药用河水四饭碗煎至两碗，去渣，分两次 服。服后里急后重之势顿止，积减其半，神疲稍 案 健，惟舌苔厚浊未化，食亦未贪。次日原方再 剂，积又减。 十七日：用藿香、半夏、石斛、查炭、槟榔、桔 梗、赤苓、条芩、大腹皮、苡仁、木香、五谷虫等十 二味。煎服后，积止痛平，舌苔渐化，从此知饥 进食，再以养胃调脾之剂而痊可。</w:t>
      </w:r>
    </w:p>
    <w:p>
      <w:r>
        <w:t>缘猿源 （案 ） 王殿占暑湿夹食成疟泄泻治验 缘缘 王殿占，壬辰七月十八。 暑湿夹食成疟，寒热俱长，间日一发，舌苔 白泥，得食即呕，胸闷且热，兼之泄泻，脉形弦 细，耐性调治。 香薷 前胡 姜半夏 陈 一钱半 一钱半 一钱半 皮 白蔻仁 藿香 赤茯苓 一钱半 五分 一钱半 三钱 中 麦芽 六神曲 枳壳 三钱，炒 三钱，炒 一钱半 医 加鲜荷叶三钱。 古 籍 是日临期，寒热稍缓，其余如前。 珍 稀 复诊： 抄 淡豆豉 土藿香 半夏曲 陈 三钱 二钱 一钱 本 精 皮 枳壳 泽泻 瓜蒌皮 一钱半 一钱半 一钱半 二钱 选 滑石 黄芩 赤苓 山查肉 ︵ 三钱 一钱半，炒 三钱 三 九 钱，炒 ︶ 服两帖，疟止泻停，再以和胃调中而痊。 （案 ） 胡步佳身热、耳聋、胸闷、泄泻治 缘远 验 徽歙胡步佳，年二十五岁，道光癸未六月廿 一诊。 身热头疼，耳聋，舌苔糙泥，胸闷溲赤，乃暑</w:t>
      </w:r>
    </w:p>
    <w:p>
      <w:r>
        <w:t>缘猿缘 热内蕴，泄泻日数次。病起一候，速宜退热，不 可忽视。用鲜荷叶、香茹、防风、薄荷、葛根、泽 泻、赤苓、猪苓、滑石、楂肉、藿香等十一味煎服， 热势稍缓，泄泻渐减，小溲渐多，耳聋亦减。 复诊： 葛根 鲜藿香 黄芩 赤 二钱 二钱 一钱半，炒 苓 煨木香 猪苓 泽泻 三钱 六分 一钱半 一钱半 陈皮 一钱半 竹 加荷叶一小个，托底煎。 服此，身热退其大半，泄泻渐止，其余渐平， 亭 再以石斛、藿香、砂仁、通草、苡仁、扁豆、瓜蒌皮 等七味，合二陈汤煎服，诸恙向安矣。 医 （案 ） 山西陈良甫身热、胸闷、腹痛、呕 缘苑 吐蛔虫治验 案 山西介休陈良甫，癸未五月下浣。 身热，胸闷，腹痛，呕吐蛔虫。舌苔白泥， 脉息沉紧。气闭受寒，温舒为宜，以苏梗、厚 朴、防风、姜半夏、橘皮、白蔻仁、赤苓、枳壳、莱 菔子、开口川椒、木香等十一味。煎服后，身热 渐退，呕平痛缓，胸闷顿松，舌之泥白渐转淡黄 薄苔。</w:t>
      </w:r>
    </w:p>
    <w:p>
      <w:r>
        <w:t>缘猿远 次日：原方去苏、防、朴、椒四味，加谷芽、滑 石、甘草等，再剂而愈。 （案 ） 山西党达顺胸脘得食即胀且疼 缘愿 等症奇效 山西党达顺，年五十八岁，甲申十月初八 诊。 中 胸脘气闷，得食即胀，悠悠而疼，波及左胁 医 腰腿，兼之块攻，舌苔白泥，口不喜饮，小溲色 古 籍 赤，脉象沉迟，两尺浮耎。病经廿余日，医以旋 珍 覆花汤加新绛葱管，不应，又以温中、通气、消食 稀 抄 等药数帖，亦不应，因求治于余。余细绎病情， 本 精 脾土不运，肝肾有亏，先以扶脾温中，再为之计。 选 于是以温中却湿等药治之，罔效。后用香砂六 ︵ 九 君法，午前服之；临卧前再以桂附八味丸二钱， ︶ 滚水送。自进此丸之后，当夜腹中稍松，并不胀 闷。西人性好啖面食，因其胀宽而多进之，腹中 又有反复不舒之象。仍以“香砂六君”，加熟地、 归、芍等养阴。服之非但胀平，且痛与块皆从斯 而散矣。 （案 ） 门人曹晓峰乃尊伯侯兄痛痹复 缘怨</w:t>
      </w:r>
    </w:p>
    <w:p>
      <w:r>
        <w:t>缘猿苑 发治验 门人山西介休曹晓峰乃尊伯侯翁，甲申仲 冬下浣。 痛痹复发，自不节食所致。上部肩背手臂 俱已不痛，惟右腿膝壅滞不能下行，脉来细耎小 滑。湿痰阻络，温舒为宜。 制香附 川附子 半夏曲 三钱 八分，淡 一钱半 木瓜 一钱半 丝瓜络 三钱，酒炒 怀牛膝 一钱半 薏 竹 苡仁 防己 炙甘草 当归 五钱，炒 一钱半 八分 二钱 松树节 陈皮 三钱 一钱半 亭 加黄松节，即茯神心木三钱、杉木节三钱。 服后气顿下行，诸恙若失，竟可步行，快矣！ 医 快矣！ （案 ） 王省斋翁歧骨间痛复发危症治 案 远园 验两案并论 山阴王省斋翁，年七十一岁，乙未二月十五 日诊。 住居三吴，自浙回苏，河中舟底漏水甚急， 惊吓异常，引动旧恙痛症。归家未几，朝轻夕 重，宛如刀刺，在于人字骨下，即歧骨间也。太 阴、少阴所居之地，久痛非宜，还恐见血。脉息</w:t>
      </w:r>
    </w:p>
    <w:p>
      <w:r>
        <w:t>缘猿愿 沉迟，不可忽视。先以调气和荣，佐以温舒为 稳。 川郁金 紫沉香 上 五分，冲滚水磨 七分，切片 肉桂 良姜 九香虫 炙 六分，去粗皮 七分 一钱半，炒 甘草 黑山栀 五分 一钱五分 上方灯后煎服，少顷痛顿减半，再剂痛止。 又，二月十八日：痛症有年，惟今发之最剧， 中 连日心嘈易饥，得食渐平。年高脉弱，中气久 医 虚，当益气和中，肺胃并治，兼养心荣为最耳。 古 籍 人参 肉桂 茯神 五分，冲，另煎 六分，去粗皮 三 珍 沉香 金石斛 炙草 黑 稀 钱 三分，磨冲 五钱 五分 抄 山栀 南枣 一钱 三钱，去核 本 精 自服参剂八帖，气短心嘈渐平，食饮渐贪， 选 精神稍健。停药数日，兼之劳心，于三月初八日 ︵ 九 歧骨间痛又复发，夜甚于昼。气荣交阻，脉象沉 ︶ 滞，权拟温舒，再为之计。 上肉桂 制香附 良姜 六分，去粗皮 二钱 一钱 炙甘草 元胡索 黑山栀 五分 一钱半，醋炙 一钱五分 加荔枝核四钱，打碎炒。 服前方一帖，少顷痛势立缓，一夜安逸。次 日原方再剂，安妥如前。 十一日诊：仍以前方略为增减，再二剂。连</w:t>
      </w:r>
    </w:p>
    <w:p>
      <w:r>
        <w:t>缘猿怨 日痛固未发，而精神食饮亦觉渐健。是痛得肉 桂而止者居多，前方可鉴。痛停之后，偶啖酸咸 之味舌心染黑，而反疑肉桂之热。或口唇起一 二小点如芥子大者，亦云肉桂之过。再或阴头 潮湿，夜半多梦，又疑为肉桂之助火，而防有泄 精之虞。如斯妙方，伸手  活人，而反招浮议， 同道中伤，致令病家狐疑。然而返之吾心，固无 愧也。倘畏避嫌疑，而以此等痛症再付诸庸劣 竹 之手，则必无生理矣，岂不悲哉。 按：先哲云，以温补而治痛者，古人非不多 亭 也，惟近代薛立斋、汪石山辈尤得之。又云明似 丹溪而亦曰诸痛不可补气，局人意见岂良法哉。 医 痛症之不可补气者亦有之，必谓诸痛不可补气未 免过执矣。 余案中所论痛症治验甚伙，亦非概以温补 案 为法也。医贵灵机活变，切脉审证无拘拘于板 法，庶几尽之矣。细阅便悉，兹不再赘。丙申六 月二十三日竹亭老人再笔于遗安堂之有竹居。 ［附案］ 王省斋翁，五月初九日诊。   伸手：形容快捷容易。</w:t>
      </w:r>
    </w:p>
    <w:p>
      <w:r>
        <w:t>缘源园 痛症未发，体倦乏力。气荣并调，则精神健 而步履轻强。 潞党参 大熟地 山药 陈 三钱 五钱 三钱，炒 皮 归身 川续断 杜仲 一钱半 一钱半 一钱半 三钱， 茯神 炒 三钱 加阳春砂仁三分，研细冲。 服十帖颇安。 中 又，自服前方之后，惟祈仙方以应之，兼多 医 烦劳操心，饥饱失时，忽于乙未十一月二十三日 古 籍 旧恙痛症复发，仍起于歧骨间，昼轻夜重，痛剧 珍 则呕吐酸黄水，甚至臭汁黑水，皆从胃底泛来， 稀 抄 致令气逆呃忒而无已也。脉息沉滞，左弦乏力。 本 精 病关心荣肺胃，而兼肝胃者有之，议仲景和法治 选 之。 ︵ 九 姜半夏 淡茱萸 川黄连 一钱半 三分 四分，姜 ︶ 沉香 上肉桂心 制香附 化 汁炒 四分 四分 二钱 橘红 八分 加母丁香五只、柿蒂四只。 服此，痛缓呃减，至天晓大减，呃止，呕吐亦 停。举家感激，颇为合宜。 二十四日：仍于昨方中加夜交藤、茯神等同 煎。</w:t>
      </w:r>
    </w:p>
    <w:p>
      <w:r>
        <w:t>缘源员 又，十一月二十五日：天明，呃逆一二声即 止，心窝疼缓，自觉脘中郁郁不爽，大便秘结，胃 口不开，舌苔泥白糙刺。用二陈汤合“左金”法， 加沉香、丁香、柿蒂等煎服。至夜半痛又至，复 呕酸黑水一大盏，幸未呃逆。色脉合参，再痛防 其厥脱，议代赭旋覆汤法，以冀转机。二十六日 方附下： 人参须 一钱，另煎，冲 旋覆花 三钱，绢包扎 制 竹 半夏 姜渣 代赭石 九 一钱半 一钱 三钱，煅，醋淬 香虫 橘皮 一钱半，炒 一钱 亭 加香谷芽四钱、大南枣两枚，去核。 服后，夜间痛缓可耐，呕酸渐止，进粥三次。 医 又，十一月二十七日夜诊：即前方去谷芽、 南枣两味，加醋炙元胡索、荔枝核等煎服。痛 减，因进烂饭有时小疼，胃口稍健，神识渐清。 案 第易于动怒劳神，高年脉弱，左弦急，与呕痛、呃 逆等症最不相宜。岂可因小愈即下楼管理家 务，与亲友操心代劳。不思谋虑决断、曲运神 机、多言事冗，皆伤心、脾、肝、肾，而一身之气总 统乎肺也。以故发则痛呕并至，岂非心与脾也； 味酸色黑，岂非肝与肾也；剧则气逆且呃，岂非 肺气之虚也。理宜竭力图维，犹嫌鞭长莫及，岂</w:t>
      </w:r>
    </w:p>
    <w:p>
      <w:r>
        <w:t>缘源圆 可藐视之乎。 又，十二月初一日：前进代赭旋覆汤出入， 心窝痛又平，大小便通利，夜寐不适。宜养心 荣，佐以舒中为稳。 人参须 归身 柏子仁 一钱，另煎，冲 一钱半 三 陈皮 九香虫 茯神 炒 钱 一钱 一钱半，炒 三钱 枣仁 运志 车前子 二钱 一钱，炒 一钱半，炒 中 是方尚未煎好，忽又痛发，甚至呕吐酸水难 医 以进药，俟至初二日天晓服药。服后渐自痛缓， 古 籍 神疲怕烦，是晚戌初延诊。 珍 稀 人参 六分，另煎，冲 炒枯冬术 一钱 湖莲肉 三 抄 沉香 上肉桂 淡茱萸 钱，去心 三分 六分，去粗皮 三 本 精 旋覆花 茯苓 代赭石 分 二钱，生绢包扎 一钱半 三 选 钱，煅红醋淬 ︵ 九 加荔核三钱（打碎炒），九香虫一钱半（炒）。 ︶ 服此渐自平和，痛止呕平，食饮稍增，睡卧 渐安，自有向安之机也。 痛疾有年，屡止屡发，前论颇明，无再赘矣。 要之静养调摄，无烦劳，戒多语，俾食饮贪，精神 健，即可冀其痛疾之常平，况平素脉带阴象，岂 非永年之基也，勿自误之。</w:t>
      </w:r>
    </w:p>
    <w:p>
      <w:r>
        <w:t>缘源猿 （案 ） 溧阳医者吴春田颧疽治案并论 远员 溧阳医者吴春田，年五十六岁，道光元年辛 巳十一月初二。病原附后： 先生溧阳名医也，远近慕之，乡宦有疾问治 于先生者居多。忽于左颧生一小颗，不疼不痒， 无足介意，由渐而大。始也自医，继也告诊于疡 科。外敷、内服毫无一效，而反坚硬不移。千方 百计，越治越大，大如鸡卵。斯时有外县请诊于 竹 先生者，概弗克往，朝夕踌躇。适遇伊同乡金子 竹溪兄，特荐治于余。予证脉合参，知其用心过 亭 度，更兼色欲无禁，好啖厚味，此脉之所以软弱 细小，尺按之如绵也，此就脉而言之也。再视其 医 外形，坚如铁石，推之不移。知其厚味之毒乘虚 而盘踞于颧骨之间，更兼舟车，更深夜半，不辞 劳苦，寒气又乘虚而侵其骨，以故根深外坚而成 案 骨疽之名。延绵十月之久，最不易治，况年逾半 百，若斯伤精耗气之躯，尤难之难矣。盍早为之 尚有法焉，迟矣！迟矣！方案列下以俟自裁。 脉右虚耎，左脉细小，尺按之如绵。左颧漫 肿，坚如铁石。病经十月，牙关难开。攸关心 脾，波及肝肾，精血久亏，寒侵于骨，骨疽之征 也。病由内生，所谓“有诸内而形诸外也”。不</w:t>
      </w:r>
    </w:p>
    <w:p>
      <w:r>
        <w:t>缘源源 此之求，而妄作外症治，恐溃后难以痊可，必得 调其荣卫而侑以外灸之法，正合外内之道也。 此等大症最宜内托外灸，早见早灸，百无一失。 予医案中所注治验非一，细阅便悉。 《内经》所谓“荣卫不和，乃生痈肿”，“膏粱 之变，足生大疔”，其斯之谓欤。加意图维，犹嫌 鞭长莫及。 中 足生大疔。足，能也。疔，疽也。 医 西党参 大有芪 制首乌 当 五钱 三钱 五钱 古 籍 归 一钱半 鹿角霜 一钱半 元武板 三钱，炙 甘草 珍 人中黄 赤芍 小青皮 稀 一钱 一钱半 一钱 抄 加猪颧骨引经妙法三两，炙热，用乳香一钱 本 半以蜜水调匀涂上，炙至骨黄脆为率，打碎用。 精 选 河水三盏煎至两盏，再入药同煎至一盏服。 ︵ 九 春兄见余所定方案，深为钦服。备药数剂， ︶ 舟中制服。回里特取盘费，来苏借寓医治。及 回乡，延诊者甚伙，自己愈加郁怒劳神，神思恍 惚，食减心烦，牙关愈紧，食物更觉不爽。因自 叹其不能来苏之苦，并与竹溪云：“予自行道以 来，江浙两省遇有道者曾经多人，第未见才学有 如是者，医之良者也，可谓江浙中之有名人也。 惜乎予病深沉，知遇之迟莫非数也。”来春竹溪</w:t>
      </w:r>
    </w:p>
    <w:p>
      <w:r>
        <w:t>缘源缘 兄至舍而述之，余再笔而识之。 （案 ） 徽歙汪信安脐腹绞痛危症立救 远圆 奇验 徽歙汪信安，年四十七岁。 素体肥胖多痰，于乙未八月二十八日痛症 复发，脐腹绞痛，叫呼难忍，迄今三四日。据述 服桂附八味丸及脾约丸俱不应，痛如故，危急极 竹 矣，特求治于余。予细绎病情，合参色脉，舌苔 泥白如粉，脉象沉紧，痛无宁刻。此寒与气食交 亭 凝，大便闭塞，痛剧防厥，未可藐视。拟温舒法， 用香附、干姜、淡附子、木香、沉香、乌药、淡茱 医 萸、元胡索、荔枝核等九味，河水煎。服后少顷， 腹中上下奔走，至胃底而复上。自觉肛门塞紧， 便秘不能解。是以下部不通，而脐腹之痛不止 案 也。 又，八月二十九日：仿叔微温下法而变易 之，所谓活法在人，无拘拘于成方也。 制香附 淡附子 淡干姜 大 三钱 一钱 七分 黄 广陈皮 炙甘草 元明粉 一钱 一钱半 六分 一钱 半，研冲 上药六味，用河水一盏半煎至一半，去渣入</w:t>
      </w:r>
    </w:p>
    <w:p>
      <w:r>
        <w:t>缘源远 元明粉冲服。 服后未几，即大便一次，先结后微溏，顷之 痛减七八，即可进粥，据述两次，饮其四盏，予嫌 其太多。 又，申刻诊：痛已大减，较之辰时初诊伛偻 剧痛之势大相远矣。第脉形尚滞，舌白如前，大 便通而余滞未尽。此际宜和其中，佐以舒涤肠 中 滞为最。且食宜少进，庶无变幻之虞矣。于是 医 以生谷芽、苡仁、木香、砂仁壳、大腹绒、薤白、鸡 古 籍 内金等七味煎服。服后妥甚，又解粘腻粪两次， 珍 贪食，但舌白泥未转，胃土之津未复，食饮究宜 稀 抄 节制。 本 精 又，八月三十诊：痛势已停，脾土尚壅，胃气 选 未和，舌苔仍白，惟养胃、醒脾、舒中与病不悖。 ︵ 九 自来痛症最怕食复、劳复，世所共闻，非臆说也。 ︶ 建莲肉 杜芡实 南枣 五钱，去心 四钱 五钱，去 金石斛 沉香 陈粳米 核 四钱 三分，滚水磨冲 五钱， 生绢袋扎，煎好米倒河内 上药六味，河水两盏煎至一盏，去渣，入桂 花露 ，再一滚服。服后解大便一次，甚畅。 一两 进锅焦心粥，颇为适意，舌之色白渐转淡红。 又：进前方颇宜，仍于前方加减，调和坤土。</w:t>
      </w:r>
    </w:p>
    <w:p>
      <w:r>
        <w:t>缘源苑 四五日来，精神渐健，有时腹中稍有疼刺，得食 即安。舌苔已退，脉象虚耎无力。议用异功散 加玉竹、归身、枣仁、南枣等以调心脾，则坤土和 而夜寐安。 又，丸方：因于九月望前回里，特制丸剂调 理。 西党参 生黄芪 防风 归身 六两 三两 二两 二两 於白术 二两，土炒 云茯苓 二两 陈皮 二两 竹 木瓜 炙甘草 草蔻仁 续断 二两 一两半 二两，炒 木香 杜仲 山查肉 二两，炒 一两半 三两，炒 四两， 亭 麦芽 炒 三两，炒 上为细末，用蒸饼打糊为丸，如桐子大。每 医 服五钱，清晨滚水送，或陈皮泡汤送亦可。 又，平常所食蒸糕方后药计五十一两，再加炒 糯米粉五十两： 案 建莲肉 杜芡实 白扁豆 八两，炒 八两，炒 八 胡桃肉 黑芝麻 山查肉 两，炒 八两，捣 五两，炒 四 六神曲 阳春砂仁 新 两，炒 五两，炒 三两，不经火 会皮 二两 上药共九味，内除桃肉、砂仁二味勿经火， 其余七味皆照方焙黄，研细筛粉，再加炒黄糯米 粉五十两和匀前九味内，量加洁白糖搜和粉内，</w:t>
      </w:r>
    </w:p>
    <w:p>
      <w:r>
        <w:t>缘源愿 不可过甜。蒸糕切片烘脆，如茶食店中之火炙 糕是也，嘱伊行之为妥。 （案 ） 戈心梅肠红屡发治验 远猿 戈心梅，年五十九岁，道光乙未八月廿七日 诊。 素有肠红，操劳多步，或贪凉饮冷，则便血 中 频下，色带鲜红，幸饮食睡卧如常。脉象虚耎， 医 左关弦细。此脾阳不运，肝阴有亏。先理坤元， 古 籍 再为之计。 珍 生黄芪 焦冬术 丹参 防 稀 三钱 一钱半 三钱 抄 风 陈棕灰 淡茱萸 炒黑归身 一钱半 一钱半 四分 本 精 一钱 干姜 七分，炒 炒黑荷叶 一钱半 选 河水煎好去渣，入砂仁末三分，冲。 ︵ 九 服三剂，肠红已止，昨步行劳力亦无血下。 ︶ 复诊：前方减姜、萸、棕、荷四味，加党参、苡 仁、白芍、炙草等，加蜜炙升麻三分，煎服四五剂 而康。 （案 ） 汀州傅上镛吐血论治奇验并收 远源 功丸方 汀州傅上镛，年二十三岁，乙未闰六月廿八</w:t>
      </w:r>
    </w:p>
    <w:p>
      <w:r>
        <w:t>缘源怨 日延诊。 病原：吐血起自去秋八月初旬，忽吐血几 口，当即停止。直至今夏前六月下浣，忽又吐 血，连吐旬日，每约吐五六口，一日共约杯许。 延钟先生治，以凉血清火法，服之不应。更方三 次，尤觉血增，胸中不爽，呛咳口甜，因问治于 余。 案云：血吐数日，两关弦数，肝火冲胃。经 竹 云：“阳络伤则血上谥。”病关肝胃，再吐非宜，亟 于静养调治，免其再吐。况值盛夏，溽暑方殷， 亭 引动相火，尤非所宜，拟引血归经法。 参三七 丹参 丹皮 一钱，藕汁磨冲 四钱 一钱半， 医 贝母 旱莲草 藕节 生 炒 二钱，去心 三钱 七枚 蛤壳 陈棕 怀牛膝 血 六钱 三钱，炒黑存性 一钱半 余 六分，冲 案 加元武板一两，炙，河水三盏先煎，煎至两 盏，入后药再煎至一盏服。 服一剂，咳血、气逆俱稍减。原方再剂，血 未吐，咳呛亦缓。 又，咳血虽止，脉仍弦数，究宜静养为最。 北沙参 元参 参三七 四钱 三钱 五分，如前磨冲 紫菀 川石斛 麦冬 巴旦 三钱 五钱 一钱半，去心</w:t>
      </w:r>
    </w:p>
    <w:p>
      <w:r>
        <w:t>缘缘园 杏 苏子 水炙草 侧柏 三钱，去皮尖 一钱半，炒 五分 叶 四钱，炙 加元武板一两，炙，如前法煎。 又，昨日痰中咳血一点，如瓜子大，幸食饮 渐贪。 制西洋参 山药 建莲肉 一钱半 三钱，炒 五钱， 茜草 女贞子 侧柏叶 去心 一钱 四钱 四钱，炙 中 人中白 陈皮 炙甘草 云茯苓 八分 一钱 五分 一钱 医 半 古 籍 加参三七五分，藕汁磨冲。 珍 服后血平。 稀 抄 又，闰六月十四日立秋诊： 本 精 右脉软，左寸虚、关弦、尺浮小数。肺胃虚 选 而肾水不足，相火易升，此吐血之所由来耶。 ︵ 九 北沙参 中生地 百合 元参 三钱 四钱 四钱 ︶ 桑白皮 炙鳖甲 蛤壳 山 三钱 一钱半 三钱 八钱 药 人中白 炙甘草 三钱，炒 八分 五分 加血余灰六分，冲。 又，连进益阴法，血停有日，左关弦硬渐平。 中宫坤土未健，油泥大荤究不宜进。宜以调中 养胃之剂，俾坤土得令，再为善后之谋。 玉竹 扁豆 川石斛 茯苓 四钱 四钱，炒 四钱</w:t>
      </w:r>
    </w:p>
    <w:p>
      <w:r>
        <w:t>缘缘员 木香 建莲 炙甘草 一钱半 四分 四钱，去心 五分 砂仁壳 八分 加鸡内金一钱五分，炙脆。 服五帖，神健食贪。原方去鸡内金，加白花 百合 ，用河水三盏煎至两盏，去百合，煎药一 二两 盏服。再五帖，更妥。 又，仍拟脾肺并治，再调肝肾之阴，是为上 策。 竹 潞党参 薏苡仁 山药 二钱 五钱，炒 三钱，炒 芡实 天门冬 酸枣仁 三钱 一钱半，去心 一钱半，炒 亭 茯苓 陈皮 当归身 一钱半 一钱，炒 一钱，炒 用白花百合二两，如前法。 医 又，前方进五剂，甚妥。惟大便忽结忽溏， 为不能戒油泥大荤耳。每每病将小愈，口味不 节而致病复者，皆自误之也。方用五味异功散 案 加首乌、女贞、归身、芡实、枣仁、柏子仁霜、大南 枣一枚，去核，内填益智仁末二分，线扎同煎。 又，进前方，便溏日减，昨只一次，仍用五味 异功散加扁豆、苡仁、山药、女贞、枸杞、广木香 等十一味，仍以大南枣一枚照前同煎，服之大便 渐结。 又，益气以保肺胃，调荣以养心脾，俾氤氲</w:t>
      </w:r>
    </w:p>
    <w:p>
      <w:r>
        <w:t>缘缘圆 之气得以融和，再为良图。 绵黄芪 西党参 建莲肉 一钱，盐水炒 三钱 四 茯神 益智仁 柏子仁 钱 三钱 一钱 一钱半，去油 煨木香 归身 炙甘草 淮山药 七分 八分，炒 七分 大南枣 三钱，炒 两枚，去核 是方服四五剂，饮食渐自复原，睡卧亦安。 惟易怒心嘈，偶有呛咳不宁，而稍知其口干舌燥 中 也。即此观之，虽非紧要，而究其源，实亦五藏 医 之不足耳。静养调摄，食饮节制，毋贪厚味，庶 古 籍 乎渐安。 珍 又，昨辰诊脉左关弦硬，相火上炎，防吐血 稀 抄 复发。至夜果然胸膈热闷、喉痒，忽吐血一口， 本 精 随又痰中带一二口。今日肝脉反不过弦，而按 选 之不静，犹恐再吐。自前吐血迄今，约有二十四 ︵ 九 五日未吐。已后咳呛、便溏，脾肺并治，食增泻 ︶ 平，皆得于用药之权衡也。细审之，其中有不相 宜处在于日贪肥甘厚味，朝夕必啖肉食，未免生 湿成痰，而脾胃弗克健旺者有之。古人云：“宁 食淡茹蔬，莫贪肥与甘。”旨哉斯言！予深嘱之， 料知命者依法调治，庶可无妨。七月初七日方： 西党参 生黄芪 参三七 三钱 一钱，盐水炒 五 降香 旱莲草 人中白 分，开水磨冲 一钱 一钱半 七</w:t>
      </w:r>
    </w:p>
    <w:p>
      <w:r>
        <w:t>缘缘猿 白花百合 苏子 生蛤壳 分 一两 一钱半，炒 五钱 加藕汁一小杯，冲。 又，自前月初七日方服后，痰血即止。停药 匝月，于八月初六忽又痰中带血，虽不多，而右 寸、关软小乏力，左寸细小，关弦硬，尺濡。合而 参之，是脾肺虚而肝肾之阴不足，相火易动，此 痰血之所由来也。正值秋分之后，加意图之，以 杜再吐。 竹 制首乌 炙鳖甲 潞党参 丹 四钱 四钱 三钱 参 黑苏子 怀牛膝 巴 三钱 一钱半，炒 一钱半，炒 亭 旦杏 茜草 三钱，去皮尖 一钱半 加鲜藕节七枚。 医 又，进前方痰红即止，再二剂如前安妥。惟 耳鸣，睡醒喉中似干，日间并不喜饮，食贪睡安， 所嫌脉未平静耳。用沙参、首乌、元参、龟腹心、 案 巴旦杏、山药、苡仁、芡实、炙甘草、白花百合等 十味。煎服五六帖，诸恙向安。煎帖屡效，继以 丸剂调补，列下。 丸方，八月二十一日诊： 左关虚弦、尺濡，右脉虚软无力，自是肺、 脾、肝、肾皆虚。肺何以虚，土不生金也。肝何 以虚，水不养木也，木无水养，而相火易升。肾</w:t>
      </w:r>
    </w:p>
    <w:p>
      <w:r>
        <w:t>缘缘源 何以虚，金不生水也，水无金生，而肾精易竭。 且子虚者，必求救于母，肺求脾，肝求肾，而肾复 求肺，肺金之虚愈加亏缺。夏间之吐红未必不 由于此也。调治虽痊，脾肺久虚，第知补肝肾之 阴，而不思调脾固肺，究非挈领提纲之治。 木棉仁 四两，白仁，拣去黄而走油者。用女贞子三两煎 大生地 浓汤浸透，蒸晒九次，余汁同捣拌和药内 六两，用 中 福珍酒煮透半日，以砂仁研末五钱同拌，蒸晒九次，入后药同 医 潼蒺藜 真黄 古 捣，务要和匀 三两，陈酒拌蒸，晒干焙研 籍 精 二两，用益智仁一两陈酒浸透，用磁盆荷叶托底，将浸透黄 珍 元武板 稀 精置饭锅上，九蒸九晒，入后药捣匀 五两，蜜水炙 抄 山萸肉 百合 杜芡实 脆勿焦 二两 二两 三两，焙黄 本 精 勿焦 建莲肉 三两，连心炒 牡蛎 三两，煅粉 淮山药 选 叭哒杏 三两，炒 二两，去皮尖 ︵ 九 另用西党参五两、生黄芪三两，两味煎膏代 ︶ 蜜为丸。 上药十二味照方制焙，和研细粉，用前参芪 膏代蜜为丸，如桐子大。每服五钱，清晨滚水 送，或莲心汤送亦可。 （案 ） 山西许庆亭淋症败精留阻作疼 远缘 治验</w:t>
      </w:r>
    </w:p>
    <w:p>
      <w:r>
        <w:t>缘缘缘 山西大同许庆亭，年逾二旬，乙未秋八月。 淋症初起，败精留阻，溺时疼刺难忍，完后 亦然。医以利湿清火，佐大黄以泻之，不应，反 增痛痒于二阴之间，特求治于余，当用苡仁、瞿 麦、草梢、青皮、黄柏、栀子、木通、泽泻、地肤子 等。服之，至更余小溲出时，痛始缓二三，口干 喜饮、溲赤、淋浊之多比前已减半矣。 又，溲出茎中疼痛，完后稍缓，脉息弦细小 竹 数。议益阴降火，佐以祛淋，免其淹缠。 龟腹板 小生地 瞿麦 赤 三钱，炙 四钱 二钱 亭 苓 海金沙 黑山栀 草梢 三钱 一钱半 一钱半 八分 木通 车前子 一钱半 一钱半，炒研 医 加鲜荷梗三寸。 服之，溲出疼痛大减，完后亦然，淋浊减可。 又，服前方溺时痛缓，照昨方去海金沙，加 案 薏苡仁。两剂痛止，即溺完后亦不痛矣。惟茎 举底面之筋痛痒交加，夜半更甚，兼之白浊溲赤 未平。 复诊：用知柏地黄汤加车前子等共九味，河 水两盏煎至一盏，去渣，午前服。晚间临卧前用 知柏地黄丸 ，淡盐汤送。如法服之，茎未举、 五钱 未痛而痊可。</w:t>
      </w:r>
    </w:p>
    <w:p>
      <w:r>
        <w:t>缘缘远 （案 ） 汪书蕉二兄时邪内伏身热胸闷 远远 治验 文学汪书蕉二兄，年逾六旬，甲午五月五 日。 感冒时邪，先凛凛而后热，忽止忽作，邪伏 膜原，胸闷，舌苔泥白，大便秘，欲解未解，口苦 不喜饮。宜以温舒，以退寒热。方用厚朴、草 中 蔻、半夏、黄芩、槟榔、查肉、大腹绒、藿梗、赤芩、 医 甘草、佩兰叶等。煎服一剂，晡后热退，大便未 古 籍 解，舌苔渐化，小便仍少。 珍 又，晨诊方身热稍缓，又增头胀、胸脘闭闷。 稀 抄 中州湿阻未清，究宜祛湿退热，至于便秘且缓 本 精 治。观其口不欲饮、舌苔白泥、小便短赤，其为 选 湿阻也无疑。服后方一帖，胸闷、头胀顿平，大 ︵ 九 便渐通。 ︶ 姜厚朴 制半夏 瓜蒌仁 一钱 一钱半 三钱 橘白 草蔻仁 赤茯苓 青蒿子 一钱 六分，炒 三钱 黄芩 块滑石 一钱半 一钱，炒 三钱 加生姜八分、松萝茶三分。 又，便结，解之未畅，知饥纳少。坤土未和， 以二陈汤加石斛、苡仁、麻仁、柏子仁、枳壳、砂 仁壳等十味煎服。服后大便即通且畅，而诸恙</w:t>
      </w:r>
    </w:p>
    <w:p>
      <w:r>
        <w:t>缘缘苑 向安矣。 （案 ） 广东卢贤杰白浊未止，大便秘结 远苑 异常治验（并附戒鸦片烟瘾药酒方奇验） 广东卢贤杰，年四十三岁，乙未九月九日 诊。 白浊两月未止，六七日来大便秘结，每日 欲解不能，夜半登圊二三十次解出些少，少腹 竹 两边胀疼不已。精伤血燥，致令大便结而少腹 疼也。宜于润燥通幽，兼治白浊，庶几两擅其 亭 长矣。 生首乌 制首乌 柏子仁 六钱 三钱 三钱，研 医 当归 大麻仁 郁李仁 车前 二钱 三钱，研 三钱，研 子 赤苓 皂角子 一钱半，炒研 三钱 一钱，炒研存性 煎好去渣服。先用更衣丸二钱，用陈酒炖 案 温送。用更衣丸大率以钱许为则，或一钱五分， 多至二钱，不可再增。此用二钱者，缘其体健， 便结胀痛而致六七日之久者故也。最后以润燥 通幽之煎剂服之，其功更捷矣。 午后先进更衣丸，少顷即服煎剂，至点灯时 解结粪成堆，腹中即然爽快，少腹两旁胀痛顿 失，小溲亦长，病者甚快。后以六味地黄汤加固</w:t>
      </w:r>
    </w:p>
    <w:p>
      <w:r>
        <w:t>缘缘愿 涩之剂兼治白浊，而收全功矣。 是人素吸鸦片烟，年久成瘾，据述屡服丸药欲戒 不能。今浊症将愈，自分体虚已极不敢再吸，乃乞治 于予。即将昔年周姓原方内，斟酌分量之多寡并用灰 之数、饮酒之法，颇费思索。据述照法饮之，从此而 戒。当烟瘾发时，并无苦楚，堪称神妙。是法可与上 年山东陶姓之方相辅而行，因附识于此： 大熟地一两 淮山药、白术各五钱 鹤虱、旋覆花， 中 医 绢包各四钱 云苓、杜仲、川牛膝各六钱 陈皮、金银花、 古 贯众、川贝各三钱 炙甘草二钱 籍 珍 上药共计六两重，另用鸦片烟灰，照每日吸食若 稀 干加一倍。以稀纱袋独贮烟灰，线缝其口，用原福珍 抄 本 酒六斤同前药放瓦罐内浸一周时，隔水缓火慢煮，候 精 药味出，将酒另贮磁瓶内，去净药渣，惟烟灰袋仍浸酒 选 ︵ 内。再用人参五钱煎浓膏化入，封口勿令泄气。照常 九 日吸烟时取饮一酒杯，饮毕随加福珍酒一杯于药瓶 ︶ 内。假如每日吸烟两次，饮药亦两次，加酒亦两次是 也。 （案 ） 蒋子香贫儒病鼓危症奇验 远愿 蒋子香，十七岁，乙未四月。 藜藿之体，质弱劳苦，去冬受寒，今春头面 渐自浮肿，而致大腹虚膨，阴囊胀大，甚至阴茎</w:t>
      </w:r>
    </w:p>
    <w:p>
      <w:r>
        <w:t>缘缘怨 渐粗，阴头绞转朝上，小溲少，脉息虚软迟小。 此水肿症，由脾阳之不运所致，拟温中法。 生冬术 淡干姜 熟附子 一钱半 八分 八分 炙草 小茴香 薏苡仁 车前 五分 一钱半 五钱，炒 子 茯苓 泽泻 一钱半，炒研 一钱半 一钱半 加生姜皮八分同煎。 服五帖，食饮能运，大腹温暖，膨胀渐除，面 浮已退，阴囊渐耎，小便渐多且长。前方再进五 竹 剂，诸恙咸安矣。 亭 （案 ） 山西张惟一淋症溺时疼痛治验 远怨 山西张惟一，年二十七，乙未六月初十诊。 医 淋浊症，溲时尿管疼痛，完后亦然，兼有败 精频出，口干喜饮。相火未清，脉形细数，宜益 阴降火法。 案 小生地 丹皮 海金沙 五钱 一钱半，炒 一钱半 青皮 甘草梢 苡仁 人中白 一钱半 八分 五钱 一钱 泽泻 黑山栀 一钱半 一钱半 加鲜荷叶一小个托底煎药。 服前方两帖，溲出刺痛十去七八。 又，复诊（十二日）：前方去青皮、人中白， 加白通草、滑石等，余如前。再进两剂，淋浊</w:t>
      </w:r>
    </w:p>
    <w:p>
      <w:r>
        <w:t>缘远园 俱安。 （案 ） 许玉田间日疟治验 苑园 许玉田，年逾四旬。 疟发间日，寒甚于热，迄今三发，每发于午 正，脉来细弦。温舒和解是其治法。 草蔻仁 制半夏 青皮 一钱半，炒 一钱半 一钱 中 赤苓 三钱 淡干姜 八分 淡黄芩 一钱半 柴胡 一钱 医 山查 生甘草 广藿香 古 三钱，炒 五分 一钱半 籍 加生姜渣二钱。 珍 服上方一剂，疟止。 稀 抄 本 精 （案 ） 周二如腰胁作疼治验 选 苑员 周二如兄，予长子于九之妻弟，于道光乙未 ︵ 九 六月三十日。 ︶ 两胁作疼，波及于腰，少有干呛，脉左濡小。 肝肾攸关，法宜舒络，侑以却湿为妥。 制香附 元胡索 小青皮 二钱 一钱半，炒 一钱 枳壳 广藿梗 薏苡仁 山查肉 一钱半 一钱半 四钱 沉香 当归身 穞豆皮 三钱，炒 三分 一钱半 二钱，盐 水炒 服此一帖，胁疼即缓。再帖痛止，而腰疼亦</w:t>
      </w:r>
    </w:p>
    <w:p>
      <w:r>
        <w:t>缘远员 大减矣。 又，闰六月初二复诊：昨夜梦泄，腹中稍有 不舒。照前方去元胡索、沉香、枳壳、穞豆皮四 味，加杜仲、芡实、陈皮、木香等，两剂而痊。 （案 ） 乍浦朱梅坞阴虚呛血治验 苑圆 乍浦朱梅坞，岁乙未七月初九诊。 年近四旬，素多操劳，阴虚之体，忽而呛血 竹 杯许，色带紫红，有时成蔑 ，脉息弦数。血犹 未尽，拟去瘀生新法。 亭 参三七 丹参 旱莲草 六分，开水磨冲 三钱 二钱 茜草 黑苏子 藕节 人 一钱半 一钱半，炒 七个，拍碎 医 中白 八分 引：白茅根五钱，去心同煎。 又，十一日复诊：进前方两剂，胸脘不闷，呛 案 血亦无，惟痰中稍见粉红，有时喉痒即呛，舌中 心泥浊，胃土未清也。照初九方去茜草、茅根， 加叭哒杏、款冬花等，三四剂而平矣。 （案 ） 高朗亭乃郎癫症治法，并辨明与 苑猿   蔑（    o ⺪）：污血。</w:t>
      </w:r>
    </w:p>
    <w:p>
      <w:r>
        <w:t>缘远圆 㥮症各别 高朗亭长子，年二十，未婚，道光乙未延治 癫症。 据述病由长夏冒暑身热而起，愈后未几，复 又寒热。调治将痊，忽于七月十四发㥮症。乃 尊云：“体质素薄，未发前两日友人适谈及鬼怪 事，当闻之自觉其惊，次日即自言自语，东步西 中 走，默语声低，食饮不减，夜不成寐。”医作虚㥮 医 治，用参、术、菟丝、肉桂等温补不应，又有用滋 古 籍 阴安神等法亦不应。皆以为㥮症论无功，因于 珍 二十五日始求治于余。余细绎病象，癫也，非 稀 抄 㥮。盖㥮病发则陡然跌仆，口作六畜声，痰涎随 本 精 出，或手足牵引。少顷病退则宛如平人，问答无 选 差，惟觉软倦，精神不足，或十日、半月一发是 ︵ 九 也。如此癫症，岂可妄认为㥮耳。癫之发也，终 ︶ 日坐立无定，口内默语不知，文而不武，或笑或 悲，食饮多进少进亦无饥饱，朝暮皆同，非㥮症 之陡然发，少顷退如平人可较也。迩来时医以 癫作㥮，案中称虚㥮者是也。以故病家亦以为 㥮症，而竟不知其为癫也。医人尚不明，况病家 乎。脉息细滑，左弦小数。虚痰挟火，凝滞包 络，阴亏体质，亟以祛痰降火之剂。进四五帖</w:t>
      </w:r>
    </w:p>
    <w:p>
      <w:r>
        <w:t>缘远猿 后，朝进归脾丸五钱，麦冬泡汤送。晚间临卧前 再以白金丸二钱，橘皮泡汤送。急则治标，缓则 治本，汤也而继之以丸，职是故耳。 卷六全 竹 亭 医 案</w:t>
      </w:r>
    </w:p>
    <w:p>
      <w:r>
        <w:t>竹亭医案女科卷一 吴门竹亭孙采邻亮揆甫著 中 医 首尾二页破烂，只好缀数言于眉间，勿责乃荷。 古 &lt;   人漫涂于定慧寺  之东斋。 籍 珍 女科名医医案记载甚少，余搜罗数更寒暑未曾一 稀 睹。此三卷治验，洵可观也。其症候虽轻重不等而大 抄 小靡遗，医家可奉为圭臬矣。卓翁乃表兄曹智老入室 本 精 弟子，好学不倦，余所钦佩。即表兄亦尝谈及，为门弟 选 子中不可多得之人才荷。蒙假阅一过，特志数语为 ︵ 九 酬，勿嫌涂鸦有污好书为幸。 ︶ 光绪丁未夏济臣金扬采涂。   &lt; 此字模糊不清。   定慧寺：在苏州东南隅的寺院。寺，僧众供佛和聚居、 修行的场所。</w:t>
      </w:r>
    </w:p>
    <w:p>
      <w:r>
        <w:t>缘远缘 妇女经产杂症 （案 ） 朱南山内人行经饮冷，小腹刺痛 员 治验 朱南山妻，年近三旬。 少腹刺痛，得之行经时饮冷茶而起。连痛 竹 五六日，饮热酒则痛愈甚，饮热茶则痛稍缓。知 其寒郁血分，两尺沉迟，下部寒郁更无疑矣。然 亭 既是寒，何以饮热酒而痛愈甚，饮热茶而反稍缓 也。为酒性热而寒邪格拒，故相激而痛更甚；茶 医 气虽热而性则寒，以寒为引用，得热茶之气而痛 稍缓矣。予于此而得热因寒用之法，以从治  之。 案 独活 小茴香 元胡 一钱五分，盐水炒 一钱五分 索 肉桂 生甘草 一钱五分，醋炒 一钱二分，去粗皮 五分 制香附 通草 二钱 八分 加葱须一钱五分。 煎好凉服。   从治：亦称反治。</w:t>
      </w:r>
    </w:p>
    <w:p>
      <w:r>
        <w:t>缘远远 初剂痛减大半，再剂全愈。 （案 ） 胡耀文乃室咳嗽过甚，鼻衄不止 圆 治验 胡耀文妻，年五十九岁。 鼻衄六日，每日约五六次，每出约杯许，色 紫血瘀，右寸关虚数。肺胃血热上溢，衄之不 中 止，法宜清降。 医 元参 小生地 丹皮 古 三钱 三钱 一钱五分，炒 籍 茜草 甘草 人中白 通草 一钱五分 八分 一钱，漂淡 珍 血余 稀 八分 一钱，冲 抄 加藕汁半酒杯，冲。 本 精 服后，至次日午后鼻衄一次，虽仍带瘀血， 选 较前甚少。 ︵ 九 又，细审病情，惟咳嗽过甚鼻衄即出，甚至 ︶ 口内俱有。今拟清肺降火以止咳，少佐去瘀之 法，衄自平矣。 白花百合 款冬花 小生地 一两，洗 三钱 三钱 丹皮 元武板 人中白 一钱五分 四钱，炙 八分，漂 怀牛膝 甘草 炒黑蒲黄 一钱五分 八分 一钱五分 血余 一钱，冲 加藕汁半茶杯，冲。</w:t>
      </w:r>
    </w:p>
    <w:p>
      <w:r>
        <w:t>缘远苑 据述午后鼻衄一次，顷之又衄两次。服此 之后，衄血顿止，咳亦大减。 又，衄停咳减，心中似痛非痛，难以名状，左 寸虚浮，右寸关虚数。此血去过多，虚火上升之 征也。议养心营，兼清肺胃，自尔痊可。 丹参 归身 元参 白花百 三钱 一钱五分 三钱 合 海蛤粉 冬桑叶 柏子仁 一两 三钱，煅 一钱半 三钱，研 酸枣仁 二钱，炒 麦门冬 一钱半 竹 加建莲肉三钱，炒，降香末一分，冲。 亭 （案 ） 葛明扬乃室新产之后感冒发热治 猿 验 医 葛明扬妻，年三十岁。 新产之后，感冒风邪，脉带浮缓，身热欲呕， 少腹疼痛，恶露未消，兼之咳嗽。治宜轻疏，侑 案 以散瘀。 荆芥穗 防风 前胡 一钱五分 一钱五分 一钱五分 苏子 广藿梗 归尾 元胡 一钱五分 一钱五分 二钱 索 甘草 益母草 一钱半 八分 二钱 加青葱一枝。 服后热停呕平，痛减七八。复以调理肝脾 药，两剂而安。</w:t>
      </w:r>
    </w:p>
    <w:p>
      <w:r>
        <w:t>缘远愿 （案 ） 蒋奎光弟媳怀胎五月兼染疮毒 源 （附洗浴方） 蒋奎光襟兄三弟媳。 其夫素有毒疮，传染于内。据述下体一疮， 滋水常有，尚未完口，迩来手臂及腿足点粒渐增 且痒。两日间喉痛，悬壅垂下、右畔颈项亦痛。 病情病状，染毒无疑。第怀孕五月，治毒而不保 中 胎，究非上策；保胎而不治毒，又非善治毒者。 医 为此时计，先治喉痛，兼用洗浴法解散肤腠之 古 籍 毒，正所谓治毒而又不碍乎胎也，最善。 珍 喉痛煎服方： 稀 抄 元参 麦冬 桔梗 马 三钱 一钱半，去心 八分 本 精 勃 五分，押煎 川贝 一钱半，去心 薄荷 七分 人中黄 选 五分 ︵ 九 河水煎服。 ︶ 洗浴方： 苍耳子 蛇床子 白芷 青葱 一两 一两 五钱 川花椒 生甘草 羌活 二两 三钱 五钱 五钱 用长流水煎滚，稍缓先熏后洗，洗后避风， 兼忌鸡、虾、海鲜等物。 （案 ） 文连万内人两目胀痛羞明治验 缘</w:t>
      </w:r>
    </w:p>
    <w:p>
      <w:r>
        <w:t>缘远怨 文连万妻，年逾四旬。 两目胀痛羞明，午后更甚。上部觉热，下部 足冷。病经二旬，脉象浮数。风火内郁，治宜清 散，俾邪外达，则胀痛羞明自已也。 荆芥穗 防风 夏枯草 一钱半 一钱半 一钱半 甘菊 薄荷头 桔梗 淡黄芩 一钱半 七分 八分 一 钱，酒炒 加葱白二枚。 竹 服一剂，胀痛减半。再剂，减去七八，且不 羞明，白珠微有红意。即前方去荆、防、桔梗、葱 亭 白，加蔓荆子、石决明、麦冬、赤茯苓，两帖全瘳。 医 （案 ） 高茂千女肝脾两亏，经停半载治 远 验 高茂千女，年十七岁。 案 肝阴素弱，脾阳久虚。脾何以久虚，火不温 也；肝何以素弱，水不养也。经停半载，气血两 亏，脉之左关、尺虚弦，右寸、关虚弱，显有明征， 盍早图之。 西党参 淮山药 茯苓 三钱 三钱，炒 一钱半 白芍 制首乌 炙鳖甲 当归 一钱半，炒 三钱 三钱 蕲艾 制香附 炮姜 炙草 一钱半 二钱 三钱 一钱</w:t>
      </w:r>
    </w:p>
    <w:p>
      <w:r>
        <w:t>缘苑园 八分 加桂圆肉七枚。 服三剂，经水已行，药用对症，效若桴鼓。 （案 ） 予老母头面浮肿，痛痒无定治验 苑 予老母，岁在甲子，年正古稀。 时值仲冬，忽然头面浮肿，痛痒无定，不时 中 火升，肌肉如针刺，发根有疙瘩，搔之即滋水淋 医 漓。服后方三剂，浮肿痛痒减其五六，再二剂而 古 籍 平。 珍 苍耳子 白芷 小生地 丹 稀 一钱五分 一钱 三钱 抄 皮 元参 甘草 一钱五分，炒 三钱 八分 本 精 河水煎服。 选 头面不时觉痒，外用元明粉化水搽之。取 ︵ 九 其咸能软坚、消痒定痒，而又不过于咸寒，诚良 ︶ 法也。搽之果然应手而愈，快极！ （案 ） 崔诚一幼女外感身热误作痘治变 愿 症治验 崔诚一女，七岁。 身热八九日，医妄作痘治，用羚羊角、连翘、 赤芍、青皮、蝉衣、芦根、牛蒡子等。服后反增头</w:t>
      </w:r>
    </w:p>
    <w:p>
      <w:r>
        <w:t>缘苑员 痛、乱语，身热不退，因邀余治。予点灯细照，头 面、胸背、手足并无点粒；且身热八九日来，并未 见喷嚏一二；两颧花纹不见。擅投寒凉，妄作痘 治，儿命遭枉，良堪痛也。予知其风邪外束，食 饮中停，理当疏解。缘庸工误进寒凉，以故反增 头痛乱语。予于疏解药中，重加厚朴以温中。 温中者，温散中宫寒凉之气也。服后方两剂，热 退身凉，霍然而痊，何快如之。 竹 羌活 防风 荆芥 枳 一钱五分 一钱半 一钱半 壳 厚朴 谷芽 橘 一钱，炒 一钱半，姜汁制 三钱，炒 亭 白 甘草 一钱 三分 加葱白两枚。 医 河水二钟煎至一钟服。 以药治药，正所以治病也。 案 （案 ） 予胞妹牙痛无时，午后尤甚治验 怨 予胞妹。 上齿时痛，数日来痛无宁刻，至午后尤甚。 上齿虽足阳明所属，而齿乃骨之余，亦未尝不关 乎肾，况尺脉虚数，非无以也。 大生地 当归头 元参 甘草 四钱 七分 二钱 香白芷 独活 五分 五分 六分</w:t>
      </w:r>
    </w:p>
    <w:p>
      <w:r>
        <w:t>缘苑圆 加薄荷头三分，临服放碗内泡。 一剂痛减半，再剂全瘳。 （案 ） 许元明内人时热误治，结胸危候 员园 治验 许元明妻，年三旬。 得时热证，延余诊两次，即更医。医以犀 中 角、大黄、茅根、芦根、芩、芍、夏、陈、枳壳、麦芽、 医 佐荆、防等。服后泻溏粪二次，而身热胸闷如 古 籍 前。医至两候，病势沉重，复求治于余。身热未 珍 解，舌边白中黄，口渴喜饮，胸闷按之痛。时邪 稀 抄 为寒凉所遏，脉象浮数，症兼结胸。拟小陷胸加 本 精 味，以冀转机。 选 小川连 制半夏 瓜蒌全 六分 一钱半 三钱 ︵ 九 青蒿 淡豆豉 肥知母 鲜竹茹 一钱半 三钱 一钱半 ︶ 甘草 一钱 七分 加生姜五分。 进药后，大便结粪一次且多，胸脘闷痛俱 停，身热退，舌中黄苔亦减其大半。 又，进前药便解身凉，脉象小数。是以汗多 口渴，舌色淡红，稍兼恶心。固余火之未清，亦 胃土之未和也。</w:t>
      </w:r>
    </w:p>
    <w:p>
      <w:r>
        <w:t>缘苑猿 小川连 鲜石斛 淡竹叶 五分 四钱 一钱半 麦冬 制半夏 赤茯苓 黑山栀 一钱半 一钱 一钱半 一钱半 服后汗少、渴减，渐能进粥。次日去川连、 半夏，加广藿梗、陈皮白，引：鲜荷梗四寸。 （案 ） 陆佩佐内人病后复感，腹痛块 员员 攻，药熨治验（附熨） 竹 陆佩佐妻，年三旬。 病后体虚，又冒风邪，微热，舌白，食凝气 亭 滞，少腹痛甚。块偏脐右，按之愈痛，痛剧块攻， 约长五寸，阔有四寸。右寸浮小，关脉沉滑。此 医 冒风而兼气食交阻，非温疏难以去疾。 荆芥穗 防风 姜制厚朴 一钱半 一钱半 一钱半 乌药 一钱半 元胡索 一钱半 神曲 三钱，炒 大腹 案 绒 麦芽 一钱半 三钱，炒 加煨生姜一钱五分。 服此并熨，热退痛减。 又，熨药方： 陈香椽 大皂角 葱 一两五钱 三挺，打碎 一两半， 姜 切 一两，切 上药四味煎汤熨痛处。其法：用棉布四折</w:t>
      </w:r>
    </w:p>
    <w:p>
      <w:r>
        <w:t>缘苑源 浸药汤内，略绞干，乘热放痛块上。初次不觉， 据云再次稍觉，三次则腹中之块觉暖。两布更 换至四次，腹中觉响，痛亦稍缓。晚间再熨，块 小痛减。次日块、痛俱十去七八，主家称为仙 丹，余亦甚快。 邻按：痛极难忍，手不能按之时，若以热布 挪腹，恐病者痛愈难忍，故将手巾棉布四折，浸 中 透，略绞，置痛处，两布更换。待药性乘热入腹， 医 俾气食得暖而自消散。再加疏通消食之剂服 古 籍 之，其有不效者乎。 珍 又，块痛仅存二三，便结溲短。宜以醒胃运 稀 抄 食、疏气通泄为法。 本 精 广藿梗 一钱半 制香附 二钱 焦谷芽 三钱 选 甘草 六神曲 江枳壳 新会 六分 三钱，炒 一钱，炒 ︵ 九 皮 通草 赤茯苓 一钱半 八分 二钱 ︶ 加煨姜五分。 外仍照前熨之。 次日复诊：痛止块消，大便已通，小溲渐长， 后以参苓白术散出入收功。 （案 ） 程小山室人四肢浮肿、骨节疼痛 员圆 治验</w:t>
      </w:r>
    </w:p>
    <w:p>
      <w:r>
        <w:t>缘苑缘 程小山妻，年四十六岁，七月初九日诊。 四肢浮肿，骨节疼痛，病起旬日。风湿走 注，速宜疏散，久恐成痹。 防风 茅山术 秦艽 川 二钱 一钱半，炒 二钱 桂枝 桑枝 鲜浮萍 蚕沙 一钱五分 三钱 四钱 三钱 炙甘草 八分 加杉木梢二钱、青葱一枝。 服一剂，转觉痛热，四肢更肿，似乎桂枝之 竹 过，而实则此药之外散也。 初十日复诊案立后。 亭 又，案云：风湿外散，理脾疏肝，自尔痊可。 香薷 广藿香 木瓜 当归 一钱半 一钱半 二钱 医 全 秦艽 丝瓜络 滑石 一钱半 二钱 一钱半，酒焙 三 杉木梢 甘草 钱 四钱，用节 八分 加葱一大枝。 案 服两剂，肿痛俱减八九，且能步行就诊，食 饮亦贪。设疑初剂不合，即便更医乱投，岂不有 误。 十二日：原方去香薷、藿香、丝瓜络，加白扁 豆、苡仁、新会皮，服三剂全愈。 （案 ） 吴圣扬乃室腰疽，疮顶不起，振 员猿</w:t>
      </w:r>
    </w:p>
    <w:p>
      <w:r>
        <w:t>缘苑远 盘散大 吴圣扬妻。 腰疽延诊，据述起于闰六月二十五日，如黍 米大。初亦不以为意，渐觉肿痛。至七月初八 日，自己将头挑破，后即肿大如盆。延疡科调 治，不知外治所用何药。阅煎方一派寒凉，甚至 犀、连、丹、苓、芩、翘、鲜生地辈，不可胜计。服 中 此等五剂，内则躁热难忍，而外反不见大热，邀 医 余诊治。其人年近五旬，疮顶不起，四围散漫， 古 籍 知其为寒凉遏抑。 珍 案云：营气不从，逆于肉理，乃生痈肿，此外 稀 抄 症之大概。今则脉数见于沉分，右关尤甚，知其 本 精 暑湿郁于土中，发之不透，根盘散漫，脓未成而 选 孔多，自非轻候。幸按之尚热，但不可早投寒 ︵ 九 凉，以致遏抑。治宜托之、散之、清之、和之，随 ︶ 症脉而变通之，合外内之道也。 生黄芪 全当归 三钱，防风一钱煎汤拌透，焙干 二 川山甲 角刺 独活 广 钱 一钱半，炙 一钱 一钱半 藿香 制香附 连翘 薄荷 一钱半 一钱半 一钱半 五 甘草节 分 六分 煎好，投金银花露半杯，温送。</w:t>
      </w:r>
    </w:p>
    <w:p>
      <w:r>
        <w:t>缘苑苑 （案 ） 胡氏妇下焦感寒，停经腹痛，瘀 员源 血内蓄治验 胡氏妇。 下焦感寒停经，腹痛不止，血块时下。年近 二旬，病起四日。脉左牢大，瘀血内蓄。细审 之，痛因行经房劳而起。脉症相符，治在温疏。 （八月十二日） 元胡索 一钱半 归尾 一钱半 白芍 一钱半，炒 竹 炮姜 制香附 乌药 红曲 一钱 二钱 一钱半 二钱 甘草 六分 亭 加葱须一钱五分，血余四分，冲服。 服后半夜痛平，即能饮粥两碗，且能睡。至 医 天明复痛，痛甚血下，色紫，形如西瓜子，发时腹 中块攻如鸡子大。 又，经行房劳，下焦受寒，血紫块攻，痛剧防 案 厥，脉左牢大。前剂小效，药力尚轻。再以温经 散瘀，佐以疏通。通则不痛，而瘀块自消矣。 制香附 熟附子 炮姜 怀 三钱 一钱半 一钱半 牛膝 五灵脂 生蒲黄 乌药 二钱 八分 一钱 一钱半 炙甘草 八分 加血余五分，冲。 服一剂，痛平血止，并脐腹下之硬块全无，</w:t>
      </w:r>
    </w:p>
    <w:p>
      <w:r>
        <w:t>缘苑愿 诚良方也。然必须按脉审症，的信经水为下焦 寒郁成瘀，方敢重用温通散瘀之法。不然，仲秋 时附子、炮姜各用一钱五分，如此重投，岂不有 误。即是深冬，经非寒郁，不过气滞血凝作痛， 惟有疏气和血而已，亦不敢用此重剂。如前初 用元胡、归尾之方，原是轻剂。后方之用，因有 血块攻痛形迹，合脉左牢大而用之也。阅斯者， 中 宜细心体会而详辨之。 竹亭自识 医 古 籍 （案 ） 李玉山内人寒热咳嗽半载，几成 珍 员缘 虚怯治验 稀 抄 李玉山妻，季冬九月，年二十三岁。 本 精 经水过期，乍寒乍热，头疼咳嗽，气逆食减， 选 病经半载，右寸浮小，左关带弦。风邪内闭，速 ︵ 九 宜疏解。若得邪退咳平，庶免虚损之门。 ︶ 秦艽 防风 桂枝 杏仁 二钱 一钱半 一钱 三 苏子 甘草 桑叶 橘 钱，研 三钱，研 六分 一钱半 红 谷芽 一钱 三钱，炒 加生姜二片，黑大枣两枚，去核。 又，进前方三剂，寒热俱减，食饮渐贪，惟咳 嗽气逆未大减耳。（十二日换方） 秦艽 防风 桂枝 制半夏 二钱 一钱半 一钱 一</w:t>
      </w:r>
    </w:p>
    <w:p>
      <w:r>
        <w:t>缘苑怨 草果 青皮 黄芩 钱五分 七分，煨 一钱 一钱半，炒 焦谷芽 甘草 四钱 五分，炙 加生姜两片，黑大枣两枚，去核。 服此一剂，寒热即止。再两剂，咳嗽停，食 饮如常。 十五日买舟复诊：病已痊可，欲再调理三五 剂。当以二陈汤加苡仁、谷芽、广木香、鸡内金 等和胃运食。不用补剂者，因乡居僻地，不避风 竹 寒，藜藿之妇体气强健，补反无益。所以病起半 载，得余疏表之药六剂奏绩。虚乎，实乎，可以 亭 想其情矣。 究竟因脉症之不虚而不用补剂，非论乡僻 医 藜藿之人而概不用补剂者言也。 竹亭自识 （案 ） 予老母下牙龈肿痛畏寒治验 案 员远 予老母，乙丑仲冬下旬。 右边下牙龈肿痛两日，身中畏寒，咳嗽痰 稠。于肿处刺血，随用金钥匙药掺上，自觉凉 快。当服煎方： 秦艽 蔓荆子 白芷 荆芥 二钱 一钱半 八分 穗 杏仁 广橘红 薄荷 一钱五分 三钱 一钱 八分 加白萝卜汁半酒杯，冲。</w:t>
      </w:r>
    </w:p>
    <w:p>
      <w:r>
        <w:t>缘愿园 服后，明晨牙痛、畏寒等俱止矣。 用秦艽者，固取其辛散风邪，亦取其止牙 痛。齿下龈属手阳明大肠经，张洁古云：“秦艽 能去下牙痛”，正谓此也。佐以群药，无非取其 散寒退肿、止嗽消痰之功也，故一剂而诸恙平 矣。 中 （案 ） 木川陆献村乃室呕吐半载危症 医 员苑 治验（附丸方，丸方内用金华香附丸专治调经， 古 籍 用椿皮丸以治带下，甚妙！） 珍 陆献村乃室，己丑正月二十一日，木渎镇。 稀 抄 年逾二旬，经水过期，两关虚弦，呕吐半载， 本 精 其味带酸，食入即吐，或少缓即吐，食甜物亦吐， 选 正呕家不喜甘也。夜来身热口干，所吐之痰沫 ︵ 九 俱带冷气。此肝经抑郁不疏，正当春令，木邪侮 ︶ 土。扶脾养肝，佐以止呕为法。缓缓调治，匪朝 伊夕也。 建莲肉 大南枣 制首 四钱，去心，炒 四枚，去核 乌 炙鳖甲 制半夏 广藿香 三钱 三钱 一钱五分 一 小青皮 白蔻仁 钱五分 一钱二分 五分，研，冲 加左金丸六分，药汤送下。 据述每日约呕吐三四次。早饮粥两碗，少</w:t>
      </w:r>
    </w:p>
    <w:p>
      <w:r>
        <w:t>缘愿员 缓即呕吐。中午食饭，夜来进粥，亦必呕吐。迄 今半载，土医调治，竟无一日之未吐未呕也。 服予前方三剂，据述服初剂只呕吐一次，进 二剂竟未呕吐，至三剂呕吐一次。 又，正月二十四日复诊，议养胃和肝法： 建莲肉 制半夏 云茯 四钱，去心，炒 一钱五分 苓 新会皮 广藿香 川 一钱五分 一钱五分 一钱五分 黄连 五分 淡茱萸 二分，泡三次 旋覆花 一钱五分，绢 竹 包 加鸡内金八分，炒黄。 亭 服三剂，进食良久惟呕吐清水一次，味仍带 酸，口觉干燥。此胃土久虚，津液未复，不足虑。 医 仍宜肝胃并治，俾其呕止，再商探本穷源之法。 又，正月二十七日方： 薏苡仁 五钱，炒 旋覆花 一钱五分，绢包 制半 案 夏 广藿梗 小川连 一钱五分 一钱五分 五分，生姜汁拌 吴茱萸 云茯苓 焦 炒 一分，滚水泡三次 一钱五分 谷芽 新会皮 三钱 一钱五分 加醋煅代赭石末一钱，冲。 服三剂，呕吐止。 又，正月三十日方：即前方去藿梗、谷芽，加 山药、川石斛，服三剂亦未呕吐。</w:t>
      </w:r>
    </w:p>
    <w:p>
      <w:r>
        <w:t>缘愿圆 又，二月初三日方：呕吐将停，脾胃久虚，扶 脾养胃，加以疏运，正合斯时之治。 焦冬术 白扁豆 云茯苓 二钱 三钱，炒 一钱五 新会皮 旋覆花 焦 分 一钱五分 一钱五分，生绢包 谷芽 川石斛 煨木香 三钱 四钱 六分 加代赭石五分，醋煅，研末冲。 又，二月初六日方：呕吐停已数日，正值经 中 行，腹痛泄泻，兼之腰疼。法宜扶脾调经，侑以 医 温疏，则泄泻、腰疼自已也。 古 籍 淮山药 苡仁米 制香附 三钱，炒 五钱，炒 三 珍 全当归 川芎 白芍药 稀 钱，研 一钱五分 一钱 一钱五 抄 煨木香 杜仲 炮姜 分，炒 一钱 三钱，炒 七分 本 精 服前方三剂，腹痛泄泻渐止。再二剂，经水 选 亦停矣。 ︵ 九 又，呕吐已停月余，偶尔动怒稍有哕意，或 ︶ 吐酸水一二口而止。每逢经期前，觉内热、骨节 疼痛。此属脾胃虚而肝阴不足，再议六君子汤 去甘草，四物汤中减川芎加制首乌、炙鳖甲，煎 服十剂，再酌。 又，半载呕吐，病已痊可，继以丸剂，以善其 后。案云：经行迟速无期，或二旬或四旬一至。 午后发热，经行之前则尤甚。骨节痠疼，带下绵</w:t>
      </w:r>
    </w:p>
    <w:p>
      <w:r>
        <w:t>缘愿猿 绵不已。细按脉象，右寸关虚软无力，左关尺虚 弦小数。自是肝肾之阴弱，脾肺之阳亏。又恐 补脾不利于肝肾，滋肾不利于脾胃，以脾恶湿而 肾恶燥也。今处两方，分早、午服之，不无小补。 第仍宜节食戒怒，庶乎尽善。 生香附 八两，分四处四制：一用米泔水浸两日，捣碎焙 干。一用陈酒浸两日，捣碎焙干。一用米醋浸两日，捣碎焙干。 一用黑山栀二两煎浓汁去渣，入香附浸两日，捣碎焙干。 竹 大熟地 制首乌 炙鳖甲 归身 四两 三两 三两 二 白芍药 牡丹皮 泽 两，酒洗 二两半，炒 二两，酒炒 亭 兰叶 良姜 海螵蛸 三两，酒洗 三钱，炒成灰，存性 三 川黄柏 川芎 椿根白 两，焙 二钱，炒黑 一两二钱 皮 医 一两五钱，去外粗皮 上为细末，炼白蜜和丸，如桐子大。每服五 钱，清晨淡盐汤送下。 案 此方系四物汤加香附、泽兰、海螵蛸，名金 华香附丸，专治调经。合椿白皮、白芍、良姜、黄 柏四味，名椿皮丸，以治带下。予于此二方中加 首乌、鳖甲、丹皮，兼治阴虚内热。一举三善，神 明变化又何必拘泥于古方也。 午后丸方，用六君子加香、砂、木瓜，调和脾 胃，少佐土中疏木之法。水泛为丸，每服三钱。</w:t>
      </w:r>
    </w:p>
    <w:p>
      <w:r>
        <w:t>缘愿源 食后逾时，炒黄米汤送下。 （案 ） 王应奎乃室怀胎五月，鼻衄如涌 员愿 治验 王应奎姻翁乃室。 胎怀五月，咳嗽二旬。昨因咳呛喉痒，稍见 鼻血。今日侵晨，鼻衄不止。血至午后，瘀血成 中 条，偏于鼻左，茅花塞之，血从口出。适延予诊 医 视四郎出痧，因血过多，主家仓皇，随告救治。 古 籍 余见其衄血太涌，兼有血条。外用大蒜瓤捣烂 珍 涂左足心，血止即去之。内用藕汁一茶杯，稍 稀 抄 温，入漂淡人中白，研粉，冲服一钱五分。服后 本 精 未一刻，鼻衄立止，再投煎服方。 选 案云：右寸小数，左关弦大。鼻衄偏左，瘀 ︵ 九 血成条，相火上逆。第怀胎五月，未便遽投寒 ︶ 凉，急宜养阴降火，俾血下达，以免虚晕之虞。 大生地 丹皮 血余 四钱 一钱半，炒 四分，冲 炙甘草 黑山栀 炮姜 陈皮 六分 一钱半 三分 一 炒黑蒲黄 钱，炒 一钱 加漂淡人中白五分，冲。 服后，衄血仍无。 又，衄血昨已停止，今晨因咳呛而气逆，左</w:t>
      </w:r>
    </w:p>
    <w:p>
      <w:r>
        <w:t>缘愿缘 鼻稍有一滴，脉之弦数已缓，无足虑也。 大生地 丹皮 白芍 四钱 一钱五分，炒 一钱半，炒 枯黄芩 黑芝麻 桑叶 一钱五分，炒 三钱，炒 一钱五分 川贝 海浮石 一钱半，去心 三钱 加人中白五分，冲。 服后，咳呛全愈。 （案 ） 张宏川女喘咳屡发治验 竹 员怨 张宏川女，年十九岁。 喘咳时发，痰食相凝，治宜疏肺，佐以豁痰 亭 消食。 前胡 苏子 杏仁 橘 一钱五分 二钱，炒 三钱 医 红 麦芽 海浮石 查肉 一钱 三钱，炒 三钱 三钱，炒 桔梗 六分 加青葱一大枝。 案 进两剂，喘咳十去五六，前方去前胡、杏仁， 加旋覆花，再两剂全瘳。正值农忙，勿贪凉饮 冷，以免经行腹痛，旧疾复发为最耳。 （案 ） 予先慈牙龈上下肿痛治验 圆园 予老母。 牙龈上下肿痛，无论汤水热冷，入口俱痛，</w:t>
      </w:r>
    </w:p>
    <w:p>
      <w:r>
        <w:t>缘愿远 如此四五日。时值九月初旬，用后方一帖，肿痛 减半。次日原方去当归，加熟石膏三钱，再帖全 愈。 细生地 元参 薄荷 当归 四钱 二钱 一钱 八分 香白芷 独活 桔梗 三分 八分 八分 此症与前仲冬下牙龈肿痛似乎相同，而方 则大不同矣。非方之不同也，实症之各别耳，当 中 与前案同玩便悉。 医 古 籍 （案 ） 沈廷柱内人暑湿痢里急后重治 珍 圆员 验 稀 抄 沈廷柱妻。 本 精 丙寅仲秋患痢，年逾四旬，头痛畏寒，身不 选 热，胸闷舌腻，腹痛不饥，里急后重。暑湿内蕴， ︵ 九 痢症初起，速宜疏解，来势匪轻。 ︶ 蔓荆子 香薷 豆豉 一钱五分 一钱五分 三钱 薤白 大腹绒 神曲 桔梗 三钱 一钱五分 三钱，炒 八 山查 煨木香 分 三钱，炒 一钱 加生姜八分。 服一帖，痛减七八，里急后重亦减其半。据 云服药后腹中时有响声，并未大便，至夜间方解 两次，亦非前之痛坠难忍可比。</w:t>
      </w:r>
    </w:p>
    <w:p>
      <w:r>
        <w:t>缘愿苑 又，痢减痛缓，余垢未清。前方去蔓荆子、 香薷、山查，加广藿香、新会皮，服两剂全愈。 （案 ） 谈禹范乃堂血崩危症立救奇验 圆圆 谈禹范襟兄乃堂血崩治验。家居木川，年 逾四旬，嘉庆丙寅岁。 时值仲夏下浣，血崩不止，病急延诊，方案 列下： 竹 经水淋漓，月余未止。头汗如雨，剂颈而 还。胸中嘈杂，举动则头晕眼花，不能安卧。六 亭 脉虚小乏力，关脉见芤。去血过多，阴固亏也， 阳愈弱矣，亟宜益气扶阳。盖有形之血不能速 医 生，无形之气在所急固。若不此之求，而概以纯 阴之品，究非所宜。速用固气以统之，犹恐鞭长 莫及，慎之！慎之！ 案 西党参 炙黄芪 淮山药 五钱 三钱 三钱，炒 茯神 炙甘草 旱莲草 炒黑 一钱半 八分 一钱五分 当归 陈皮 炒黑荷叶 炒黑蒲 五分 一钱半 一钱半 黄 一钱 加真降香二分，研细，冲。 服一剂，经血立止，头汗亦少，夜能卧，食渐 贪，胸中之嘈杂大缓，动辄之头晕眼花亦从斯而</w:t>
      </w:r>
    </w:p>
    <w:p>
      <w:r>
        <w:t>缘愿愿 平矣。 有一症即有一方，有一药即有一理，方中用 异攻散，以山药、茯神易苓、术。合之黄芪固气 养神，树帜中州以助脾胃之生气。佐以当归炒 黑，引入心、脾、肝而导血归经也，仅用五分者， 因其头汗如淋，虽有参芪，究嫌辛散，故宜轻用。 他如旱莲草之甘咸汁黑，得蒲黄、荷叶之炒黑 中 者，一取性涩，一取升清，最后加降香之温和，皆 医 有治崩止血之功能也。合而成方，法备理明，故 古 籍 一剂而血崩顿平矣，快哉！ 竹亭自识 珍 又，五月二十二日方： 稀 抄 炙黄芪 西党参 焦冬术 茯 三钱 五钱 二钱 本 精 苓 一钱五分 丹参 四钱 大麦冬 一钱五分，去心 五 选 味子 甘草 旱莲草 炒黑 八分，研 八分，炙 一钱半 ︵ 九 荷叶 一钱 ︶ 加真降香 二分，研细，冲。 服两剂，崩血仍无，头汗、眩晕、嘈杂等俱全 愈。 又，五月二十四日方：用归脾汤加建莲肉四 钱，服三剂安妥如前。进粥两碗又半，日进三四 次。 又，五月二十七日方：</w:t>
      </w:r>
    </w:p>
    <w:p>
      <w:r>
        <w:t>缘愿怨 前因崩血月余，头汗剂颈，几乎欲脱，不得 不急固气以统之。今血停七日，日进粥数碗，脉 象虚小。犹当调和脾胃为最，俾饮食得运，气血 渐充。此际不宜过补，过补妨食，恐反难以运化 也。遂以五味异功散加广藿梗、煨木香、生谷 芽，服七八剂食饮倍增，安卧如常。至六月初五 日延诊，用八珍汤加制香附调理收功。 竹 （案 ） 黄万程媳小溲涓滴，溺痛、手背 圆猿 漫肿奇验（附淋方） 亭 黄万程媳，丙寅四月初六日。 新嫁月余，小溲涓滴，溺时甚痛，又兼尿血， 医 经水迟速无定。医用龙胆泻肝汤，尿血虽止，而 小便之难、溺时之痛则更甚于前。忽又于六日 前，夜间手腕郁筋，痠痛难忍，仍邀前医。伊以 案 为手发背，内服煎方如前出入，外用敷药，肿势 更增，尤加痠痛。程梅溪翁荐治于余，余细阅外 象，漫肿无头，自手背至腕后俱热。即用白棉料 纸一小方，以水浸湿贴于手背上，亦不见有即干 之象。如其是疮，漫肿无头，一时难辨，即以湿 绵纸敷上，先干者即是疮头。此则非是，实缘郁 筋而起，他医误指“手发”，再治之，弄假成真。</w:t>
      </w:r>
    </w:p>
    <w:p>
      <w:r>
        <w:t>缘怨园 予按脉象，左关尺弦细小数，下焦湿热为患。小 溲涓滴，溺时痛甚，此淋症也。服以分清却湿之 剂，敷以活血疏筋之法，则外之疼肿，内之淋痛， 皆可从斯而缓矣。何必节外生枝，草菅人命耶。 煎服方： 生苡仁 二原地 木通 甘草 八钱 三钱 八分 梢 元胡索 海金沙 乌 五分 一钱五分，盐水炒 一钱 中 药 一钱半，盐水炒 医 加葱须一钱五分。 古 籍 敷药方： 珍 用冲和仙膏，加葱白头数枚，拍碎炒热同捣 稀 抄 和匀，敷手背腕处，自然肿消疼止。 本 精 据述服此并敷，手背之肿渐消，热势及手腕 选 骱之痠疼俱大减，此敷药之功也。至小便之涓 ︵ 九 滴、溺时之热痛亦十去其三，此又服药之建绩 ︶ 也。 又，细生地 川萆薢 川黄柏 五钱 三钱 八分， 甘草梢 元胡索 块滑 盐水炒 五分 一钱半，盐水炒 石 川木通 石韦 三钱 八分 一钱 加人中白三分，冲。 服后，溺时痛去七八。 淋洗手腕方：</w:t>
      </w:r>
    </w:p>
    <w:p>
      <w:r>
        <w:t>缘怨员 用红花 桑枝 葱 香附 五钱 一两 二两 三钱 四味用水四碗，入滴醋一茶杯同煎浓，候稍 温淋洗，洗后避风。 据云淋洗三次，手腕骱之痠疼十减六七。 又，经行趱前亦阴虚而相火旺也，幸溲出疼 痛之势大缓，不致从中阻碍。议以和肝养胃，兼 之清泄下焦之余波，亦一举而两得之矣。 大生地 三钱 赤芍药 一钱五分，炒 白扁豆 三 竹 麦冬 赤茯苓 元胡索 钱，炒 一钱半 一钱半 一钱五 川萆薢 滑石 白通草 分，炒 一钱半 三钱 八分 亭 加人中白三分，冲。 外用淋洗手腕方（照前法）。 医 服此并淋洗后，内之淋症除，外之腕痛止。 竟称仙丹，予何愧哉。 案 （案 ） 予内人怀胎足月正产，腹痛瘀血 圆源 停留治验 予内人，年二十七岁，嘉庆乙丑五月。 怀胎足月，廿一、二日腰疼下坠，似欲即 产，而脐腹尚未一痛，知其非正产之候，乃气虚 下陷耳。至二十三日辰刻方才腹痛，而腰疼下 坠更甚。</w:t>
      </w:r>
    </w:p>
    <w:p>
      <w:r>
        <w:t>缘怨圆 先大人用人参 当归 川芎 五分 二钱 一钱 服此，痛阵连至，约半时即见血碗许，又半 时随下水浆，至午初生女，顺极。产后严露更 多，点灯时腹痛难忍，痛后血块方下。每痛脐下 必起硬块，亦有痛而无血者。审得痛时拒按，必 其瘀血停留。 问：按生产常规，起自脐腹痛甚，必至腰重痛极， 中 眼中如火，谷道挺并，浆出血下，方是正产之候。则腰 医 痛是必产确据也。然腰虽痛而腹未痛，于正产之候尚 古 籍 欠一层，故以气虚下陷断之，而于芎、归外加补气药。 珍 嘉庆十年五月二十三日 七十九岁老人雨香问识。 稀 抄 晚间又用生姜汁炒松大生地三钱，当归二 本 钱，川芎七分，元胡索二钱，炮姜五分服之。至五 精 选 更时痛减五六，块亦活动而小。惟觉两腿痠冷， ︵ 九 脐腹小痛却可忍，非昨晚十分难忍之痛可比。 ︶ 又，五月二十四日方：用西党参、芎、归、熟 地、元胡索、红曲、破故纸、炙甘草、制香附等服 之。小块自脐移至少腹，痛时则见，不痛亦不见 也，惟两腿仍觉痠冷。 又，二十五日方（此方尤甚于二十四日之方 也）： 西党参 当归 川芎 元胡索 三钱 二钱 八分</w:t>
      </w:r>
    </w:p>
    <w:p>
      <w:r>
        <w:t>缘怨猿 丹参 白芍 炮姜 熟附 二钱 三钱 一钱，炒 六分 子 六分 加血余一钱，冲。 服之，少腹痛时块又小，两腿痠冷减半。再 剂痛块全无，两腿亦不痠冷矣。 先大人曰：产后恶露平矣，当以归脾汤合八 珍汤出入，间佐丹参、杜仲辈，调理而痊。 孙竹亭 识 竹 （案 ） 木川阴佩南内人怀胎七月食入 亭 圆缘 即吐治验 阴佩南妻。 医 胎怀七月，食入即吐，兼呕酸水，两关双弦。 肝胃不和，胎气为患，宜安胎中少佐和胃疏肝。 焦冬术 二钱 淡黄芩 一钱，炒 制半夏 一钱半 案 茯苓 川黄连 淡茱萸 广橘皮 一钱半 五分 一分 一 钱半 服前方一剂，食入未吐，并无酸水而痊可。 （案 ） 顾承天内人素多劳役，胀痛、停 圆远 经半载治验 顾承天妻，年三十二岁。</w:t>
      </w:r>
    </w:p>
    <w:p>
      <w:r>
        <w:t>缘怨源 素多劳碌，饮食不节，经水过期，或四五十 日，或两月一至。今于四月二十八日经行，至五 月间忽喜食茶叶，每日约食泡熟茶叶二三碗。 如此月余，随发疟疾即不喜茶叶。已后疟渐愈， 心中如懊鴔之状，食饮似贪非贪，时欲恶心，口 干，腹胀而时痛。家居黄埭，于嘉庆丙寅十一月 十三日买舟就治。 中 懊鴔，《素问》：“瞀闷懊鴔。”又痛悔也，实郁闷不 医 疏之谓。 古 籍 经停半载有余，切脉审证并非胎象。始因 珍 食茶而起，不无虫积。继而停经腹胀，时痛欲 稀 抄 呕，病属肝脾。夫肝藏血，脾统血。今火郁于 本 精 肝，湿郁于脾，无怪乎两关沉细，而经水不行也。 选 因经而致病者，究宜调经解郁为主，俾经血通而 ︵ 九 诸恙可平，不然恐有虫、血二蛊之虞。 ︶ 制香附 茅山术 白芍药 三钱 一钱半，炒 一钱 枳壳 元胡索 制半夏 半，炒 一钱半，炒 一钱半 一钱 淡干姜 青皮 吴茱萸 半 八分，炒 一钱 一分，泡淡 生山栀 八分 服前方三剂，经水即行，诸恙悉除。 （案 ） 予妹新产头痛难忍治验 圆苑</w:t>
      </w:r>
    </w:p>
    <w:p>
      <w:r>
        <w:t>缘怨缘 予妹。 于丙寅十一月十六日新产，次日清晨觉头 左、右、中间俱痛。静则稍安，动则痛甚。恶露 虽有，却不腹痛，惟头痛难忍，于十八日邀余诊 治。余细审病情，知其静则安动则痛，得食减， 而闭目默然少缓。此乃产后大血去多，值仲冬 严寒，微风乘虚上侵而致头痛也。如果外感头 痛，痛无停止，又何能静则安，而得食即缓也。 竹 方案列下： 头痛虽分九宫，而新产之后气血两亏又当 亭 别论。右脉虚大无力，左脉浮小而芤，于气血并 补中少佐一二轻疏最稳。 医 九宫：双丹宫、明堂宫、泥丸宫、流珠宫、大帝宫、 天庭宫、极真宫、玄丹宫、太皇宫，各有神以主之，谓之 元首，九宫真人也。 案 西党参 炙黄芪 大熟地 当 三钱 三钱 三钱 归 川芎 蔓荆子 白池菊 一钱 一钱 一钱 一钱 煎好去渣，投薄荷三分于药碗内泡，盖须臾 服。服后，头痛据云减三分。 十九日复诊：因产前咳嗽未痊，今每咳则头 愈痛，其咳又因喉痒而咳。即于方内去池菊，加 元参二钱、人中白七分，漂淡，新会皮八分。</w:t>
      </w:r>
    </w:p>
    <w:p>
      <w:r>
        <w:t>缘怨远 服后，头痛又减。 又，十一月二十一日方： 西党参 大熟地 归头 川芎 三钱 三钱 一钱 白芍药 蔓荆子 薄荷 八分 一钱半，炒 一钱 七分 川贝母 一钱半，去心 加桂圆肉九枚。 服三剂，据述头痛已愈九分，尚有一分未 中 除。又用八珍汤加炙黄芪二钱，白甘菊花一钱 医 五分。得此一帖，头痛始称十分全愈矣，呵呵。 古 籍 珍 （案 ） 木川郭渭南内人经水淋漓不止 稀 圆愿 抄 治验（附丸方） 本 精 郭渭南妻，年二十一岁，丁卯正月十六日。 选 据述向已小产四胎，每产俱三个月。素体 ︵ 九 瘦弱，天癸初来即痛甚而至。已后每逢经至必 ︶ 大痛，即未至之前二三日亦痛，每痛俱在脐下。 今停经七十日，于正月初五日经水方至，痛之不 止，淋漓数余日尚未停止。家居木川，买舟求治 于予。方案立后： 素属气血两亏，经行腹痛气虚血少可知。 今停经两月余，忽尔经行，腹痛腰疼，数日来犹未 停止。虽因虚而不能固，亦关滞而不能舒，此所</w:t>
      </w:r>
    </w:p>
    <w:p>
      <w:r>
        <w:t>缘怨苑 以痛而兼淋漓也。脉左虚涩，右则细弱，痛在脐 下，冲脉为病。先治其标，俾经止之后再为治本。 惟其气虚，所以气滞，故作痛、淋漓而不爽也。 制香附 元胡索 炒黑蒲黄 三钱 二钱，醋炒 一 炮姜 白芍药 川续断 钱半 八分 一钱半，炒 二钱，炒 炒黑荷叶 杜仲 炒黑当归 二钱 三钱，炒 一钱五分， 乌药 存性 一钱五分 加伏龙肝三钱，用西党参五钱煎汤代水煎 竹 药。 《准绳》云：“伏龙肝为止血之圣药”，取其燥 亭 可去湿也。予先大人曰：“血崩方中或去湿热， 或去寒湿，随证配药皆可用之。” 医 据述服一剂，经止痛缓。再二剂俱未见血， 痛减七八，食饮亦贪，惟白带未已耳。 是方也，妙在开首一舒气，最后一固气，中 案 间温之、和之、止之、敛之而加以导引之法，无非 为血之不能归经而用之者也。服后果然血停痛 平，效如影响，妙乎不妙。 竹亭（邻）识 又，西党参 焦冬术 制香附 三钱 二钱 三钱 当归 丹参 鹿角霜 白芍药 二钱 三钱 一钱半 一钱 川芎 蕲艾 乌药 半，炒 一钱 一钱半，制 一钱半，盐水 炒</w:t>
      </w:r>
    </w:p>
    <w:p>
      <w:r>
        <w:t>缘怨愿 加黑大枣三枚，去核，煨生姜一钱。 服五剂，脐下之微疼不觉矣，白带亦止。随 用归脾汤去远志，加丹参、白芍。服十剂安妥如 前，继以八珍汤加四制香附、广木香、乌鲗骨以 作丸，调理而愈。 （案 ） 予先慈素有咳嗽，寒痰闭肺，丸 圆怨 中 剂调理治验 医 予先慈，年七十三岁，嘉庆丁卯五月初六 古 籍 日。 珍 素有咳嗽，交冬频发，甚则咳喘交加，三椎 稀 抄 觉冷，寒痰闭肺，肺穴攸关，春夏缓而秋冬甚。 本 精 病关脾肺，盖土虚不能生金而肺弱，肺弱卫疏， 选 易于冒风。是以秋令交而咳嗽易发，发则稠痰 ︵ 九 盈盂，似有畏寒之象。故每发用轻疏一二剂而 ︶ 缓，随以玉屏风散加味而表气即固，喘咳亦从斯 而减。秋来又定调理丸剂，服后颇合。今交夏 令，将前方稍为损益，预为秋冬之计。俾土旺金 生水自足，藉肺金清肃之令下行，则肾气自不上 逆，母可隐于子胎而喘咳可平矣。 生黄芪 三两，用防风一两五钱煎汤去渣，拌黄芪，置饭 建莲肉 上蒸晒五次，焙用 四两，同芡实四两和匀，用生姜</w:t>
      </w:r>
    </w:p>
    <w:p>
      <w:r>
        <w:t>缘怨怨 西党参 淮山 汁三两浸透，饭锅上蒸晒五次，焙用 五两 药 百合 茯苓 款冬花 三两，炒 四两 一两五钱 三两 柏子仁 干姜 陈皮 黑芝 三两 一两，炒 一两五钱 麻 叭哒杏 甘草 四两，焙 三两，去皮尖，炒 一两五钱 上为细末，炼白蜜为丸，如梧桐子大。每服 五钱，清晨滚水送下。 此丸服后，秋冬咳嗽、气喘大减，食饮如常， 颇属合宜。于十三年戊辰秋九月朔日，原方加 竹 百部二两煎膏加炼白蜜和丸，如前服。 亭 （案 ） 朱景如内人痰厥脑痛丧明、咳嗽 猿园 延绵奇验 医 朱景如妻，年四十五岁。 自去年四月间忽尔发厥，痰迷不知人，口歪 牙紧。渐渐苏醒之后，觉头脑及两太阳痛甚，每 案 痛即觉内热口干。遍治罔效，以致右目丧明，而 头痛至今未愈。昨又发厥啮唇，朝轻暮重，于六 月十五日延余诊治，方案列下： 肝肾阴亏，内挟痰火而上升巅顶，以致脑痛 丧明。昨又发厥啮唇，朝轻暮重，脉象弦滑，两 尺虚数，惟左尤甚。病经年余，虚痰挟火，匪朝 伊夕。法宜壮水滋肝，佐以降火豁痰，冀其厥止</w:t>
      </w:r>
    </w:p>
    <w:p>
      <w:r>
        <w:t>远园园 再酌。 《灵枢·颠狂篇》：“厥逆为病也，足暴凊。”注：指 尖冷谓之凊。 元武板 炙鳖甲 制首乌 一两，炙 八钱 八钱 半夏 代赭石 生明矾 二钱，制 三钱，煅 五分，烊化 松萝茶 三分 加西瓜子二两，煎汤代水。 稍冷服，因内有明矾，矾得热则行速，冷则 中 医 行迟而能助药力也。此言药宜冷服，非指药中 古 俱用冷药也，细阅中风门侯氏黑散之用法便悉。 籍 珍 明矾得松萝茶，亦取其行之迟而不速也。凡煎剂 稀 中用明矾，宜药煎好去渣，投入烊化服之。 抄 本 《纲目》云：“风痰㥮病———化痰丸：生白矾一两， 精 细茶五钱，为末，炼白蜜为丸如桐子大。一岁一丸，茶 选 ︵ 汤下；大人，五十丸。久服，痰自大便出，断病根。 九 ︶ 服前方一剂厥止，一夜安静，小便亦不频 数。惟头脑仍痛，痛即内热口干如前。 又，厥虽止而痰火未靖，仍宜昨方出入，兼 治头痛。 大生地 制首乌 炙鳖甲 归 四钱 五钱 五钱 头 白芍药 蔓荆子 白甘 一钱半 二钱，炒 一钱半 菊 川芎 钓藤钩 大麦冬 二钱 一钱 四钱，后入 一钱 半，去心</w:t>
      </w:r>
    </w:p>
    <w:p>
      <w:r>
        <w:t>远园员 加明矾三分、松萝茶六分。 此方即古方，名加味四物汤。予于方中又 加首乌、鳖甲、钩藤、麦冬治之，神明变化存乎人 耳。 服两剂，据云头痛全愈。 又，六月十八日：进前方，头痛即除，兼有咳 嗽未已，仍求速愈。追问病情，答曰：“因头痛年 余，痛苦异常，求其一效而不可得，虽兼咳嗽无 竹 暇问及，今得遇良方一剂而痰厥顿止，再二剂而 头痛又痊，仍存咳嗽一症，干咳无痰，朝轻夕重。 亭 倘能一身沉疴尽彻，感戴深恩岂内子一人已也， 小子幼女不至啼饥，此身不至只影，皆藉厚德成 医 全，铭感肺腑。”予应之曰：“医乃仁术，性命寄于 指下，立起沉疴乃分内事也，何足感之。第此咳 嗽，非如翁言头痛之外另有咳嗽一症也。自予 案 观之，今之咳嗽亦缘前之相火挟痰，引动内风上 升，过肺乘金而来也。即此知头痛而致咳嗽者 有之，非咳嗽而致头痛也明矣。分之似二，合之 则一。”或曰：“既如是云，何头痛痊而咳嗽未除 也？”予曰：“前重用滋肾养肝之品，而轻佐上升 之药以治头脑之痛，药证相符，头痛顿愈。其咳 嗽未止者，因内风将静，相火虽不上达巅顶，而</w:t>
      </w:r>
    </w:p>
    <w:p>
      <w:r>
        <w:t>远园圆 犹冲肺烁金，此咳嗽之所以未已也。”曰：“名言 也。”予今以清燥救肺中，少佐祛风意，虽风静痛 平，而相火未央者，究宜防之。所谓一而二，二 而一者也。 枇杷叶 霜桑叶 叭哒 三钱，去毛蜜炙 一钱半 杏 薄荷 海蛤粉 明天 三钱，去皮尖 一钱 三钱，煅 麻 六分，煨 中 六味煎好去渣，投西瓜汁 一茶杯、莱菔汁 一酒 医 、藕汁 ，三汁和前药汤内，温服。 古 杯 一酒杯 籍 服一剂，干咳稍缓，少有薄痰。 珍 又，六月十九日： 稀 抄 元武板 北沙参 元参 川 八钱，炙 三钱 三钱 本 精 贝母 一钱半，去心 大麦冬 一钱半，去心 广橘红 一钱 选 甘菊 海蛤粉 明天麻 一钱 三钱，煅 八分，煨 ︵ 九 加藕二两，莱菔汁一酒杯（冲）。 ︶ 服两剂，咳嗽十减六七，夜咳亦稀，痰亦易 出。 又，六月二十一日方：咳嗽后，稍有头痛。 制首乌 炙鳖甲 北沙参 麦 三钱 三钱 三钱 冬 款冬花 叭哒杏 冬 一钱半 三钱 三钱，去皮尖，炒 桑叶 一钱半 加莱菔汁半酒杯（冲）。</w:t>
      </w:r>
    </w:p>
    <w:p>
      <w:r>
        <w:t>远园猿 服两帖，干咳已十去七八，头痛之意亦平。 又，二十三日： 制首乌 炙鳖甲 元武板 三钱 三钱 五钱，炙 元参 冬桑叶 川贝母 大 三钱 一钱半 一钱半，去心 麦冬 甘菊 一钱半，去心 一钱 加藕二两。 服八剂，咳嗽全安。随用都气丸，每晨空心 服五钱，调理收功。 竹 （案 ） 徐瞻君侄女幼年背心痠疼，腹痛 亭 猿员 发厥奇验（附丸方） 徐瞻君侄女，年九岁。 医 三四年来，背心痠疼无时，每发必着人扑 背、摸鼻则痠疼稍缓。左腹有块，不时腹痛，痛 甚则厥。每朝吐痰，痰如破絮。土医治疗，毫无 案 奏绩。家居横塘，买舟就治于余。余细审病情， 兼察色脉。每发必起于背俞，三椎痠疼而波及 于鼻。夫三椎乃肺之穴，而肺窍又开于鼻，故疼 则俱疼，痠则俱痠，前后相应也。其所以如斯 者，实风痰痹于肺穴也。更兼饮冷伤脾，脾土壅 而生痰，故每朝必吐痰如败絮之状，或吐青色稠 痰。此脾肺虚而木来侮土、乘金，是以或受寒，</w:t>
      </w:r>
    </w:p>
    <w:p>
      <w:r>
        <w:t>远园源 或冒风，或停食饮冷，亦必如前而发。病经四 载，屡受肝木侵欺，然肝木过旺，肝亦自伤，所以 块起左腹，痛剧发厥，是脾肺而又兼乎肝也久 矣。迩来常厥，内风挟痰，此右寸关之所以虚 滑，左关之所以弦数者，又显有明征耶。为今之 计，急则治标，扶脾和肝兼祛风痰，少佐引经之 法为亟亟也。俟其少安，再为治本可耳。 中 嘉庆丁卯七月二十三日方： 医 制冬术 制半夏 茯苓 钓 古 二钱 一钱半 一钱半 籍 藤钩 石决明 天竹黄 橘 五钱，后入 五钱，煅 一钱 珍 红 稀 一钱 抄 加猪脊髓两条，引经妙法。 本 精 服四剂，据述厥未发，每日吐痰一块如败絮 选 者竟不见矣，左腹之块渐消。 ︵ 九 又，七月二十七日方： ︶ 制香附 元胡索 归身 白芍 二钱 一钱 一钱 熟半夏 牡蛎粉 茯苓 一钱，炒 一钱 三钱 一钱半 陈皮 一钱 加鸡内金二钱，炙。 服此四剂，每朝无痰，背脊三椎痠疼全愈， 厥止块消，唯腹痛尚有三分。 又，八月初二日方：</w:t>
      </w:r>
    </w:p>
    <w:p>
      <w:r>
        <w:t>远园缘 制香附 淮山药 半夏曲 二钱 二钱，炒 一钱半， 干姜 广藿香 陈皮 生 炒 六分，炒 一钱半 八分 甘草 乌药 白通草 五分 六分 八分 加鸡内金一钱，炙。 服数帖，腹痛止，诸恙如前安妥，并不一发。 又，进前方，诸证全愈，治其标也。再立 调补之剂以治其本，用六君子汤加建莲肉、制 香附、煨木香辈。再服十剂，继以丸剂调理收 竹 功。 丸方：用归芍六君子汤加山药、干姜、制香 亭 附，另加猪背脊骨（自大椎骨起约五寸长，蜜水 涂，炙脆）研磨如粉和入前药末内，用荷叶煎汤 医 洒叠成丸。每服四钱，清晨炒米粉送下。 九龄幼女，沉疴积岁，非不终朝医治，而治 之者概作湿热、湿痰，或作肝气、肝风。如此妄 案 治，无怪乎病日加深，而愈发愈勤也。皆缘审证 不明，而又未能尽切脉之巧，是以终无成功也。 予于斯症，于四诊中详谛之。知其年幼之女，症 非七情所关，唯于六气、内伤中合参之，定为风、 痰、痹、肺四字求治，加以调中疏气为活法。先 治其标，药投四剂果然中的，再数剂而收全功 矣。四载沉疴，数日而霍然全瘳。瞻君谓予曰：</w:t>
      </w:r>
    </w:p>
    <w:p>
      <w:r>
        <w:t>远园远 “诚神方也，令人口张舌缩。”予曰：“非神也，理 也。岂有理明法备，而药不应者乎？” （案 ） 黄埭许氏女咳嗽、寒热，经水五 猿圆 月未通治验 黄埭许氏女，年十八岁，十一月三十日诊。 自七月初旬经水行后，至今五月未通。夜 中 来咳嗽寒热，每至天明必大汗出后热渐退，迄今 医 月余。营卫两虚，脉右浮小，左虚弦。法宜养阴 古 籍 和卫，速退寒热，冀其经转，庶免成怯。 珍 生鳖甲 青蒿子 地骨皮 稀 三钱 一钱半 一钱半 抄 桂枝 制香附 赤茯苓 大麦冬 八分 一钱 一钱半 一 本 精 钱，去心 甘草 六分 选 服四帖，寒热稍轻，其余如前。 ︵ 九 又，十二月初五日： ︶ 制首乌 炙鳖甲 青蒿子 三钱 三钱 一钱半 苏子 地骨皮 银柴胡 大 一钱半，炒 一钱半 六分 麦冬 当归 一钱半，去心 一钱半 加生姜五分，黑大枣两枚（去核）。 服四剂，寒热俱停，天明汗止、咳平，自觉体 健，食饮喜进。 初十日：即原方去青蒿、苏子、地骨皮，加白</w:t>
      </w:r>
    </w:p>
    <w:p>
      <w:r>
        <w:t>远园苑 芍、陈皮、炙草、制香附。 服四剂，如前安妥，食饮又增，精神更健。 十四日：又用八珍汤加炮姜、蕲艾，服十二 剂经水方至。于十二月二十六日，仍以八珍汤 加丹参、制香附作丸培补气血而痊。 （案 ） 汪鸣吉室人咳嗽、肌削，经停五 猿猿 月虚怯治验 竹 汪鸣吉乃室，咳嗽几成虚怯治验，年二十三 岁。 亭 寒热起自丁卯孟冬，月余方止。已后渐自 咳嗽口干，痰中见红，食饮渐减，肌体日瘦，经停 医 五月。交春咳嗽日增，气急喉鸣，浓痰甚伙，日 约二三盂。午后欲睡，夜来盗汗，腿痠腰疼，白 带淋漓。日进二地、阿胶、归、芍、知、芩及二冬、 案 参、苓辈，屡进滋阴之剂，少佐益气之法，浓痰益 增，食饮益减，几乎成怯。于戊辰季春之十日始 告治于余，余细审病情，合参色脉，形羸气喘，咳 嗽声哑，食饮维艰，面色痿黄。右寸关细小兼 滑，左寸关弦涩而劲，两尺虚浮小数。知其五脏 皆亏，惟脾为最。盖土虚不能生金而肺气弱，金 虚不能生水而肾水亏，水亏不能滋肝木而相火</w:t>
      </w:r>
    </w:p>
    <w:p>
      <w:r>
        <w:t>远园愿 炎上烁金，以致咳喘交加，食饮下咽尽变浓痰， 肌体骨立，经事不行，而更加之以嘈杂、怔忡、痰 红、盗汗又关心液之不足，由肝而波及其心，此 予之所谓五脏皆亏也为此。其所以尤重于土 者，何也？以土为万物之母，胃为水谷之海、六 腑之大源也，坤土一虚，诸证蜂起矣。为今之 计，亟宜扶土保金，佐以清燥宁嗽。冀其食增咳 中 缓、浓痰日减，渐次加入养心、滋肝、补肾、调经 医 之品。至于其中标本后先、缓急、轻重之法，又 古 籍 在临时辨脉审证而权衡之，亦无能预料其必然 珍 也。 稀 抄 北沙参 制洋参 白花百合 三钱 三钱 一两 本 精 款冬花 三钱 川贝母 一钱半，去心 叭哒杏仁 三钱， 选 生蛤壳 海浮石 去皮尖，炒 三钱 三钱 ︵ 九 加枇杷叶膏二钱，冲。 ︶ 服两剂，嗽咳稍减，夜来睡安，即原方去贝 母，加山药、茯苓、旋覆花。再二剂，如前安妥， 浓厚之痰稍薄，盗汗渐平，痰红不觉，气喘喉鸣 顿止。 又，西党参 淮山药 芡实 三钱 三钱，炒 三钱， 茯苓 制首乌 炙鳖甲 天冬 炒 一钱半 三钱 五钱 柿霜 款冬花 叭哒杏 二钱 八分 三钱 三钱，去皮尖，</w:t>
      </w:r>
    </w:p>
    <w:p>
      <w:r>
        <w:t>远园怨 海浮石 炙草 炒 三钱 八分 加白花百合二两，煎汤代水。 服四剂，咳嗽减去大半，痰之厚者亦渐薄而 少，非前之日咳二三盂者可比。日来口不觉干， 盗汗已止。药病相符，原方去茯苓、款冬，加玉 竹、归身。 再四剂，据云浓痰十去其五，咳嗽减去六 七，喉音清，精神爽，食饮亦贪，渐能知饥。足征 竹 脾胃之精气渐复，而能上归于肺、下输膀胱也。 以故日逐应手，而奏功甚捷也。虽肌体骨立之 亭 躯，而药中肯窾，未有不从斯而挽回生机者也。 又，西党参 嫩黄芪 淮山药 三钱 二钱 三钱， 医 鳖甲 制首乌 柏子仁 炒 三钱，炙 三钱 三钱，研 瓜蒌仁 陈皮 海浮石 芡实 二钱 一钱 三钱 三钱， 炒 案 加白花百合二两，煎汤代水。 服六剂，肌肤润泽，不比前之干燥。向来午 后必睡，自服余方午后不欲睡矣，益见脾土之渐 运，是以怔忡、嘈杂、腰疼、白带等亦从兹而平 矣。 又，西党参 嫩黄芪 山药 四钱 二钱，盐水炒 三 茯苓 大南枣 炙甘草 钱，炒 一钱半 三钱 六分</w:t>
      </w:r>
    </w:p>
    <w:p>
      <w:r>
        <w:t>远员园 沉香 陈皮 益智仁 左牡蛎 五分 一钱 一钱 三钱， 龙眼肉 煅 五枚，同煎 服六剂，自夜至晨咳痰不过三四口，大如弹 丸，较前大相远矣，惟午后咳嗽稍增。其饮食精 神俱觉健旺，面无痿黄之色，肌有丰润之形。前 方去沉香、益智、牡蛎，加沙参、叭哒、女贞子，仍 以白花百合煎汤代水。再六剂，并不咳嗽，惟清 中 晨干咳几声，午后咳痰亦稀。 医 又，病起五月，医更数手，百无一效。得予 古 籍 扶土保金、益气养阴，而更加以壮水滋木之法， 珍 药进三十剂，病除十有八九。再以前方出入，俾 稀 抄 气血融和，脉络贯串，血海流通，冀其经事之转 本 精 为最耳。 选 西党参 嫩黄芪 建莲肉 三钱 三钱，盐水炒 五 ︵ 九 南枣 龟腹心 炙鳖甲 钱，去心，炒 三钱 三钱，炙 三 ︶ 柏子仁 茯苓 当归身 叭 钱 三钱 一钱半 一钱半 哒杏 炙甘草 陈皮 三钱，去皮尖，炒 八分 一钱 加白花百合二两，煎汤代水，服六剂。 服三帖，据云经水已至，色淡，小腹微疼。 又三剂，经水止，腹中平和，痰嗽仅见一二。原 方去党参、归、芪、叭哒杏，加人参、沙参。三剂， 如前安妥。</w:t>
      </w:r>
    </w:p>
    <w:p>
      <w:r>
        <w:t>远员员 又，肺脾将旺，气血渐和。缘食鲥鱼忽然便 溏，引动痰嗽。以五味异功散加扁豆、山药、款 冬、煨木香，三剂便溏即止，而咳嗽痰多比之三 日前反增。此便泄之后，肺气下降，肝火上升， 究竟虚劳之根未除。是以右寸、关软小无力，左 关、尺虚濡小数，仍当益气扶阳、养水滋木为法， 庶乎戬榖，以补肺汤去白蜜加百合、陈皮、粳米。 方列于下： 竹 西党参 炙黄芪 大熟地 紫 四钱 三钱 三钱 菀 桑白皮 五味子 干百 二钱 一钱五分 四分，研 亭 合 陈皮 五钱 一钱 加陈仓米三钱，生绢包扎同煎，渣倒河内。 医 补肺而用参、芪、熟地者，以脾为肺母，肾为 肺子也，取虚则补母，劳则补子之义。丹溪曰： “补水以制相火，其痰自除”，且熟地亦化痰之妙 案 品也。其余之药，清润兼敛，合而用之。又取补 土以生金，壮水以滋木，则咳嗽可除，痰火可清 矣。回环照顾，药岂轻投哉。此唯肺虚咳嗽者 为宜，若实火咳嗽者固非所宜，即嗽而无关肺、 肾之虚者亦非所宜。识认不的，宁可不用之为 稳也。 服十剂，夜间痰嗽俱无，侵晨少有咳痰。仍</w:t>
      </w:r>
    </w:p>
    <w:p>
      <w:r>
        <w:t>远员圆 用补肺汤去白蜜、桑白皮，加山药、炙草、款冬 花，两剂而安。继以归脾汤去远志、木香，煎送 都气丸，每晨五钱，服一月而全愈。 （案 ） 通邑文学顾萃芙先生令媳㥮症， 猿源 丸剂调理 顾萃芙先生令媳，㥮症。 中 嘉庆丁巳，时届秋令，先大人命予回通拜祭 医 祖先，兼探学台考试之期。仲秋三日，闻予回 古 籍 里，特延诊治，萃翁先生与先君子同庠契友也。 珍 令媳素有㥮症，迩来不时举发，因立方案以应 稀 抄 之。 本 精 㥮症有五，治法不一。细审病情，每发时必 选 先从左足筋惕而起，痰升气逆，耳有闻而目无见 ︵ 九 也，退则如故。诊其脉：左关弦数而滑，按之不 ︶ 足，知是肝病无疑。盖肝主筋而行属木，震为足 而位居东，东方木郁生火，火郁生风，风火煽而 痰升，痰火冲而气逆，急则治标不外乎此，而探 厥本源定属肝虚。虚不受惊，惊则魂飞；虚不耐 烦，烦则气越。不此之求，而重投疏风、破气、降 火、消痰之剂，如虚虚何，而气火风痰亦不可尽 置不问也。</w:t>
      </w:r>
    </w:p>
    <w:p>
      <w:r>
        <w:t>远员猿 制首乌 炙鳖甲 归身 四两 四两 三两，酒洗 木瓜 制香附 川郁金 丑 一两五钱 三两 二两一钱 筋 钩藤 女贞子 松萝茶 三两，切片砂炒 二两 三两 生明矾 五钱 九钱 上为细末，炼白蜜和丸，如梧桐子大。每服 五钱，清晨滚水送下。 （案 ） 海门厅尊李枚九先生令姐呕吐 竹 猿缘 危症治验 海门厅李枚九先生令姊，寡居，年逾六旬。 亭 呕吐两月，无论粥饭，进胃即呕。或呕而带 酸，或吐而挟痰。药投罔效，诸医束手，乾隆乙 医 卯五月二十日乃延治于予。诊其脉，两关双弦， 按之不足，知其木乘土位，犯胃则呕。呕吐久而 胃气弥伤，肝木愈强，木强者肝亦自伤。且为之 案 养胃和肝，俾其食入不出，再为之计。用六君子 汤加炒川椒十粒煎，送左金丸一钱。两剂呕吐 减半，再剂呕止。惟痰中仍兼酸意，此胃中之正 气渐复，肝家之郁火未清。仍以六君子汤加姜 汁炒生山栀子一钱五分，临服冲沉香汁三分。 三剂，痰中之酸意无矣。原方去山栀、沉香，加 归、芍、女贞子养胃补肝，治其本也。十剂而安，</w:t>
      </w:r>
    </w:p>
    <w:p>
      <w:r>
        <w:t>远员源 继用八珍汤加制香附作丸，调理两月全瘳。 （案 ） 毛家镇沈炳文乃室梅核气症奇 猿远 验 海门毛家镇沈炳文乃室，年二十四岁。 得梅核气症，土医无识，药饵乱投，致病深 沉。于乙卯仲秋二日至署，恳门上俞姓转请予 中 往诊。予至其家，细审病情，症由湿火内郁，痰 医 气凝结所致。方案附后： 古 籍 下指脉沉，气也。沉而兼数，火也。数而带 珍 滑，痰也。形如梅核，不随胃气为往来。状似桃 稀 抄 胶，直阻咽关之出入。经停三月，或以为胎，似 本 精 也。而有胎之脉，胡为乎沉细。余作梅核气治， 选 而不用碍胎之品，即曰有胎亦何不可。 ︵ 九 方用越鞠丸五钱，饭后进三钱，临卧服二 ︶ 钱，俱以橘皮泡汤送下。 服一剂，觉胸胃间时有响声，且常嗳气。问 予何故？予曰：“此即向之气结于上脘者渐有舒 通之机，佳兆也！” 原方再二剂，据述服后胸胃不响不嗳，惟响 在脐腹之下。而咽中咽食之窒塞，呼吸之哽碍 则俱不觉矣，即糕饼、汤饮下咽亦自松爽而无妨</w:t>
      </w:r>
    </w:p>
    <w:p>
      <w:r>
        <w:t>远员缘 于事也。第所虑者，脐腹之下响声不辍，似有坠 动欲溲之势，得毋小产之征欤。予曰大凡胎象 三月脉必滑疾，何反沉细，前案中论矣。况所进 之丸亦无关于胎也，前亦言之。而其所以脐腹 响而坠，坠而欲溲者正为美事，何反虑其响坠而 妄疑其胎也。渠虑之，吾取之。取其气与痰火 皆由上而下达脐腹，脐腹乃下焦膀胱之地也，知 其湿郁之火有从气化而出之象也。其所以犹未 竹 能出者，药力未足，功亏一篑耳。仍以前丸用荷 蒂二钱煎汤送之，自然通泰矣。如言服之，果然 亭 小溲即出，出时热而且赤，约三四次后渐转清白 而收全功矣。数月之病，四日而瘳，始终藉一丸 医 之力。而前以橘皮汤下，后以荷蒂汤送，此中微 妙可为知者道耳。 间半月复来延诊，问其症，答曰：“内子经 案 转，始悟非胎。今已七日，经水色淡，绵绵不止， 少腹微疼，仍求良治。”予诊其脉，右寸关软小， 按之不足；左三部缓涩无力。此气虚不能统摄 耳，当以益气和肝则血自归经，无足虑焉。于是 以四君子汤去茯苓，加黄芪、炮姜、炒黑当归、醋 炙青皮、伏龙肝等，两剂经止、痛平。</w:t>
      </w:r>
    </w:p>
    <w:p>
      <w:r>
        <w:t>远员远 （案 ） 通邑王东山荐治林姓室人呕吐 猿苑 两月治验 予于乙卯桂秋，自李公署中延诊，病痊告辞 回通，遇故乡亲友攀留，借榻于钱甥之家。未 几，接先君家书命予返吴。正欲束装行帆，适表 兄王东山闻予至通，买舟延予至三十里镇。渠 亲林姓之内患呕吐症七十有日，遍治罔效，病势 中 甚剧，特求予救。夜深不及解缆，翌早同舟而 医 往。予至细审，素易动怒，经水愆期，呕吐兼咳。 古 籍 病逾两月，年近三旬。方案列下： 珍 木强乘土，犯胃则呕。木胜侮金，冲肺则 稀 抄 咳。须知肝气过旺，肝亦自伤，此左关之所以弦 本 精 且涩也。疏肝平木治其标，养肝滋木治其本。 选 见证虽多，不必枝枝节节求之。 ︵ 九 用制首乌、女贞子 归、芍 各四钱 各一钱五分 ︶ 茯苓 叭哒杏 款冬花 生姜汁 一钱五分 三钱 三钱 炒小川连 七分 煎好去渣，入生姜汁两小匙，徐徐饮。 一剂而呕吐减，再剂而咳缓，三剂霍然矣。 随用左归饮加百合、归身、女贞子，嘱服二十剂。 攀留六日，解缆而行。 左归饮加味附后：</w:t>
      </w:r>
    </w:p>
    <w:p>
      <w:r>
        <w:t>远员苑 大熟地 淮山药 茯苓 四钱 三钱，炒 一钱五分 炙甘草 枸杞子 山萸肉 百合 八分 二钱 一钱五分 当归身 女贞子 三钱 二钱 三钱 水二钟，煎八分，食远温服。 （案 ） 江云洲乃媳寡居，厥症有年，丸 猿愿 剂调理收功 江云洲乃媳，寡居无后。 竹 厥症有年，不时举发，服后丸剂，竟不再发。 方案列下，丁巳六月望后三日定： 亭 左关脉弦数而虚，右寸关不任重按，知其病 起于肝而波及脾肺也。盖肝火素郁，发则冲肺 医 烁金；木气过强，甚则侮脾尅土。土虚不能生金 而肺弱，金虚不能平木而肝强。且肝邪过旺，肝 亦自伤。不此之求，而专于降火消痰、疏风破 案 气，不过稍缓须臾，而究非善后之策也。为之扶 土以生金，金气足而木有所畏；兼之养肝以疏 木，木气调而火不能升；由此而厥逆渐停，癫㥮 幸免。岂谓沉疴积岁，无计可施耶。虽然气郁 之病女子为多，其所以散虑逍遥不尽归功于用 药者。 建莲肉 六两，去心，一半用甘草一两煎汤拌蒸晒炒，一</w:t>
      </w:r>
    </w:p>
    <w:p>
      <w:r>
        <w:t>远员愿 生香附 半用荷叶一个煎汤拌蒸晒炒 三两，去毛，一半用盐 西党参 制首乌 水浸炒，一半用好醋浸炒 四两 四两 全当归 茯神 酸枣仁 炙 二两，酒洗 二两 二两，炒 鳖甲 白芍药 远志 四两 二两，醋炒 一两半，去心，甘草 水浸 上为细末，炼白蜜和丸，如小绿豆大，晒令 极干。外用川郁金末一两五钱、生明矾末八钱、 中 松萝茶末五钱，龙齿一两五钱，煅研。四味研粉 医 和匀为衣，用荷叶煎汤洒叠成丸。每服五钱，清 古 籍 晨滚水送下。 珍 稀 抄 （案 ） 戴元魁乃婶痛症不治案 本 猿怨 精 戴元魁乃婶，痛症不治案。 选 痛分九种，而气郁之痛女子为多，孀妇更 ︵ 九 甚。苦如尊婶，其孀居之尤者乎。即此夫亡子 ︶ 丧，泪洒空闺，姑老家贫，寸肠百结。无怪乎沉 疴积岁，百药无灵。而予有说焉：“退一步，多延 片刻光阴；耐三分，省受百般痛苦。是固不药之 药，无方之方也，请自度之。” （案 ） 潘莘庄三女天癸未通，大腹膨胀 源园 块攻治验</w:t>
      </w:r>
    </w:p>
    <w:p>
      <w:r>
        <w:t>远员怨 潘莘庄三女，年十四岁。 天癸未通，素喜饮冷食酸，以致大腹膨胀， 痛块攻冲，状如笔管，起于右而行于左。病经数 月，迩来甚至食入即痛，体瘦食减，医治罔效。 于戊辰六月二十三日乃延余诊，方案附下： 食入即痛，气滞不舒也。痛而复胀，脾阳不 运也。此右关之所以沉而且迟者，不为无自，宜 以附子理中汤加味治之。 竹 西党参 於白术 熟附子 三钱 二钱，土炒 八分 干姜 炙甘草 元胡索 七分，炒 八分 一钱半，醋炙 亭 加旧铁器两许，煅红药汤内淬服。 服一剂，痛胀减半，再剂全愈。据述自起病 医 至今口无痰吐，服此药后常吐冷痰，自觉脘腹松 爽，足征脾阳之不运。由于寒痰之中停，温中诚 为对症之剂。而其中痛块攻冲，又不无暗受肝 案 木之侵欺，以故佐醋炙之元胡，入肝而疏血中之 气滞；以煅红之铁假金气而平木，则土不受木侮 而脾土愈得其令矣，即《内经》亢制之义。故一 剂知，二剂已也。仍以前方，内姜、附各减去二 分。再二剂，不第冷痰全无，且素有之块如笔管 者亦自不觉其有矣。论药附后： 立方时，莘庄谓予曰：“如此热天，用此热</w:t>
      </w:r>
    </w:p>
    <w:p>
      <w:r>
        <w:t>远圆园 药，可无妨乎？”予曰：“有是症，用是药。经云舍 时从症，何足虑焉！”及服后奏绩，又曰：“冷痰尚 多，姜、附索性重用为妙。”予曰：“减之则可，增 之则不可。盖药以治病，中病即已，过则误人。” 莘庄深服。 （案 ） 时象明侧室头发脱落，丸剂调理 源员 中 时象明侧室，年近三旬，头发脱落。丁巳桂 医 古 月八日。 籍 头为阳之首，发乃血之余。头皮何以痒，血 珍 稀 以热而风生也。发根何以腐，血以热而湿蒸也。 抄 血何以热，血虚故也。血虚何以发脱，或因新沐 本 精 当风，或因头汗湿郁，邪气袭虚，而真阴不能固 选 ︵ 济也。再请验之于脉，左关弦浮卜肝风之上扰， 九 ︶ 右关濡数知脾湿之上蒸，左尺沉涩而虚益见肾 阴之不能上达。况经事不调，后期而至，其为血 虚也何疑。 大生地 六两，不切：先用当归三两、川芎一两五钱、白芍 一两五钱，陈酒煎浓汁，去渣煮生地。候发松时取出，先晒后 蒸，九次为度，余汁留入药用。 生首乌 四两：先用马料豆四两水煮浓汁，去豆，入首乌 煮熟，切片，先晒后蒸，九次为度，余汁留入药用。</w:t>
      </w:r>
    </w:p>
    <w:p>
      <w:r>
        <w:t>远圆员 羊脑 一具：用荷叶包裹蒸熟，去荷叶，捣入药。羊脑须 。 用生羊脑 晚蚕沙 二两：用真黑芝麻二两同炒，同研。 生香附 四两：一用醋浸两日捣碎焙研，一用陈酒浸两日 捣碎焙研，一用米泔浸两日捣碎焙研，一用盐水浸两日捣碎焙 研。 鲜旱莲草 元武胶 鹿 捣汁煎膏三两。 三两：熔化。 角胶 白蒺藜 血余 。 一两五钱：熔化。 二两：酒炒。 五两 竹 建莲肉 四两：去心，炒。 上为细末，量用西党参、炙黄芪等分，煎膏 亭 代蜜为丸，如桐子大。每服五钱，清晨滚水送 下。 医 （案 ） 陆平庄幼女两胯滋水及汪氏、方 源圆 氏女治验 案 陆平庄舅兄次女，周岁，戊辰六月。 两胯滋水淋漓，孔如蜂房。因痒自抓，滋水 更甚。前用白牡丹散搽之，嫌痛多哭。今自制 黄龙散予与搽之，却不多哭，方用伏龙肝、煅牡 蛎为君，佐黄柏、铅粉、密陀僧合成一方，命名黄 龙散。 内用苡仁、茅术、银花、连翘、滑石、甘草</w:t>
      </w:r>
    </w:p>
    <w:p>
      <w:r>
        <w:t>远圆圆 煎服。 外以金银花、甘草节各三钱，青葱十枝煎 汤，候温淋洗，拭干，再敷黄龙散。孔深处以麻 油调搽。 三日后，两胯滋水十去其八，再次全愈。 又，汪氏女，年十四岁。 左口吻生疮，滋水淋漓，痛痒交加。疡科治 中 疗反增如胡桃大，结盖自脱，而滋水如前。淹缠 医 四月，求治于予。此湿毒浸淫，予以黄柏，少佐 古 籍 甘草，研细如粉。先用银花、甘草煎汤淋洗，拭 珍 干搽药，有水即干掺之，如无滋水即以麻油调 稀 抄 搽。如法用之，不五日而痊，并未服药，命其名 本 精 曰甘黄散。 选 又，方氏子病咳血，延治方毕，渠女兄年二 ︵ 九 旬，患口吻疮两月，滋水淋漓，邀疡医治皆不应 ︶ 手。三日来口吻结紧，食难进口，虚火易升。为 此求予煎剂调摄，予应之曰：“食难进，火易升， 皆为口吻疮也。治此甚易，何必服药。”且不劳 予思索，即以甘黄散麻油调敷，少顷滋水盖脱。 再敷之，口吻勿紧而食能进，从此水止、肌生而 痊矣。</w:t>
      </w:r>
    </w:p>
    <w:p>
      <w:r>
        <w:t>远圆猿 （案 ） 女贞观百寿师湿毒溃烂药误几 源猿 危治验 女贞观百寿师，正月十七日。 年逾二旬，经水应期。于去冬十月间患湿 毒，手足腿股溃烂成疮，大者如盆，小者如杯，痒 甚则抓，抓则水出。他医皆指为疯瘫症，有用麻 黄、羌、防而兼凉血者，有以芩、连、生地、银花、 羚羊角辈而清火解毒者，俱不应手。更奇者，有 竹 粗工用银花、苦参、大风子各五钱煎服。据云服 之内觉热极难忍，几乎丧命。今始少平，特买舟 亭 求救。予闻之深为悲痛，不思大风子性热燥痰 伤血，惟外治疮癣疥癞，岂可用此内服。即一钱 医 五分尚不敢轻投，况五钱乎！以人命当儿戏，庸 工之作孽，罪莫可逭也。予从症脉合参，知其脾 家之湿毒，肝经之郁火。外用解毒生肌、收水定 案 痒之法，内以燥湿扶脾、凉血清火之功，何患其 不瘳也。 薏苡仁 茅山术 秦艽 八钱，炒 二钱，炒 一钱半 粉丹皮 全当归 甘草节 一钱半，炒 一钱半 八分 连翘 云茯苓 广陈皮 一钱半，去心 一钱半 一钱半 外用家制东里膏，搽擦勿间。 服煎剂五日并搽药后，疮不觉痒并无滋水。</w:t>
      </w:r>
    </w:p>
    <w:p>
      <w:r>
        <w:t>远圆源 二十二日诊：原方去秦艽、连翘，加小生地 三钱、金银花一钱五分。外仍用前膏搽擦。 服前方五剂并外搽药，手足腿股之溃烂已 十去其八九。两日来经行过多，未期先至，觉头 眩身疼，左脉虚数。以四物汤加女贞子、生香 附、陈皮煎服，外仍以前膏搽之。服三剂，经止 疮愈。 中 医 （案 ） 沈氏女下体不洁玉门生疮奇验 古 源源 籍 沈妓女，年二旬。 珍 下体不洁，阴门生疮。据述疮口长约一寸 稀 抄 半，深约半寸。起自正月八日，医更数手，疮口 本 精 愈深且肿，痛无宁刻，迄今四十余日。适岭南王 选 子荐余诊治，斯时正值经水临期，脉虽弦数，未 ︵ 九 便过投寒凉，遂以四物汤加金银花、甘草、人中 ︶ 黄、贝母、青皮煎服。 外用家制紫霞膏调珍珠散搽之。 次日复诊：据述此药搽上立即不痛，且食饮 亦多进，非前之痛如鸡啄、昼夜不安可比也。至 于经水亦已减半，原方再剂。外用搽药同上。 二月二十一日：经水已停，下体疮口新肉渐 长。内服补中益气汤，外仍搽以前药，不十日而</w:t>
      </w:r>
    </w:p>
    <w:p>
      <w:r>
        <w:t>远圆缘 完口矣。（家制膏散等，注于予《时百珠囊方》 内） （案 ） 木川吴师瞻内人疟未楚，两胁硬 源缘 块治验 木川吴师瞻乃室。 疟邪未楚，寒热复作，两胁硬块左右横冲， 邪食交阻，腹膨不饥，喘而且咳。种种见端，邪 竹 实正虚，是以右寸虚软，两关虚弦也。缠绵不 已，还恐浮肿、痰红之虞。姑拟辅正以退邪，冀 亭 其疟止，庶无变迁。（年近三旬，经水衍期。嘉 庆戊辰八月二十八日诊） 医 淮山药 制首乌 炙鳖甲 三钱，炒 三钱 三钱 青蒿 款冬花 制半夏 淡黄芩 一钱半 三钱 一钱半 一钱半，炒 甘草 五分 小青皮 一钱 鸡内金 一钱半，炙 案 加生姜五分，黑枣两枚（去核），用白花百合 一两煎汤代水。 服两剂，疟发、寒热俱轻，而两胁下硬块横 冲亦缓。唯咳喘未减，寒热间日一发，发在午 前。热时有汗，至点灯时热退。 三十日复诊：前方去半夏、黄芩，加知母、当 归各一钱五分，老枇杷叶三钱，去毛蜜炙</w:t>
      </w:r>
    </w:p>
    <w:p>
      <w:r>
        <w:t>远圆远 服一剂，稍觉微热之势。再二剂，疟止喘 平，而咳嗽亦十减半矣。 又，九月初四诊： 北沙参 淮山药 茯苓 三钱 三钱，炒 一钱半 款冬花 叭哒杏 制首乌 三钱 三钱，去皮尖 三钱 鳖甲 小青皮 炙甘草 枇杷叶 三钱，炙 一钱 五分 三钱，去毛 中 加生姜五分、黑枣两枚。 医 服四剂咳嗽止，左右之块攻亦平。惟大便 古 籍 燥结不爽，乃疟后气血未充耳。方用党参、山 珍 药、百合、制首乌、炙鳖甲、女贞子各三钱，茯苓、 稀 抄 陈皮各一钱五分，炙甘草七分，调理十剂收功。 本 精 选 （案 ） 太仓杨炳德内人产后三月腹膨、 ︵ 九 源远 足肿治验（附丸方） ︶ 太仓杨炳德内人，己巳三月十四日，年逾三 旬。 去年季冬生产，迄今三月，经水未至，食饮 减少，夜来两足浮肿至膝，腹膨兼痛。医作阴虚 湿热治，罔效。方案列下： 产后三月，经水未行，体虚腹膨，两足浮肿， 便溏食减，中满之征也，病属肝脾。《易》云“震</w:t>
      </w:r>
    </w:p>
    <w:p>
      <w:r>
        <w:t>远圆苑 为足”，足属东方木也。固宜扶脾，亦须养肝，斯 为尽善。他如头眩、口干、腹疼、痰多、内热，无 非肝阴之不足，脾阳之不运也。况左脉虚弦，右 脉软小乏力，更显有明征欤。 《本事方》云：“脐腹四肢悉肿为水，但只腹胀而四 肢不甚肿者为蛊。”臌，谓鼓胀也，即今云气虚中满是 也。 西党参 三钱 生黄芪 三钱 茯苓 一钱半 制 竹 半夏 淡干姜 砂仁壳 归身 一钱半 八分，炒 一钱 白芍药 炙甘草 一钱半 一钱半，炒 六分 亭 加苡仁一两。 服七剂，足膝浮肿渐退，腹之膨痛亦缓。再 以六君子汤加制首乌、炙鳖甲、归身、益智仁、砂 医 仁壳。服二十剂，继以后丸调理而痊。 方用六君子汤合四物汤，加炙黄芪、制香 案 附、益智仁、女贞子、木瓜，以荷叶煎汤洒叠 为丸。每服五钱，清晨炒米汤送下，服三月 止。 （案 ） 芜湖邑宰张槎客令爱舟中冒暑 源苑 寒热治验 芜湖邑宰张槎客令爱，年十三岁，己巳</w:t>
      </w:r>
    </w:p>
    <w:p>
      <w:r>
        <w:t>远圆愿 七月。 自乡往署，舟中感冒风暑，寒热头疼。泊舟 虎丘，邀予诊治。案云：证脉合参，暑风外袭，食 饮中停，乍寒乍热，似疟而阴阳未分也，疏解为 宜。 香薷 防风 白蔻仁 半夏 一钱半 一钱半 五分 曲 赤苓 滑石 广藿香 一钱五分 二钱 三钱 一钱半 中 六神曲 三钱，炒 医 加藕一两。 古 籍 服一剂，寒热头疼俱减，再剂而退。 珍 稀 抄 （案 ） 文连万内人疟发间日，寒热交作 本 源愿 精 治验 选 文连万妻。 ︵ 九 疟发间日，寒热交作，舌苔白腻，不饥纳少， ︶ 脉左弦右滑。邪伏少阳、阳明，宜从和解治。 柴胡 黄芩 姜制半夏 五分 一钱半，炒 一钱半 甘草 青皮 赤苓 广藿香 五分 一钱 一钱半 一钱五 滑石 分 三钱 加生姜一片、大枣一枚。 当服一剂，明日于未发前一时再一剂疟止。 后以二陈汤加藿香、石斛、谷芽、砂仁和胃醒脾，</w:t>
      </w:r>
    </w:p>
    <w:p>
      <w:r>
        <w:t>远圆怨 调理四剂而安。 （案 ） 木川殷氏小姐食入呕吐治验 源怨 木川殷氏小姐，年二旬。 每食饮入胃，少停即呕吐。病经半月，进药 无效，邀余诊治。其脉右关沉滑，左关小弦。胃 不和，肝不疏，此呕吐之所由来也，以代赭旋覆 汤加味治之。（呕家不喜甘，原方去甘草、大枣， 竹 以干姜易生姜，而加山栀、青皮也。少佐盐花亦 止呕，咸降之意耳。） 亭 西党参 旋覆花 制半夏 二钱 二钱，生绢包扎 干姜 代赭石 生山栀 二钱 六分，炒 三钱，煅 一钱 医 小青皮 一钱 临服入盐花少许。 服三剂，呕吐减半，且非前之食入即吐可比 案 也。再三剂而全愈。 （案 ） 上舍钱云峰侧室经水愆期，胁痛 缘园 彻背治验 上舍钱云峰侧室，年逾三旬。 经水愆期，于己巳孟冬右胁刺痛彻背，两关 沉细，乃肝胃气滞不疏。</w:t>
      </w:r>
    </w:p>
    <w:p>
      <w:r>
        <w:t>远猿园 元胡索 当归 瓜蒌全 一钱半 一钱半 一钱半，酒 炙草 广木香 青皮 薤 炒 五分 六分，磨冲 八分 白 三钱 河水一碗、陈酒一杯和匀同煎。 服三剂，刺痛如失，食饮如常。 （案 ） 陆氏妪齿衄蓄血有年用釜底抽 缘员 中 薪法果验 医 陆氏妪，年五十四岁，十月二十二日。 古 籍 下齿龈出血，盛则上龈亦出。五六年前，每 珍 出三四碗，成条成块者居多。二三年来，不时常 稀 抄 发。今齿龈出血两碗余，亦复如前成条成块，病 本 精 名齿衄。服他医生地、丹皮、侧柏、蒲黄、血余、 选 元参、茅根、旱莲草辈凉血止衄之剂，毫末无功， ︵ 九 乃问治于予。方案附下： ︶ 血蓄阳明，发为齿衄。病经有年，不时举 发，瘀血成条。夫阳明为多气多血之乡，蓄而不 去，妄行上溢。欲断其根，必获釜底抽薪之法， 庶几不致受累于终身也。 酒浸生大黄 桃仁泥 当归尾 三钱 三钱 二钱 漂淡人中白 紫降香 一钱 三分，研细，冲 加荷叶一钱五分，炒黑存性同煎。</w:t>
      </w:r>
    </w:p>
    <w:p>
      <w:r>
        <w:t>远猿员 酒浸、酒洗，各有分别。洗轻于浸，但能至胸中。 浸重于洗，故能引于至高之分。 服两剂，齿衄未出，解黑粪而止。再以益气 养营法，取阳生阴长，血脱固气之义也。 西党参 黄芪 大熟地 三钱 三钱，盐水炒 三钱 归身 炙甘草 降香 一钱五分 八分 五分 加人中白五分，漂淡，冲。 调理数剂，全安。 竹 （案 ） 予内人身微热、头顶痛、无汗，湿 缘圆 亭 气内侵治验 余内人。 医 身微热，头顶痛，无汗，不欲食，脉右浮缓。 此连日阴雨，地土卑湿，久坐针工，湿气内侵。 况值长夏，更非无因，宜平胃散损益之。 案 茅山术 藁本 秦艽 一钱半，炒 一钱半 二钱 生甘草 广木香 陈皮 五分 六分 一钱 加葱白三枚。 服后，少顷汗出未畅。继以米饮以助其汗， 始得汗透，自觉周身之疼松。次日头顶之痛如 失，惟手足心热，四肢软倦，恶心不饥，遍体似有 不疏之象，方用平胃正气散加减之。</w:t>
      </w:r>
    </w:p>
    <w:p>
      <w:r>
        <w:t>远猿圆 茅山术 秦艽 制半夏 一钱半，炒 二钱 一钱半 陈皮 广藿香 麦芽 广木香 八分 一钱半 三钱，炒 甘草 七分 五分 加鸡内金二钱，炙。 服后遍体松爽，诸恙向安矣。 内子病湿，审证明确，投剂中的，效如影响。竹亭 自识。 中 医 （案 ） 黄埭朱氏妇经水两月未止治验 古 缘猿 籍 黄埭朱氏妇，年四十四岁，庚午八月十 珍 七日。 稀 抄 经水缠延，两月未止，右关小数，左关弦细。 本 精 宜以引血归经法，天癸自止矣。 选 白术炭 炒黑蒲黄 炒黑荷叶 一钱半 二钱 二 ︵ 九 炮姜炭 炒黑白芍 漂淡人中 钱 五分 二钱，存性 ︶ 白 旱莲草 炒黑当归 一钱 三钱 一钱半 加血余六分，研细，冲。 服两剂，经水即止。再二剂，更觉精神爽 健，腰痠亦平矣。 （案 ） 予先慈高年患痢，腹痛、白冻、里 缘源 急后重奇验</w:t>
      </w:r>
    </w:p>
    <w:p>
      <w:r>
        <w:t>远猿猿 予先慈，七十六岁，嘉庆庚午九月重阳日。 体质素健，三日前头疼微热，服疏解药即 停。后渐腹痛欲解，解下纯是白冻，日夜十余 行。服温中消导之剂，仍然腹痛，里急后重，一 昼夜约廿余行。食饮稍减，舌苔腻白，脉右沉 紧。寒积中停，温通为宜。 制大黄 熟附子 炮姜 炙草 一钱 六分 五分 五分 焦谷芽 三钱 大腹绒 一钱半 枳壳 一钱半，炒 竹 桔梗 鸡内金 一钱 一钱半，炙 服后，大便黄粪兼白冻，非前之纯冻可比。 亭 日二三次，夜解四次。 初十日：原方，制大黄只用五分，余药如前。 医 服后日解两次，夜反甚，解其数次，里急后重，所 解者仍是白冻，状似鼻涕。 十一日，用理中汤合叔微温脾汤之意，而变 案 易之： 西党参 焦冬术 熟附子 三钱 一钱半 六分 炮姜 生大黄 五谷虫 五分 八分，陈酒洗 一钱半，炙 广木香 薤白 生谷芽 鸡内 六分，切片 二钱 三钱 金 炙甘草 一钱半，炙 六分 服后，粪带黄色，稍兼白冻，日三四次，夜间 两次，里急后重之势大减。至十二日，清晨至午</w:t>
      </w:r>
    </w:p>
    <w:p>
      <w:r>
        <w:t>远猿源 刻解两次，纯粪无冻。 十二日方附下： 焦冬术 白扁豆 广木香 一钱半 三钱，炒 八分 桔梗 五谷虫 焦谷芽 炙甘 一钱 一钱半，炙 三钱 草 槟榔 薤白 鸡内金 五分 一钱 二钱 一钱半，炙 服后，夜间解两次，无冻，后重不觉。 十三日：原方去槟榔，五谷虫减去五分。十 中 四日清晨解正粪一次，已后未解，知饥能纳，继 医 用香砂六君子汤十剂调理全安。 古 籍 寒积阻于肠胃，自应温通，故以大黄佐附、 珍 姜而温通之，服后寒积顿减。次日大黄减用五 稀 抄 分，服后积反增如初，脉仍沉紧，知其大黄减半 本 精 而病复，寒积犹存，因用附子理中汤加酒洗生大 选 黄，佐疏运之法。服后寒积始尽而无余，一剂而 ︵ 九 霍然矣。斯时倘畏其虚而不敢推荡，则积垢终 ︶ 难尽除，自是大黄之力也，且非酒洗之生大黄亦 不能若斯之速奏功也。然大黄之用，非姜、附佐 之，则寒积必不能除。设重用姜、附、轻佐大黄， 则积垢亦必不能尽彻。制方之妙，妙在大黄之 重于姜、附，姜、附之轻于大黄也。其所以然者， 缘肠胃暴受新寒之积垢，非锢冷之积滞久留肠 胃者可较也。是以用方之意与叔微之温脾汤，</w:t>
      </w:r>
    </w:p>
    <w:p>
      <w:r>
        <w:t>远猿缘 又自觉其同而不同矣，亦各有取意存焉。 （案 ） 陆配佐幼女痧发复感，外熨内服 缘缘 治验 陆配佐次女，三岁，庚午五月。 痧发将齐，又冒风邪，尚有隐而未透者，防 其喘急，宜以轻疏为最。 用前胡、防风 各一钱 杏仁 二钱 桔梗 橘红 竹 甘草 赤茯苓 西河柳 各八分 三分 一钱五分 三钱 煎服。 亭 外用胡荽（俗名元荽）二两煎汤，用棉布浸 透绞干，熨头面、胸背。 医 次日，热退，有汗，痧清，咳止而愈。 （案 ） 休邑上舍程梅溪继室行经腹痛、 案 缘远 腰疼治验（附丸方） 休邑上舍程梅溪继室，年逾三旬，辛未二 月。 经行两日，小腹胀痛，腰疼不已。固由气血 凝滞，亦关感寒所致，宜以温经散寒。 独活 穞豆衣 归尾 元胡 一钱半 三钱 一钱半 索 炮姜 五灵脂 甘草 一钱半，炒 八分 八分 六分</w:t>
      </w:r>
    </w:p>
    <w:p>
      <w:r>
        <w:t>远猿远 大腹绒 木香 一钱半 七分 加青葱一大枝。 服一剂，血块随下。再剂，胀痛平而腰疼 缓，经水尚淋漓未止，调其血而自已。 用归、芍 制香附、杜仲 枳 各一钱五分 各三钱 壳、元胡索 炮姜、炙甘草 淡茱 各一钱五分 各八分 萸 陈皮 三分 一钱 中 服后，经水即止，继以调经丸剂。 医 平素经行愆期三日，未至必先胀痛，痛甚经 古 籍 行，血中兼块。左关尺虚濡，右寸虚软，关脉沉 珍 小。自是气血两虚，理宜益气养营为主，而中间 稀 抄 佐以调血通经之法亦不可少。方用八珍汤加制 本 精 香附、女贞子、元胡索、茺蔚子、广木香，炼白蜜 选 为丸（桐子大）。每服五钱，清晨滚水送下。服 ︵ 九 两月余，经行如期，腹竟不痛，血块亦减，颇为合 ︶ 宜。 （案 ） 陆我斋女腹痛胀满，新谷与故寒 缘苑 相争治验 陆我斋舅兄长女，辛未六月。 素喜贪凉饮冷，右关紧滑，不无寒阻。新谷 与故寒相争，此大腹之所以痛且胀也。治宜温</w:t>
      </w:r>
    </w:p>
    <w:p>
      <w:r>
        <w:t>远猿苑 通，通则不痛。 广木香 薤白 神曲 五分，陈酒磨冲 三钱 三钱，炒 砂仁壳 大腹绒 枳壳 苏 八分 一钱半 一钱半，炒 梗 鸡内金 一钱半 二钱，炙 加青葱一枝。 外用：陈香橼 生姜 葱 大皂 五钱 二两 二两 角 两挺 俱切碎，用河水两大碗，滴醋、陈酒各一大 竹 杯，和匀煎滚，用棉布浸透绞干熨胸腹，冷则易。 熨后腹中响声，随服前药。未两时，胀痛俱 亭 止矣。 医 （案 ） 周氏妇肝脾胀痛挟块治验 缘愿 周氏妇。 两关带弦，扶脾疏肝，胀痛自平，块亦自消。 案 焦冬术 白扁豆 茯苓 一钱半 三钱，炒 二钱 炙甘草 广木香 淡干姜 麦芽 八分 六分 三分，炒 淡茱萸 三钱，炒 三分 加生谷芽四钱。 服后胀痛大减，块亦平静。 （案 ） 予内人呕吐、脐腹块攻痛极高突 缘怨</w:t>
      </w:r>
    </w:p>
    <w:p>
      <w:r>
        <w:t>远猿愿 危症奇验 予内人，年三十一岁，嘉庆己巳四月八日。 由忿怒伤肝渐发寒热而起，服疏解药寒热 究未尽彻，食减口干。又以疏肝和胃法似觉稍 安，忽夜间腹中大痛，上吐下泻，痛甚头汗如雨。 随用藿香正气散出入之，外用香附、皂角、姜、葱 煎汤熨之，似缓。而少顷又大痛、大吐、大泻，如 中 此一夜。次早以汤饮下咽，顷之即呕。因用黄 医 连汤治之，下咽未几，呕、痛立至，于是以旋覆代 古 籍 赭石汤煎服，呕吐始平，而痛势仍未一减，非但 珍 不减而反增腹胀脐突，宛如小锅覆于大腹之上， 稀 抄 痛缓渐平，痛剧即高起。得汤仍呕，惟泻渐停， 本 精 自觉痛甚欲绝。因延同事老医陆君诊视，方用 选 金匮肾气丸，每服三钱，开水送下。服后痛势渐 ︵ 九 减，腹胀脐突之势亦缓。次早仍服之，而痛势又 ︶ 甚。午后仍然腹胀脐突，且呕青黄水。复延诊 治，仍以前丸，惟用水泛者三钱服之，仍然大痛， 脐腹胀突，头汗如雨，奄奄一息。至更余时，予 默坐静候，索想久之。面青少神，其脉左关（肝 部）沉弦小数，原于忿怒伤肝，气结火郁无疑。 假外因而发，故初起似寒似热、似疟非疟，从乙 木而波及甲木，表里并至。甚至肝木横冲直撞，</w:t>
      </w:r>
    </w:p>
    <w:p>
      <w:r>
        <w:t>远猿怨 木乘土位，以致腹胀脐突，大痛而吐泻并作也。 色脉谛详，深知脾土之受困于肝也匪浅。陆先 生所定肾气丸似属中窾，故初进小效，而再服则 不应矣。盖肾气丸乃肝脾肾三经之药也，虽有 桂、附而究不能专主于脾也。谛思良久，时已三 鼓，必得以和中之法为最当。曾记先大人曰： “凡上下不和者，当击其中而首尾皆应也。”旨哉 斯言！于是以理中汤合黄连汤，少佐柴胡。煎 竹 好，徐徐服。服后未几即渐睡着，时已天明，痛 阵渐缓。至辰初，仍然一呕，尽是酸黄水，觉口 亭 齿酸软。虽呕未泻而痛阵已缓，兼之泻停，自是 药之对症也。 医 原方去柴胡而稍为增减，日逐渐安。痛减 呕平乃去黄连，而总不离于理中汤之出入，或 四、六君之加减，间佐归、芍辈调治之。中间偶 案 用向阳陈壁土四两，淘净澄清，以此水先同陈皮 一钱五分，水二钟半煎至两钟，去陈皮，入药同 煎至一钟服。此法在呕痛减半之时用过数次， 颇妙。取向阳土得阳光之气，以土扶土。土能 解诸臭，可祛胃中之秽浊，和以陈皮可疏脾土之 气滞，煎汤代水可助脾胃之生气也。 调治月余，诸恙向安，偶尔胸脘不爽，似有</w:t>
      </w:r>
    </w:p>
    <w:p>
      <w:r>
        <w:t>远源园 小疼之象。自制一方名茱萸丸，每服五分，食后 滚水送下。服五六日渐自平妥，而食饮仍不大 贪，因以陈白米煮饭，随所喜可口之物烹炊作 肴，当觉有味。从此食饮渐贪，不半月，胃口大 开，食饮倍增，脾胃健旺，精神日充，气血和而肌 体丰润。通计药投两月之余，始觉平安如常，大 病回春，诚再生之幸也。 中 予室人陆氏起病时，次子凤生将及半周，彼 医 时尚有乳汁可吮，已后病增，乳汁全无。迄今两 古 籍 月，病已全愈，气血融和，精神健旺，疼爱小子， 珍 稀 常抱于怀而吮以乳。未数日而乳哺果有，渐自 抄 充足，哺之有余。正所谓母安而子受荫矣，快 本 精 哉！ 孙竹亭识 选 自制茱萸丸 ︵ 治胸脘气阻不爽，或受寒呕痛，或肝脾气 九 滞不疏者，皆可用之。竹亭（邻）注 ︶ 淡茱萸 淡干姜 一钱五分，不经火 一钱五分，炒 紫沉香 一钱二分，不经火 上三味，各研极细，和匀，用神曲打糊为丸， 如小绿豆大。每服五分，滚水送下。 此丸如前云，或受寒呕疼、脾肝气滞不疏等 症，即用一钱亦可。如只胸脘不爽，气阻小疼， 其丸不过服五分耳。</w:t>
      </w:r>
    </w:p>
    <w:p>
      <w:r>
        <w:t>远源员 （案 ） 谈秉衡乃堂肝胃痛，两胁块攻危 远园 症奇验 谈禹范襟兄乃堂。 素有肝气，去冬偶发。今交春令，不时常 发。二月间，痛甚气逆，两胁块攻。腹胀必得以 滚水灌之渐引其呕，呕出新谷，腹中稍觉平和。 着人揉摩腹胁，始觉块平腹软。土医作肝气治， 竹 以槟、沉、枳、朴辈疏气，间有用旋覆花、代赭石 加诸破气之品，服之亦间或奏效者。第不日仍 亭 然大发如前，有时新谷未入即呕出旧谷觉酸，医 用左金丸加归、芍、金铃子、石决明，佐降气法。 医 延至三月初旬，痛势更甚，以至头汗如雨，四肢 俱冷，仍以滚水灌之引其自呕，一呕稍宽，加以 揉腹，人事渐苏，神识渐安。日来食饮维艰，大 案 腹有膨胀之势，两颧浮肿，病象沉重，始求治于 余。其脉右关细软无力，左关弦细按之不足。 病由痛起，痛甚伤肝，木来乘土，脾胃已亏。痛 极引呕，呕时似快，而脾胃则益受其累矣，以致 不饥纳少，痛发无时，头汗淋漓，四肢厥冷，土为 木贼，乃极险极危之候也，幸胃气未绝，还图一 线。</w:t>
      </w:r>
    </w:p>
    <w:p>
      <w:r>
        <w:t>远源圆 方用代赭旋覆汤去生姜、大枣，加干姜、青 皮、吴茱萸。一剂，是晚安妥未痛。 次日用六君子汤合附子理中汤，加代赭石 三分，煅研冲。服后如前未痛，食饮渐贪，肢暖 汗止。再剂如前安逸，再以五味异功散合附子 理中汤，加女贞子、砂仁。 至半月后买舟就诊，据述服前方两剂诸恙 中 向安，停药有日，痛症又发，较前稍缓。证脉合 医 参，究属脾阳不运，肝木乘之；肝气过旺，肝亦自 古 籍 伤。为之扶脾温中，兼之养肝舒木，加意调治， 珍 自尔平可。 稀 抄 西党参 淮山药 茯苓 炙 三钱 三钱，炒 二钱 本 精 甘草 八分 熟附子 三分 淡茱萸 三分 半夏 一钱 选 旋覆花 女贞子 制首乌 半，炒 一钱半，包 三钱 三 ︵ 九 钱 ︶ 加橘络一钱。 服两剂，痛止未呕，自觉安静。复诊方附 下： 西党参 玉竹 炙甘草 益智 三钱 三钱 七分 仁 柏子仁 归身 半夏曲 一钱半 三钱 一钱半 一钱 淡茱萸 广木香 白芍 半，炒 二分 六分 一钱半，炒 加橘络五分。</w:t>
      </w:r>
    </w:p>
    <w:p>
      <w:r>
        <w:t>远源猿 服五剂，如前不痛不呕，食饮渐增。再以五 味异功散加苡仁、益智仁、制首乌、归身、吴茱萸 二分，泡淡煎服十剂，调理而愈。 （案 ） 湖州程锦堂室人经行腹痛、腰疼 远员 等症治验 程锦堂乃室，家居湖州，买舟就治，年四十 一岁。 竹 素体肥胖，贪凉恶热，喜冷饮，向有痔症，此 脾虚挟湿，肝虚血少。夜热口干，经行腹痛，腰 亭 腿痠疼，四肢虚浮，腹块有年，小溲短赤，种种见 证，皆肝脾为患。况右脉虚小，左脉虚数，又显 医 有明征耶，盍早图之。 西党参 制首乌 炙鳖甲 香 三钱 三钱 三钱 附 三钱 穞豆皮 三钱，盐水炒 赤茯苓 二钱 炒麦 案 冬 秦艽 怀牛膝 杜仲 一钱半 二钱 二钱 四钱，炒 川木通 一钱 加橘络八分。 服两剂，诸恙渐减，惟四肢之浮及手指刺痛 未减耳。（壬申四月初六日） 又，初八日方： 西党参 苡仁 制首乌 炙 三钱 四钱，炒 三钱</w:t>
      </w:r>
    </w:p>
    <w:p>
      <w:r>
        <w:t>远源源 鳖甲 青蒿梗 归身 香附 四钱 一钱半 一钱半 制，三 川续断 怀牛膝 木瓜 钱 二钱，炒 二钱 一钱半 赤茯苓 杜仲 二钱 三钱，炒 加阳春砂仁三分，研冲。 两剂，夜热口干更减，手指刺痛亦缓，且稍 可弯曲，其腹块之疼、腰腿之痛、小溲之赤亦俱 减半。再用六君子汤加首乌、鳖甲、青蒿、女贞 中 子、益智仁、吴茱萸三分。五剂，诸证向安。后 医 以八珍汤加制香附、广木香，调经而健。 古 籍 珍 （案 ） 西跨桥吴氏妇伤胎后气逆、头 稀 远圆 抄 眩、烦躁治验 本 精 西跨桥吴氏妇。 选 胎怀三月，据述以伤胎药一服，当晚即下恶 ︵ 九 血甚多，两日后血渐少，气逆上冲，恶心头眩。 ︶ 延余诊视，其脉虚数不静，烦躁微热，气从下而 逆上，已属险途，再乡僻之地又不能避风节食， 更兼所进下胎之丸如此效速，必有毒药，余气未 清，均未可知。合色脉而谛详，气血两伤，恶血 未尽，务宜气营两固，佐以温疏为最，否则恐其 郁冒痉厥之虞。（壬申三月二十四日） 西党参 炒松熟地 归身 炮 三钱 三钱 一钱</w:t>
      </w:r>
    </w:p>
    <w:p>
      <w:r>
        <w:t>远源缘 姜 炙甘草 半夏曲 陈皮 二分 八分 一钱五分，炒 一 苏梗 钱 一钱半 加沉香三分，磨冲。 服一剂，气逆恶心稍平，自觉内热烦躁，此 血去多而阴气骤伤也（外仍微热）。 又，二十五日方： 炒松熟地 归身 西党参 炙 四钱 一钱 三钱 草 八分 生鳖甲 四钱 丹皮 一钱半，炒 青蒿子 一钱 竹 苏梗 代赭石 半 一钱 三钱，煅 加生谷芽六钱。 亭 进两剂，身热渐退，烦躁内热已止，恶血全 无，惟觉体倦，幸食饮渐贪，胃气渐和，佳兆也。 医 又，二十七日：四君子汤加熟地、鳖甲各四 钱，丹皮、归身各一钱五分，丹参三钱，生谷芽六 钱。 案 两剂后，食饮渐增，诸恙俱平。 二十九日：用八珍汤加丹参、南枣，五剂全 瘳。 （案 ） 陆守愚幼女温邪内蕴，壮热不解 远猿 治验 陆守愚内阮之女，四岁，壬申四月。</w:t>
      </w:r>
    </w:p>
    <w:p>
      <w:r>
        <w:t>远源远 温邪内蕴，壮热不解，宜以清疏，免其痉厥。 葛根 前胡 薄荷 赤茯苓 一钱 一钱 一钱 一钱 连翘 甘草 橘红 钓藤 五分 一钱，去心 四分 六分 钩 查肉 三钱，后入 二钱，炒 加青葱一小枝。 进一剂，汗出热退，便解神清。 中 （案 ） 陆我斋三女感寒停食，身热无汗 医 远源 治验 古 籍 陆我斋舅兄三女，九月二十八日。 珍 感寒停食，身热无汗，冲龄质弱，宜于轻表 稀 抄 得汗为妙。 本 精 苏叶 一钱半 防风 一钱半 蔓荆子 一钱半 连 选 翘壳 麦芽 查肉 橘红 一钱 三钱，炒 三钱，炒 八分 ︵ 九 生甘草 五分 ︶ 加生姜皮三分。 服后，至半夜热甚，天明汗出，热减其半。 食饮不贪，大便三日未解。 又，二十九日方： 青蒿子 防风 桂枝 赤茯 一钱半 一钱半 八分 苓 半夏曲 秦艽 枳壳 二钱 一钱半，炒 一钱半 一钱 焦谷芽 半，炒 三钱</w:t>
      </w:r>
    </w:p>
    <w:p>
      <w:r>
        <w:t>远源苑 加生姜皮四分、黑大枣一枚。 服后，身热退清，大便欲解未解。 三十日：用鲜石斛、赤茯苓 鲜首乌 各三钱 五 大麻仁、杏仁 神曲 甘草、陈皮 钱 各三钱 三钱 各七分 服后，大便结粪已解，食饮渐进，继用养胃 生津之剂而愈。 竹 （案 ） 陆守愚内人经水适来寒热间作 远缘 治验 亭 陆守愚内阮乃室，四月十三日。 经水适来，寒热间作，随即经止，却无腹痛、 医 胀闷之势。因有小官哺乳，经水无多。惟头眩 且痛，咳呛身热，热无定期，非疟也。乃温邪外 袭。夜热不止，邪在阴分，疏解为宜。 案 蔓荆子 荆芥穗 前胡 一钱半 一钱半 一钱半 杏仁 黑苏子 制半夏 三钱，研 一钱半，炒 一钱半 桔梗 陈皮 一钱 一钱 加姜皮三分、葱白两枚。 服后，身热稍减，其余如前。 又，十四日方： 老苏梗 蔓荆子 豆豉 枳 一钱半 一钱半 三钱</w:t>
      </w:r>
    </w:p>
    <w:p>
      <w:r>
        <w:t>远源愿 壳 半夏曲 白杏仁 一钱半，炒 一钱半，炒 三钱，研 前胡 连翘 薄荷叶 一钱半 一钱半，去心 一钱半 加梨肉一两。 服此，身热、头眩、呕恶、咳嗽等俱十去其 八，继用清解和胃之剂，两帖而痊。 二十四日：足指缝湿痒难忍，起已有年。 外用茅术、黄柏、苦参各四钱，石膏、明矾各 中 一两，白芷、川椒各一钱，七味煎浓，先薰后洗， 医 拭干搽余家白牡丹散。如湿水出、痒不已，再以 古 籍 药手捻擦之，痒止水干而愈。 珍 稀 抄 （案 ） 孙府女阴虚邪乘，夜间身热、骨 本 远远 精 节疼痛治验 选 孙女，年逾三旬。 ︵ 九 素体劳役，恶热贪凉，微冒风邪，阴虚邪 ︶ 乘，夜间身热，骨节疼痛，食少体倦，连发两 日。诊其脉，浮而缓，按之小数。知其邪入于 阴，用后方一剂，半夜汗出身凉，骨节疼痛等 症俱平矣。 秦艽 防风 青蒿子 地 一钱半 一钱半 一钱半 骨皮 藿梗 甘草 半夏曲 一钱半 一钱半 六分 一钱 生鳖甲 半，炒 三钱</w:t>
      </w:r>
    </w:p>
    <w:p>
      <w:r>
        <w:t>远源怨 加青葱一枝。 （案 ） 吴氏女牙龈肿痛，内如针刺，咽 远苑 疼口干治验 吴女，年二十四岁，壬申五月。 牙龈肿痛，内如针刺，更兼咽疼口干，经水 未期，脉象浮小，治在轻清。 元参 三钱 薄荷 一钱半 桔梗 一钱 牛蒡子 一 竹 马勃 麦冬 甘草 钱半，炒 一钱 一钱半，去心 八分 川贝母 一钱半，去心 亭 加水梨肉一两半。 服后牙龈、咽痛俱稍减。 医 又，二十日方：服后方一剂，咽疼已止，牙龈 肿痛减半。 蔓荆子 一钱半 薄荷 一钱半 桔梗 一钱 生甘 案 草 元参心 连翘 白芷 八分 三钱 一钱半，去心 五分 细生地 三钱 加水梨肉二两。 又，二十一日方：进前方咽疼止，牙龈之肿 痛亦十去其五。 再以薄荷、山栀、黄芩、连翘 细 各一钱五分 生地、熟石膏 白芷 甘草 各三钱 五分 八分</w:t>
      </w:r>
    </w:p>
    <w:p>
      <w:r>
        <w:t>远缘园 一剂肿消痛减，牙痈可免，余火未尽。 继以生地、元参心 川黄连 甘 各三钱 三分 草 桔梗 赤苓、薄荷 川通 八分 一钱 各一钱五分 草 八分 服后全愈。 （案 ） 黄埭吴豫得女内热，咳嗽痰红、 远愿 中 腹块经闭治验 医 黄埭吴豫得女，年十八岁，壬申八月二十六 古 籍 日。 珍 病由内热咳嗽而起，痰中渐带红丝，夜来寒 稀 抄 热，不饥纳少，经停四月。医更数手，肌体日瘦， 本 精 腹左块攻，病势日增，买舟就治于余。诊其脉， 选 右部数急，左部弦紧。知其肝阴不充，血海无 ︵ 九 潮；胃阳久弱，贲门纳少。色脉合参，虚怯之征 ︶ 已露先声矣。且议养阴退热之法，俾寒热退，咳 嗽缓，再为之计。 生鳖甲 青蒿子 地骨皮 三钱 一钱半 一钱半 归身 叭哒杏 生蛤壳 一钱，炒 三钱，去皮尖 三钱 炙甘草 八分 加藕汁半酒杯，冲。 进两剂，寒热咳嗽俱稍缓。</w:t>
      </w:r>
    </w:p>
    <w:p>
      <w:r>
        <w:t>远缘员 又，八月二十八日方： 制首乌 生鳖甲 青蒿子 三钱 三钱 一钱半 麦冬 地骨皮 款冬花 叭哒杏 一钱半 一钱半 三钱 炙草 银柴胡 制香附 三钱，去皮尖 六分 四分 三钱， 研 加生姜皮八分、大枣两枚。 服三剂，微寒之势已停，夜热亦缓，咳呛、口 干及左腹块痛上升之象亦俱渐平。 竹 九月初二日：前方去款冬、香附、柴胡，加女 贞子、蛤粉炒阿胶、老枇杷叶去毛蜜炙各三钱。 亭 服三剂，夜热十退其八，食饮渐增，中午可 进饭两碗，夜来饮粥或饭亦不觉胀，他如口干、 医 咳呛等亦俱减半。 又，九月初五日方： 北沙参 三钱 山药 三钱，炒 款冬花 二钱 制 案 首乌 炙鳖甲 麦冬 青蒿子 三钱 三钱 二钱，去心 叭哒杏 炙甘草 贝母 一钱半 三钱，去皮尖 八分 一 钱半，去心 加老枇杷叶三钱，去毛蜜炙。 三剂夜热退清，左腹之块天明时不上攻矣。 又，初八日方：药投数剂，诸恙渐平。但脉 右之数虽缓，而左部之弦劲未平。总是气血未</w:t>
      </w:r>
    </w:p>
    <w:p>
      <w:r>
        <w:t>远缘圆 旺，八脉未和，故中宫亦时有微疼之象也。加意 图维，俾阴阳和而经事转斯可矣。 西党参 淮山药 茯苓 三钱 三钱，炒 一钱半 炙甘草 制首乌 女贞子 叭哒杏 八分 三钱 三钱 款冬花 炒麦冬 益智仁 三钱，去皮尖 三钱 二钱 一 钱半 加老枇杷叶三钱，去毛蜜炙。 中 是方扶脾保肺，用四君子汤去白术，加山药 医 者，因“术”性兼燥，不利于咳嗽肺燥之人。佐以 古 籍 首乌、女贞以养肝肾之阴。加麦冬之甘寒降火 珍 而生津，使火不烁金。再以款冬、杏仁、枇杷叶 稀 抄 之治嗽、除痰、顺气而清秋令之燥，均为肺家之 本 精 本药也。又用益智仁者，缘脾阳不运中宫时而 选 觉疼，取其醒脾和胃，心脾同治，火土相生之妙 ︵ 九 也。合而成方，颇有至理存焉。 ︶ 服五剂，咳呛又减，中宫不疼，食饮日增，天 明喉舌不干，汗少块平，药颇合宜。 十三日：原方去麦冬、益智仁，加炒归身一 钱、百合三钱、蛤粉炒阿胶三钱。服七剂，诸恙 皆安，惟经事未转耳。 二十日：再以五味异功散加熟地、阿胶、女 贞子、紫衣胡桃肉一枚，不去衣，连鬲板。服数</w:t>
      </w:r>
    </w:p>
    <w:p>
      <w:r>
        <w:t>远缘猿 剂而痊，继以丸剂调理收功。 吴豫得女调经丸方：色脉合参，年将十八， 经停五月。胃阳弱而贲门少纳，肝阴涸而血海 无潮；寒热交作，咳呛痰红，腹块攻痛。脉右数 急，左则弦劲，干血之征已露先机矣。念其路途 遥远，望治情殷，不得已而用乙癸同源之治，侑 以退热生津之法，不数剂而寒热止矣。再以补 肺养肝兼益脾肾之剂，块平咳减。又以扶土生 竹 金、滋水养木之法，食饮渐增，气血渐和。诸证 向安，治法可征。继以丸剂，以为行经之计。据 亭 述每多趱前，一月两至，似属血热。而脉症并 参，究关中气之大虚。盖气为阳血为阴，《经》云 医 “阳生则阴长”也。自宜益气为争先之着，少佐 和血通经之法亦不可缺也。 西党参 五两 炙黄芪 三两 於白术 二两，土炒 案 茯苓 大熟地 制香附 二两 四两 四两，一用米泔浸一 川 日，一用米醋浸一日，一用盐水浸一日，一用陈酒浸一日 芎 柏子仁 紫石英 一两 三两，去油 三两，火煅醋淬 白芍 粉丹皮 七次，研末水飞用 一两五钱，酒炒 二两， 当归身 炙甘草 陈皮 酒炒 一两五钱，酒洗 一两 一 两五钱 上为细末，炼白蜜为丸，如桐子大。每服五</w:t>
      </w:r>
    </w:p>
    <w:p>
      <w:r>
        <w:t>远缘源 钱，清晨滚水送下，或桂圆汤亦可。 （案 ） 程梅溪继室怀胎五月子嗽治验 远怨 程梅溪继室，壬申九月。 怀胎五月，咳嗽频频，证名子嗽。正值胃土 养胎之际，宜于肺胃并调。 南沙参 冬桑叶 茯苓 叭哒 二钱 一钱 二钱 中 杏 三钱，去皮尖 老苏梗 一钱半 生甘草 六分 橘白 医 川贝母 古 八分 一钱半，去心 籍 加青葱尖三枚。 珍 三剂而安。 稀 抄 本 精 （案 ） 昆邑朱廷光室人妊娠下痢垂危 选 苑园 奇验 ︵ 九 昆邑朱廷光乃室，丙辰九月十六日。 ︶ 妊娠三月，痢下红白，昼夜百余度，点滴后 重，知饥纳少。痢起数日，年三十五岁。医用痢 门套药治，甘、苦、寒凉备尝之矣，奄奄一息。适 渠戚程君荐予诊治，其脉沉数而滑，重按无力。 知其正虚邪实，攻补两难，盖攻之恐其伤胎，补 之又恐邪毒不去。索想久之，幸胃气犹存一线 生机，尚可图救。不得已而用攻补兼施之法，取</w:t>
      </w:r>
    </w:p>
    <w:p>
      <w:r>
        <w:t>远缘缘 其辅正驱邪，保母留胎，未始非一举两得之法 也。《经》云：“有故无殒，亦无殒也”正此谓耳。 人参 大熟地 广木香 五分，另煎冲 八钱 五分， 甘草 大黄 磨冲 八分 五分 用荷叶 一小个，托底煎药。 服后约两时，痢下成堆，非前之点滴者可 比，且不后重。从此痢减胎安，渐能进粥，不呕 不痛。 竹 次日原方去大黄，加五谷虫一钱五分、於白 术土炒一钱、条芩一钱。 亭 仍以荷叶托煎，两剂痢顿止矣。 十九日：脉浮小而不沉数，按之少有力矣。 医 日进粥六七碗，粪带焦黄色，早晚一二次。当以 四君子汤加黄芩、芡实、广木香，仍用荷叶托煎， 两剂全安。继以香砂六君子汤调理，五剂而愈。 案 （案 ） 邹氏妇腹痛呕吐治验 苑员 邹氏妇，年六旬又三。 腹痛且呕，脉沉而细，气食交阻，痛甚防厥。 制香附 广木香 陈皮 当 三钱 八分 一钱半 归 元胡索 白蔻仁 神曲 一钱半 一钱半 五分 三钱， 甘草 炒 五分</w:t>
      </w:r>
    </w:p>
    <w:p>
      <w:r>
        <w:t>远缘远 加葱一枝。 外用香橼、青葱各一两，大皂角两挺，生姜 一两半，四味切碎煎汤，用棉布浸透绞干熨腹。 进前方，如法熨之，全安。 （案 ） 张荣廷乃室产后三月咳嗽、气 苑圆 逆、畏寒治验 中 张荣廷乃室，年逾二旬，癸酉正月。 医 产后三月，咳呛延绵，气逆痰稠，日间畏寒。 古 籍 医作冬温，误投疏表不应。更医用小柴胡汤加 珍 鲜生地辈，致病日增，始问治于余。诊其脉，右 稀 抄 部虚小，左部虚濡。乃气血两虚，表气不固，易 本 精 于畏寒咳呛。当益其气，调其营卫，兼以降气化 选 痰，痰自除而气自不逆。服四剂，咳呛畏寒可自 ︵ 九 平矣，如数服之而瘳。 ︶ 生黄芪 北沙参 建莲肉 一钱半 三钱 三钱，去 苏子 鹿角霜 款冬花 心炒 一钱半，炒 六分 三钱 白花百合 炙草 紫衣胡桃肉 五钱 六分 一枚，连鬲 云茯苓 旋覆花 板 一钱半 一钱半，生绢包扎 加煨生姜五分，黑大枣两枚，去核。 （案 ） 李朗夫女经止、寒热、恶心、头项 苑猿</w:t>
      </w:r>
    </w:p>
    <w:p>
      <w:r>
        <w:t>远缘苑 痛治验 李朗夫女，十五岁，癸酉三月。 天癸四日，经止寒热。医用苏梗、桑叶、郁 金、连翘、大豆卷等作风温治，身热反增，因邀予 诊视。 案云：寒热起于经行之后，血室空虚，邪乘 虚入，是以热而无汗也。《经》曰：“夺血者无 汗”，正此谓耳。头痛项强，口干恶心，舌腻边 竹 白，遍体疼痛。虽属温邪，而治法则以和解为 妥。（十一日） 亭 蔓荆子 淡豆豉 广藿梗 二钱 三钱 一钱半 秦艽 防风皮 半夏曲 鲜 二钱 一钱半 一钱半，炒 医 竹茹 青皮 赤茯苓 二钱，姜水拌炒 一钱 二钱 加生姜皮三分、黑大枣一枚。 服后更余时，烦躁呕吐，顷之汗出周身， 案 却非大汗可比。从此热缓，头项遍身俱不疼 痛，且不喜饮，二便通利。因予往乡，停药一 日，颇安。 又，三月十三日：客邪已解，少有头眩腹疼， 仍宜和之。 老苏梗 广藿梗 半夏曲 一钱半 一钱半 一钱 赤苓 川通草 砂仁壳 小 半，炒 三钱 八分 一钱</w:t>
      </w:r>
    </w:p>
    <w:p>
      <w:r>
        <w:t>远缘愿 青皮 川芎 一钱 一钱 加鸡内金一钱半，炙。 服后，邪退体倦，食饮渐贪，惟脐上稍疼，得 温暖即已，头眩少减。 再以霍山石斛 焦谷芽 炒甘菊 三钱 三钱 一 青皮 半夏曲 淡干姜 钱半 一钱 一钱半，炒 五分，炒 淡茱萸 山栀 一分半 一钱，炒 中 加荷蒂一枚。 医 两剂而愈。 古 籍 病愈停药二十有五日，行经后干咳无痰，脉 珍 象浮数，按之不足。肺金之虚火不宁，治宜清 稀 抄 润，议喻西昌清燥救肺汤损益之。（四月初八 本 精 日） 选 北沙参 冬桑叶 黑芝麻 二钱 一钱半 一钱半， ︵ 九 苏子 枇杷叶 炒麦 炒 一钱半，炒 三钱，去毛，蜜炙 ︶ 冬 巴旦杏 甘草 一钱半，去心 三钱，去皮尖，炒 五分 款冬花 三钱 加蛤粉炒阿胶三钱。 进三剂，干咳全愈。 （案 ） 黄埭陈氏女产后咳嗽有年，近冒 苑源 暑复发治验</w:t>
      </w:r>
    </w:p>
    <w:p>
      <w:r>
        <w:t>远缘怨 黄埭陈氏女，年三十岁。 咳嗽有年，起于产后，举发无时。近感暑湿 之邪，咳嗽兼呕，气逆痰稠，骨节疼烦，脉象浮 小，咳甚防血。（七月十四日） 旋覆花 黑苏子 半夏 二钱，生绢包 一钱半，炒 曲 甘草 块滑石 广藿香 一钱半，炒 六分 三钱 一钱 广皮白 杏仁 香薷 半 一钱 三钱 一钱 加老枇杷叶三钱，去毛，蜜炙。 竹 服三剂，痰减呕缓，其余如前。 又，十七日方： 亭 干百合 款冬花 旋覆花 三钱 三钱 二钱，生绢 橘白 生蛤壳 黑苏子 包扎 一钱 三钱 一钱半，炒 医 薏苡仁 杏仁 秦艽 三钱，炒 三钱 二钱 加老枇杷叶三钱，去毛，蜜水炙。 服三剂呕止，咳嗽、气逆、骨节疼等俱减 案 半。 二十日：原方去百合、苡仁，加沙参、赤苓、 半夏曲、甘草。再三剂，咳嗽、疼痛更减。 又，二十三日方： 北沙参 款冬花 杏仁 苏子 三钱 三钱 三钱 生蛤壳 半夏曲 苡仁 一钱半，炒 三钱 一钱半，炒 三 百合 广陈皮 钱，炒 三钱 一钱</w:t>
      </w:r>
    </w:p>
    <w:p>
      <w:r>
        <w:t>远远园 加老枇杷叶三钱，去毛，蜜水炙。 服三剂，咳嗽全安。再三剂，诸证平矣。 （案 ） 陆我斋乃室经行后欲呕，遍体不 苑缘 疏治验 陆我斋舅兄乃室，癸酉十月五日。 寒热一日，缘经行而寒热止。日来遍体不 中 疏，食饮无味，口吐清水，舌腻欲呕，脉按之则 医 数。其为邪之蕴于内者无疑，治以和解，使其微 古 籍 汗润泽，邪自退矣。 珍 葱汁炒淡豆豉 广藿梗 生谷芽 稀 三钱 一钱半 抄 生姜汁炒半夏 淡茱萸 鸡内金 四钱 一钱 二分 本 精 一钱半，炙 选 加盐水炒黑穞豆皮二钱。 ︵ 九 服两剂而愈。 ︶ （案 ） 章氏幼女痘出三朝极险危症 苑远 章氏小姐，五岁，癸酉五月二十日。方案列 下： 年将五岁，痘出三朝，点来繁密，颗粒不分， 树小花多，咳逆呕恶，便秘不食。毒火内壅，大 险之候，慎勿藐视。速宜清火解毒，以俟高明，</w:t>
      </w:r>
    </w:p>
    <w:p>
      <w:r>
        <w:t>远远员 然否。 生大黄 紫草茸 荆芥 桔 三钱 一钱半 一钱半 梗 牛蒡子 川木通 甘草 一钱 一钱半，炒 一钱 八分 连翘 赤芍药 小青皮 红 一钱半，去心 一钱半 一钱 花 查肉 一钱半 三钱，炒 加地龙干三条，芦根一两（去节），香蕈五 钱。 竹 （案 ） 胡氏幼女复感夹食治验 苑苑 胡氏女，八岁。 亭 寒热未尽，复又感冒夹食。冲年质弱，速宜 退热。进疏解药两剂，寒热如前，随用小柴胡汤 医 加青蒿子、查炭、谷芽、陈皮、白蔻仁、姜皮五分、 大枣两枚。两剂而寒热退矣。 案 （案 ） 文学张敬斋室人调经兼论诸证 苑愿 （换膏方并附膏蜜成规） 嘉定文学张敬斋乃室，年逾三旬，癸酉仲冬 延诊。 色脉合参，见证多端。冲为血海，任主胞 胎，二经俱虚，无怪乎经前之趱前，而生育之维 艰也。时而肝火内动，不耐烦劳。一眩晕而眼</w:t>
      </w:r>
    </w:p>
    <w:p>
      <w:r>
        <w:t>远远圆 底模糊，恍如倦鸟翻云之后。一恼怒而胸中跳 跃，宛似游鱼脱水之初。十指觉麻，腰背痛而身 如刺，百脉兼疼，肢节痠而筋似抽。他如口干唇 燥，肌肤索泽。或有时而外寒，或有时而内热。 种种情事皆卫阳虚，而营阴不足也，为之固表以 扶阳，和里以益阴，则气血充而阴平阳秘矣，何 必枝枝节节而求之。 中 西党参 炙黄芪 焦冬术 防 五两 二两 二两 医 风 大熟地 陈阿胶 古 一两半 八两，捣入 三两，敲碎炒珠 籍 当归身 白芍 女贞子 制 一两半 一两半，炒 四两 珍 稀 香附 四两 青蒿子 三两 甘菊 二两 地骨皮 二两 抄 叭哒杏 炙甘草 白薇 四两，去皮尖，炒 一两半 二两， 本 精 酒洗 选 上药如常法煎膏，稍加炼白蜜和，收放磁器 ︵ 九 内，隔水浸一昼夜退火气。每晨空心用五六钱， ︶ 白滚汤化服。自定煎膏加蜜法附后。 煎膏加蜜成规： 凡药一两，煎膏三钱。每膏一两，加白蜜二 钱。此成规也，如少煎膏薄则药味不及，多煎则 太过。蜜加或多或少又非所宜，取中和之道，庶 与病相符。方内倘有现成胶（如阿胶、龟胶之 类），不在此数内算之。 嘉庆十八年癸酉岁竹亭定</w:t>
      </w:r>
    </w:p>
    <w:p>
      <w:r>
        <w:t>远远猿 （案 ） 陆熙堂乃妹肝气感寒，胸闷、脊 苑怨 痛治验 陆熙堂内阮二妹，年近二旬，癸酉春正。 两关沉紧，素有肝气，今又感寒，气与寒并， 以致胸闷脊痛，头不能举。痛非轻候，防厥。 瓜蒌全 淡豆豉 薤白 三钱，酒拌炒 三钱 三钱 青皮 制香附 炙甘草 八分 三钱 六分 加白酒酿汁一小杯。 竹 服后胸背之痛稍有缓时，大便结粪一次。 又，脉象沉紧渐减，仍宜疏理肝脾，痛自平 亭 矣。 制香附 淡豆豉 瓜蒌全 木 三钱 三钱 三钱 医 香 元胡索 白蔻仁 江枳壳 六分 一钱半 八分 一钱 甘草 大麦仁 山查炭 半，炒 六分 三钱，炒 三钱 加生姜八分、葱一枝。 案 服此，脐腹之痛、背脊之疼俱十去其七八。 原方去瓜蒌、豆豉、蔻仁，加干姜五分、半夏曲一 钱五分，温中和胃而疏气。再两剂而痛愈。 三日后，因多食，夜来经行，腹痛。用木香 化滞汤去红花、枳实、柴胡，加香附、元胡索、神 曲、淡茱萸。 广木香 归尾 白蔻仁 甘 八分 一钱半 六分</w:t>
      </w:r>
    </w:p>
    <w:p>
      <w:r>
        <w:t>远远源 草 半夏曲 陈皮 制香附 六分 一钱半，炒 一钱半 三 神曲 元胡索 茱萸 钱 三钱，炒 一钱半 二分，滚水泡 淡三次 加煨姜一片、鸡内金二钱，灸。 一剂，痛止经通。 （案 ） 陆氏妇癫症气郁痰凝治验 愿园 中 陆氏妇，年四十八岁，己巳三月。 医 气郁痰凝，挟火而升，谵语妄言，不时歌泣， 古 籍 脉数而虚，癫也，非狂。 珍 女贞子 甘菊花 制半夏 稀 五钱，盐水炒 二钱 二 抄 苏梗 制香附 海蛤粉 黑山 钱 一钱半 三钱 三钱 本 精 栀 一钱半 麦冬 三钱，朱砂拌 选 加生明矾五分、松萝茶三分。 ︵ 九 两剂而痊。 ︶ （案 ） 星士胡宝光长媳产后垂危再生 愿员 始末奇验 胡宝光星士长媳，福堂之妻，癸酉四月。 怀胎七月，因身热泄泻，胎动小产。素体质 弱，产后恶露无几。虽不腹痛，自觉膨胀，不无 瘀阻。微热口干，便泄未已，头汗体倦，骨节疼</w:t>
      </w:r>
    </w:p>
    <w:p>
      <w:r>
        <w:t>远远缘 烦，求救于予。诊其脉，左关弦紧，右脉浮数如 绵，知其恶血停留，虚阳外越。色脉谛详，神倦 汗多便泄，症属险极，亟宜益气养阴，兼除恶露， 以防汗脱。四月十五日方： 西党参 丹参 炒熟地 归 三钱 三钱，炒 四钱 身 炮姜 川芎 血余 青 一钱 五分 八分 六分，冲 皮 炙甘草 六分 六分 加藕汁一酒杯，冲。 竹 据述余诊后，复延一医诊视，以为因身热而 小产者究属客邪挟食，方用举卿古拜散加归、 亭 芍、山查、藿梗、香附、神曲、茺蔚子等。又一医 立方之意与前医方相仿佛，皆以余方为断不可 医 用。福堂乔梓精于星卜，而不精于医，因尔自卜 以决疑。乃尊占予方甚好，泰卦变需卦。翁曰： “需者须也，用也。”竟用予方服之，少顷安妥。 案 身热渐缓，饮粥一碗又半，神识清爽。午后便泄 三次，至二更时复有身热，胸闷腹膨，口干欲饮， 必须滚热汤饮之胸中方快，即此可知虚热而非 客邪实热愈明矣。 十六日：用党参、熟地、鳖甲、青蒿、归尾、香 附、炮姜、桃仁等。 又，十七日诊：服昨方，身仍大热不解，便泄</w:t>
      </w:r>
    </w:p>
    <w:p>
      <w:r>
        <w:t>远远远 数十次不止，口干喜饮滚热汤，气急神倦，腹膨 鼻煽，恶露全无，脉右数大而软，左脉弦紧而数， 彻夜不安。主家知其危笃，业已治㧟  具矣， 勉求立方。余见其头汗渐减，恶露未行，合之色 脉，尚有一线生机。方用扶阳益阴以退热、温 中、逐瘀、敛阴、固肠，俾恶露行而便泄止。若能 应手，尚可无虞。 中 西党参 炙鳖甲 归身 白 四钱 四钱 一钱半 医 芍 炙甘草 煨木香 炮姜 古 一钱半，炒 一钱 八分 五分 籍 陈皮 红曲 一钱半 三钱 珍 稀 上药九味，河水煎好去渣，加童便一小杯， 抄 冲服，再用禹馀粮五分、赤石脂五分俱研极细， 本 精 调和粥内饮之。如服毕，照数再用为最。用此 选 ︵ 调服，取其立止便泄，颛  固下焦之脱也。况 九 ︶ 肠胃空虚滑溜，非二味不复其粘着之性。所谓 下焦有病人难会，须用余粮、赤石脂者，职是故 耳。 煎剂之功，在于扶阳益阴、和营逐瘀、温中 厚肠。最妙者以红曲佐之，取其色赤入营而治   㧟（%   t    凶）：凶，险恶。   颛（'   " h   专）：专。</w:t>
      </w:r>
    </w:p>
    <w:p>
      <w:r>
        <w:t>远远苑 产后之恶露未尽者，合之童便之补阴散瘀，诚有 奇功。归、芍得木香、甘草调脾和营以厚肠，合 之炮姜之温通、陈皮之疏中，则恶露未有不从斯 而行矣。然不有益气、养阴、退热之党参、鳖甲 为君者合而用之，亦难图其成功也。所谓君臣 相宜，真足法矣。 予立方后，因病危笃，又延他医，亦云脉急 促，危在顷刻。方用荆芥、黑豆皮、琥珀、归、芍、 竹 丹、苓、炮姜辈，主人见渠方与予方大不同，戚友 议论纷纷，举家彷徨无措。福堂之岳母素信观 亭 音大士，将余方卜之神灵，随示大吉之签始敢煎 服。先将稀粥带热照数调和赤石脂、禹余粮与 医 服，服后即觉便泄大减。随将煎剂与服，服未两 时觉神识不定，病者又欲饮滚烫之粥，仍用二末 调和，服一碗之后渐渐睡着，微微之汗。约睡三 案 时，至酉时方醒，醒后壮热顿退，神识安静，便泄 亦止。至夜半恶露渐下，色红且多。从此腹亦 不膨，饮粥两碗，语言清爽，面色之浮光亦退，诸 恙悉安，惟觉其疲倦乏力，何足虑焉。设两日 间，病家狐疑，误投他剂，其不立毙者几希。自 此守服原方三剂，粥内二末自此而止。日来恶 露将停，食饮渐增。后因下床劳力，复又壮热、</w:t>
      </w:r>
    </w:p>
    <w:p>
      <w:r>
        <w:t>远远愿 便泄，饮入即泻，福堂乔梓又甚惶惑。予曰：“此 气虚劳复，固病后常事。”补中益气汤加赤石脂、 禹余粮煎服，三剂而霍然矣。继以归脾、八珍等 剂，调理收功。 （案 ） 王氏妇三阴疟治验 愿圆 王氏妇，年四旬，壬戌秋。 中 患三阴疟，每发在戌初。先寒后热，热甚于 医 寒，口渴喜饮。舌苔白腻，脉左弦右滑。迄今半 古 籍 月，已发五次。小柴胡汤加减。 珍 柴胡 葛根 黄芩 制 稀 八分 一钱半 一钱半，炒 抄 半夏 花粉 青皮 知母 一钱五分 一钱半 一钱 一钱半 本 精 白蔻仁 五分，研 甘草 四分 草果 五分，煨 选 加生姜五分，大黑枣两枚，去核。 ︵ 九 煎好去滓，露一宿。明日临期侵晨隔汤炖 ︶ 热服，如法服之而疟果止。 （案 ） 文学汪书蕉室人嘈杂症治验 愿猿 文学汪书蕉乃室，年逾三旬，甲戌孟秋。 胸中嘈杂，攸关心脾，议归脾法。 西党参 柏子仁 茯神 三钱 三钱，研 一钱半 远志 当归身 酸枣仁 七分，去心炒 一钱半 一钱半，炒</w:t>
      </w:r>
    </w:p>
    <w:p>
      <w:r>
        <w:t>远远怨 炙草 陈皮 七分 一钱 加桂圆五枚。 三剂而痊。 （案 ） 文学张敬斋内人外感泄泻治验 愿源 文学张敬斋乃室。 身热头疼，恶心不饥，兼之泄泻日数行。舌 苔白，脉沉小，左弦细。此夏感暑湿，热交秋而 竹 发，治宜解表疏里。 葛根 蔓荆子 半夏曲 一钱半 一钱半 一钱半，炒 亭 滑石 枳壳 山查炭 生甘 三钱，飞 一钱半，炒 三钱 草 泽泻 猪苓 六分 一钱 一钱半 医 加白蔻仁五分、葱白二枚。 一剂而热退，再剂而泄泻止。 案 （案 ） 陆半峰乃堂脾虚泄泻、带下治验 愿缘 陆半峰乃堂，年五旬又八。 脾虚挟湿，此便泄、带下之所由来欤。用香 砂六君子丸，每服四钱，食后滚水送下。进十 剂，便泄十减七八，而带下仍然。再用蜜丸补中 益气丸十剂，便泄固止而带下亦瘳矣。（服法附 后）</w:t>
      </w:r>
    </w:p>
    <w:p>
      <w:r>
        <w:t>远苑园 补中益气丸（蜜丸）六两，每早空心服三钱， 滚水送下。晚间临卧前再服三钱，炒米汤送下。 （案 ） 张竹坡乃室经停两月，畏寒、头 愿远 痛、呕吐治验 张竹坡乃室。 经停两月，时值仲冬，畏寒头痛，得食即呕， 中 腹中有块，左右相攻。此食填太阴，法宜疏表、 医 运食、止呕。（十一月二十日） 古 籍 老苏梗 藿梗 桂枝 广木 一钱半 一钱半 一钱 珍 香 淡茱萸 神曲 查炭 稀 八分 二分 三钱，炒 三钱 抄 小青皮 生甘草 八分 五分 本 精 加葱白两枚、川椒五粒，炒出汗。 选 又，二十一日：进昨方，畏寒渐减，腹块不 ︵ 九 攻，得食仍呕，呕出酸水食物，大便六日未解。 ︶ 先须解肌止呕，使上部松而大便自通。 老苏梗 半夏曲 陈皮 一钱半 一钱半，炒 一钱半 茯苓 广木香 乌梅肉 桂枝 一钱半 八分 三分 八分 神曲 江枳壳 三钱，炒 一钱半，炒 加左金丸五分，药汤送。 服后，欲呕之势顿平，少顷进饭亦不呕不 吐，大便亦解，甚结且畅，腹块已消，惟头疼畏寒</w:t>
      </w:r>
    </w:p>
    <w:p>
      <w:r>
        <w:t>远苑员 之势未罢。 二十二日：用羌活、秦艽、苏梗、半夏、枳壳、 陈皮 川芎 茯苓 焦谷芽 各一钱五分 一钱 二钱 三 钱 一剂而遍体小汗，从此畏寒、头痛若失矣。 （案 ） 浒关李东阳内人小产，壮热危症 愿苑 治验 竹 浒关李东阳乃室，年二十六岁。 胎怀七月，五月下浣因时热小产。产后热 亭 势更甚，头疼胸闷，舌苔糙腻，口渴喜饮，腹中微 痛，恶露全无，脉虚大而弦。邪乘虚入，若因壮 医 热而误进寒凉，危在反掌。当以生化汤加味，俾 恶露行而热渐退，庶有生机。 当归尾 三钱 川芎 一钱 桃仁泥 三钱 炮姜 案 生甘草 葛根 淡豆豉 陈 四分 六分 一钱半 三钱 皮 炒荆芥 防风皮 元胡 一钱，炒 一钱半 一钱半 索 一钱半，炒 加葱白两枚。前方归、芎、桃、姜、草五味即 生化汤也，后六味予增之。 翌日复诊，果然热缓、血下、渴减，解结粪成 堆，当进粥两碗。今晨又进如前，小腹尚阵痛，</w:t>
      </w:r>
    </w:p>
    <w:p>
      <w:r>
        <w:t>远苑圆 痛则血块随下。仍用前方去葛根、豆豉、防风， 加黑豆皮、广木香。再剂而热退血止，神识安 静，食饮倍增。继用异功散加归、芍、丹参。五 剂，精神愈健。再以八珍汤调理，数剂而痊。 终 中 医 古 籍 珍 稀 抄 本 精 选 ︵ 九 ︶</w:t>
      </w:r>
    </w:p>
    <w:p>
      <w:r>
        <w:t>竹亭医案女科卷二 古吴孙采邻亮揆甫著 门人程定治济霖 金传勋继文 侄兰生芳田 男鹤生于九 凤生茂常 同校 竹 亭 医 妇女经产杂症 案 （案 ） 凌景扬内人干咳无痰、气逆喉痒 员 治验 凌景扬内人，年逾三旬，丙子正月下浣。 素有肝气，发时块攻，经事将行，白带甚伙。 于去秋咳嗽，至今未已。 案云：咳嗽起自去秋，干咳无痰，气逆喉痒，</w:t>
      </w:r>
    </w:p>
    <w:p>
      <w:r>
        <w:t>远苑源 午后先寒后热，口舌干燥无津，不饥食少。阴虚 内热，阳虚外寒，气血两亏，脉象细小无力。还防 涉虚损之门，亟宜补肺生津，俾咳缓思食，庶可图 维，幸勿视为小恙而懈怠之。（正月三十日） 北沙参 淮山药 百合 款 三钱 三钱，炒 四钱 冬花 叭哒杏 生蛤壳 天 三钱 三钱，去皮尖 四钱 冬 炙甘草 麦门冬 一钱半，去心 五分 一钱半，去心 中 肥知母 一钱半 医 加老枇杷叶三钱，去毛蜜炙。 古 籍 进两剂，咳渐有痰，口舌有津，夜能睡，寒 珍 热、盗汗俱减，药颇相宜，惟脉仍如前耳。 稀 抄 又，二月初二日方： 本 精 北沙参 三钱 玉竹 三钱 柏子仁 三钱 叭哒 选 杏 川贝母 茯苓 炙 三钱，去皮尖 一钱，去心 一钱半 ︵ 九 甘草 淮山药 生蛤壳 天冬 五分 三钱，炒 四钱 一 ︶ 淮小麦 钱半，去心 四钱 加老枇杷叶三钱，去毛，蜜炙。 服三剂，如前安妥，咳嗽更减，气不逆，喉不 痒。 又，初五日方： 北沙参 山药 款冬花 茯 三钱 三钱，炒 三钱 苓 生蛤壳 芡实 黑苏子 二钱 四钱 三钱，炒 一钱</w:t>
      </w:r>
    </w:p>
    <w:p>
      <w:r>
        <w:t>远苑缘 紫菀 酸枣仁 天冬 半，炒 一钱半 一钱半，炒 一钱 半，去心 加枇杷叶三钱，去毛，蜜炙。 服药后，干咳十减七八，口舌干燥亦从此 而津液生矣。莫谓药之不灵也，特恐用之不 当耳。 又，初七日方： 西党参 三钱 山药 三钱，炒 茯苓 二钱 炙甘 竹 草 广木香 归身 白芍 五分 八分 一钱 一钱，炒 淡茱萸 天门冬 二分 一钱半 亭 加黑芝麻三钱、生蛤壳四钱。 服后寒热已止，非惟咳减津生，即大腹块痛 医 膨胀之势亦十去其半矣。 又，初九日：原方去白芍，加扁豆、款冬花、 女贞子各三钱。服之咳嗽十去其八，腹块及膨 案 胀俱平。连日饮粥，今已进饭碗许，食后颇安。 再四剂，咳嗽痊可，诸证向安，惟少有白带未 已。 十六日：用益气生津治带之法，调理而愈。 方以黄芪、党参、百合、款冬各二钱，生地、 牡蛎、茯神各三钱，二冬各一钱五分，炙甘草六 分，椿根白皮二钱，南枣三枚。</w:t>
      </w:r>
    </w:p>
    <w:p>
      <w:r>
        <w:t>远苑远 十剂而安。 （案 ） 陈元隆妾因咳嗽、喷嚏以致鼻衄 圆 常发治验 陈元隆侧室，嘉庆乙亥八月，年近三旬。 素有鼻衄，不时举发。经水应期，常多白 带。迩来因咳嗽而致鼻衄者居多，亦有时缘喷 中 嚏而来者亦不少。夫鼻乃肺窍，咳嗽、喷嚏皆属 医 于肺。肺为五脏之华盖而属金，金虚木旺，木挟 古 籍 火势而乘金，金叩则鸣，此咳嗽、喷嚏之所由来 珍 耶。甚至气逆火升，此又鼻衄直注而出也。再 稀 抄 验之脉，右寸虚数，左脉虚弦，又显有明征耶。 本 精 先治其衄，再商善后。（八月二十四日） 选 白花百合 侧柏叶 丹参 二两 四钱，炙 三钱 ︵ 九 知母 漂人中白 旱莲草 降香 一钱半 一钱 二钱 一 ︶ 甘草 钱 五分，炙 先将百合浸去浮沫，用河水四碗先煎百合， 煎至两碗，去渣，入后七味同煎至一碗，去渣，入 藕汁一酒杯冲服。 服后鼻衄即止，喷嚏减半。进第三剂，因稍 有喷嚏，鼻衄又出，些少即止。再剂仍无，共经 四剂甚妥。经水昨至，亦无他苦。</w:t>
      </w:r>
    </w:p>
    <w:p>
      <w:r>
        <w:t>远苑苑 又，二十八日方：服后方六剂，鼻衄全愈。 北沙参 侧柏叶 人中白 三钱 四钱，炙 一钱 降香 白茯苓 桑白皮 枇杷叶 一钱 二钱 一钱半 三 丹参 天门冬 钱，去毛，炙 三钱 一钱半 加炒黑荷叶一钱五分。 （案 ） 张敬修内人寒邪客肺，身热、咳 猿 呛、无汗治验 竹 横山张敬修内人，年二十五岁，季冬初五日 诊。 亭 平常经水约廿余日即至，自去年出嫁之后 经水愈觉趱前，或半月或数日一至。今于前月 医 二十九日畏寒发热，骨节痠疼，咳嗽不已。延邻 医治，用轻疏不应，随用玉竹、白薇、丹皮、黄芩、 紫菀、赤苓、旋覆花等治咳，而咳转剧。始问治 案 于余，诊其脉右寸浮紧，寒邪客肺。身热六日， 咳呛不已，舌苔腻白，经水适来，寒郁营分。亟 宜疏肺以免变迁，拟麻黄汤加味，兼治经水。 麻黄 杏仁 桂枝 生 四分，去节 三钱，研 八分 甘草 归尾 青皮 五分 一钱 八分 加生姜五分，白萝卜汁半小酒杯，冲。 进药未几即渐微汗，咳呛顿除，经水停而病</w:t>
      </w:r>
    </w:p>
    <w:p>
      <w:r>
        <w:t>远苑愿 霍然矣。 （案 ） 汪书蕉乃嫂身热、烦躁、胸闷、呕 源 吐治验 文学汪书蕉乃嫂，寡居，乙亥季秋。 肝火内郁，旧恙也。身热烦躁，新病也。新 病与旧恙相争，发为寒热，舌绛口干，胸闷兼呕。 中 木火郁而心神扰乱，肝风动而手臂颤振，语言错 医 乱，面容带笑，右寸浮小，左寸关弦数。势非轻 古 籍 候，深虑痉厥，拟逍遥散意。（九月初六日） 珍 柴胡 薄荷 鲜竹茹 淡黄 稀 七分 一钱半 一钱半 抄 芩 赤苓 青皮 广藿香 一钱半 二钱 一钱 一钱半 本 精 天竹黄 一钱半 丹皮 一钱半，炒 山栀 一钱半，炒 选 加梨汁一小酒杯，投生姜汁一匙，冲服。 ︵ 九 服后，身仍乍凉乍热，左足小腿热肿色红， ︶ 亦肝经气郁下注而成脚气，又恐挟肝火而上升 见厥。惟心烦欲笑之势减，两手臂颤振之势亦 缓。 又，初七日方：两关弦数，舌绛，呕吐，肝火 郁而阳明之肌热不解。法宜解肌、和胃、疏肝， 用柴、葛、芩、夏、生地、麦冬辈，不应。 又，初八日方：得汤则呕，身热七日不解，朝</w:t>
      </w:r>
    </w:p>
    <w:p>
      <w:r>
        <w:t>远苑怨 轻暮重，入夜壮热无汗，欲笑，心烦扰乱，口齿干 燥却不渴饮，不饥不纳，两关弦数。知其肝火上 逆，犯胃则呕。邪闭血分，入夜热甚。法当清解 血分之热，佐以疏肝、和胃、解郁，使其呕止、热 退，庶免痉厥之虞。 鳖血炒柴胡 小生地 丹皮 八分 三钱 一钱五 麦门冬 川郁金 青皮 分，炒 一钱半，去心 七分 八分 当归 一钱半 炒川椒 七粒 竹 煎好去渣，送左金丸六分。 服后，果然呕止热退，药用对症，效如影响。 亭 是方君以鳖血炒柴胡者，因肝血不足而邪 热内陷于阴，入夜尤甚者用之神妙。得生地、丹 医 皮、当归、麦冬凉血退热而和肝。再以青皮、郁 金疏肝而解郁。用川椒者，缘其得汤即呕、口多 涎沫，亦不无胃热而虫动，虫见椒则伏也。制方 案 颇善，而犹恐肝火上逆而呕吐，故最后又以左金 丸之入肝止呕。法备理明，一剂而呕止、热退 矣。 又，初九日方：清理余邪，肝胃并调。 小生地 粉丹皮 麦冬 三钱 一钱半，炒 一钱半 鲜石斛 天花粉 小青皮 通草 四钱 一钱半 八分 八 生甘草 分 四分</w:t>
      </w:r>
    </w:p>
    <w:p>
      <w:r>
        <w:t>远愿园 加乌梅肉二分、炒川椒五粒。 服两剂，夜能安睡，食饮渐贪，口不干燥，左 小腿之红肿脚气亦渐退。再剂，食饮更增。 又，睡后易于惊醒，多梦纷纭，神魂不静耳。 养阴安神，治在心肝。 炙鳖甲 小生地 麦冬 茯 三钱 三钱 一钱半 神 白芍药 酸枣仁 远 二钱 一钱半，炒 一钱半，炒 中 志 八分，去心炒 青皮 八分 半夏曲 一钱，炒 黑山 医 栀 古 一钱半 籍 加砂仁末二分，冲。 珍 进四剂，神安梦止，精神日健，诸恙俱平。 稀 抄 原方去半夏、山栀、麦冬，加归身、女贞子，再五 本 精 剂而健。 选 ︵ 九 （案 ） 文学陆鉴亭伯岳次媳齿衄不止治 ︶ 缘 验 文学陆鉴亭四伯岳次媳，孀居，丙子六月。 上牙龈齿衄不止，阳明胃土火逆上行。法 宜清降，以免眩晕之虞。 大生地 旱莲草 侧柏叶 四钱 三钱 三钱，炙 甘草 人中白 紫降香 炒蒲黄 五分 八分 一钱 一钱 血余 半 五分，冲</w:t>
      </w:r>
    </w:p>
    <w:p>
      <w:r>
        <w:t>远愿员 加活水芦根八钱（去节），藕节五枚（打碎）。 服后衄血即止，再剂霍然矣。 （案 ） 上舍钱云峰侧室腹痛、呕吐不禁 远 治验 上舍钱云峰侧室，呕痛症。 起自六月十四日，汤水入胃即呕，大腹阵痛 难忍，甚至于手指厥冷，二便不通，胸闷不饥，邀 竹 余诊治。细审病情，昨晚忽然腹痛，痛甚即呕， 呕不自禁，六脉沉小，气郁食阻，舌中淡黄，苔 亭 糙。痛剧防厥，素体质弱，恐难胜任。议和中 法，佐以定痛止呕为最。 医 制香附 广藿梗 半夏 三钱 一钱半 一钱半，姜制 厚朴 江枳壳 山查炭 八分，姜制 一钱半，炒 三钱 川椒 五粒，炒出汗 赤苓 三钱 案 加左金丸八分，研细冲入药汤内服。 服后，呕吐即止，痛亦渐减，至次日午前痛 止，大小便俱通。 又，复诊：呕止痛停，至夜半先寒后热，天将 晓又复寒战咬牙，后又发热口渴，热盛神昏不 语。至申刻热势方衰，语言清爽。面色带红，舌 苔淡黄（湿阻于内），小溲觉热，口干喜饮。始由</w:t>
      </w:r>
    </w:p>
    <w:p>
      <w:r>
        <w:t>远愿圆 气郁食滞，中宫暑湿交阻。服前药呕痛立止，而 暑湿之邪未解，入里与阴争故寒战，出表与阳争 故热盛。暑湿内伏，营卫不和，此寒热之所由来 也。法宜和解，以退寒热。 柴胡 葛根 瓜蒌仁 半夏 六分 一钱半 三钱 曲 藿香 黄芩 赤茯苓 一钱，炒 一钱半 一钱半 三钱 小青皮 枳壳 甘草 薄荷叶 一钱 一钱半，炒 四分 中 一钱半 医 加生姜一片、松萝茶二分。 古 籍 进一剂，寒止热缓，稍能纳粥，惟脐腹左右 珍 仍稍疼。原方去薄荷、枳壳，加淡茱萸二分。 稀 抄 再剂痛停。 本 精 又，经水适来，头疼，热仍未尽，口干不喜 选 饮，用小柴胡汤意。 ︵ 九 柴胡、甘草 黄芩、青蒿、当归、香附 各五分 各 ︶ 陈皮、川芎 瓜蒌仁 鲜荷 一钱五分 各一钱 三钱 叶 一小个 服后，头不疼，经水渐停，余热将清。继以 养胃和肝之剂，五剂而安。 （案 ） 吴师瞻内人呕吐、腹痛、气胀垂危 苑 治验</w:t>
      </w:r>
    </w:p>
    <w:p>
      <w:r>
        <w:t>远愿猿 木川吴师瞻内人，嘉庆乙亥二月三十日诊。 产后未满百日，始而经水淋漓，继而白带绵 绵。至二月望前，呕而腹痛，时作时止。医者皆 作肝气治，概用香燥破气疏肝之剂，呕痛愈甚。 以致汤药入胃即呕，呕之不止，甚至黑汁从肠中 泛出，黄浆自胃底翻来。愈呕愈痛，痛甚则胸腹 气胀，两臂直竖，有角弓反张之势。举家彷徨， 诸医束手，始求治于余。予谛审病情，兼察色 竹 脉。脉之右关虚而滞，左关细而弦，一呕而痛剧 难忍。前症毕集，危在顷刻，惟嘱家人备办衣物 亭 后事，且向予哭告求救，情惨极矣。予索想良 久，呕痛起于产后，脾土早已先亏，更兼贪食啖 医 荤，野味不禁，以致脾胃愈伤，中宫阻塞，痰凝气 壅，以故呕痛无已。必须急则治标，先以止呕为 最，使呕止而痛可渐平。医者不究呕痛起于产 案 后，误作肝气治，反以破气止痛为先，所以终无 成功而呕愈剧也。予于斯而深得病情，莫妙于 先理脾胃立止其呕。若不此之求，再呕必然汗 脱。吾何忍立视其毙哉，于是以代赭旋覆汤略 为更变，立救其呕以尽婆心耳。 西党参 旋覆花 制半夏 四钱 二钱，生绢包扎 干姜 代赭石 淡茱 一钱半 六分，炒 三钱，煅红醋淬</w:t>
      </w:r>
    </w:p>
    <w:p>
      <w:r>
        <w:t>远愿源 萸 紫沉香 五分 四分，切片 加开口川椒七粒，炒出汗。 煎好去渣，徐徐服。 更余时正值煎药，呕痛欲绝。少顷进药，徐 徐服毕。约一炷香后稍呕几口，却无药汁。随 又将原渣再煎服之，即不呕不痛，且睡其两时之 久，至鸡鸣方醒。醒后索饮米汤，饮后并不一 中 呕，神识安静。主人见药效如响应，鼓掌称快， 医 深感妙手回生。予应之曰：“吉人天相也。” 古 籍 三月初一日进诊：病者言语清爽，唯觉软倦 珍 音低。侵晨饮薄粥一杯，亦未呕痛。 稀 抄 原方加茯苓、藿梗、鸡内金各一钱五分，以 本 精 醒脾胃之滞，补中兼疏，诚善治脾胃之妙法也。 选 非熟读东垣、立斋、嘉言诸书，不能深悉其中之 ︵ 九 妙旨也。 ︶ 又，三月初三日诊：服前方，呕痛俱止，渐能 进粥，舌苔腻白，中心微黄，痰厚黏稠，大便秘 结，小溲涓滴。究属脾土不运，胃土未和。法宜 疏补兼施，自然清升浊降，不必多寻头绪。 西党参 薏苡仁 制半夏 三钱 四钱，炒 一钱半 陈皮 赤茯苓 大腹绒 旋覆花 一钱 三钱 一钱半 二 滑石 车前子 鲜石斛 钱，绢包扎 三钱 一钱半，炒研</w:t>
      </w:r>
    </w:p>
    <w:p>
      <w:r>
        <w:t>远愿缘 四钱 加沉香汁五分、枳壳汁六分、槟榔汁五分。 三汁和匀冲入前药汤内服之。 进一剂，小溲如注，出时且热。再剂，至酉 后大便解结粪如栗者四五枚，饮粥碗许。 初五日：清晨腹中又忽痛忽止，至灯后又大 便结粪成条者二三断，如此腹中松爽，毫不痛 矣。戌初予至，病者自述今自早至晚饮粥四碗 竹 矣，安妥如常。惟嫌其胁背刺痛不在肌肤，自觉 其经络中收束刺痛，此亦关产后失调，脾胃虚而 亭 气血不和，不能营养贯注，脉络滞涩之故耳。方 用西党参、归身、木瓜、杜仲、续断、山药、陈皮、 医 广木香等，五剂而前症悉除。 （案 ） 张敬修乃室经水过多，血下成块 案 愿 治验 张敬修内人。 经水延绵，血去过多，业已八日，犹未停止。 脉右虚小，左脉虚大，阴亏阳弱。正值大暑，血 下成块，形如鱼肠，腥秽不堪。肝脾两伤，亟宜 扶土滋木，引血归经。俾其速止，庶无他虞。 建莲肉 淮山药 南枣 三钱，去心 三钱，炒 五枚，</w:t>
      </w:r>
    </w:p>
    <w:p>
      <w:r>
        <w:t>远愿远 炙甘草 制首乌 炙鳖甲 人 去核 六分 三钱 三钱 中白 旱莲草 侧柏叶 伏龙 一钱 一钱半 四钱，炙 肝 牡蛎 三钱 四钱，煅块 加炒黑荷叶一钱五分、血余五分，研冲。 三鼓进药，夜半下血两小块。鸡鸣时又下 一小块，较未服前血下稍减，块亦稍小。 又，复诊方：脉形如昨。 中 西党参 山药 杜芡实 五钱 三钱，炒 四钱，炒 医 茯苓 制首乌 炙草 女贞子 古 一钱半 三钱 六分 三钱 籍 蒲黄 山萸肉 炮姜 旱莲 一钱半，炒黑 一钱半 五分 珍 稀 草 一钱半 升麻 三分，蜜炙 抄 加伏龙肝四钱，大南枣三枚（去核）。 本 精 进一剂，至次日辰刻血块停止，且散血亦 选 无。 ︵ 九 又，复诊方：昨以引血归经法，血止块停。 ︶ 西党参 制洋参 淮山药 四钱 一钱半 三钱，炒 芡实 炙甘草 女贞子 白芍药 三钱 六分 三钱 一钱 归身 酸枣仁 制香附 半，炒 一钱，炒 一钱半，炒 二 钱 加南枣四枚，去核。 服六剂，神健睡安，惟食不加餐，头时眩，白 带多。原方去洋参、芡实、枣仁，加川芎、制首</w:t>
      </w:r>
    </w:p>
    <w:p>
      <w:r>
        <w:t>远愿苑 乌、益智仁、云茯苓、椿根白皮等，调治八剂而 痊。 （案 ） 予小女日晡发热，夜间更甚治验 怨 予小女，年十一岁。 时值四月，素喜贪凉，忽身热头痛，当用荆、 防、羌、芎、楂、麦辈。服之遍体汗出，惟小腿之 下未出，从此渐减。已后晡时渐热，夜间更甚， 竹 口渴喜饮热汤，食饮减，小溲赤。每至天明热渐 缓，究未能退清。如此三日，始因畏药而竟不服 亭 药。继缘夜热增盛而不能任意戒药，于是用小 生地、丹皮、薄荷、青蒿、黄芩、甘草六味，加姜、 医 枣。煎服一剂而晡时之热顿止，再剂而夜热全 清矣。药用得当，捷于桴鼓。 案 （案 ） 钱云峰侧室时邪内伏，寒热、咳 员园 呛治验 钱云峰侧室，五月十九日。 忽身热头痛，胸闷咳呛，口干不喜冷饮，舌 苔黏滞淡黄，脉俱沉细。时邪内伏，凛凛畏寒， 四末清凉，入夜热盛，阴虚体质最虑邪陷，是非 轻候。议和解法，以冀周体微汗为妥。</w:t>
      </w:r>
    </w:p>
    <w:p>
      <w:r>
        <w:t>远愿愿 蔓荆子 葛根 川芎 薄荷 一钱半 一钱半 一钱 叶 黑苏子 橘红 查炭 一钱半 一钱半，炒 一钱 三钱 防风皮 鲜竹茹 一钱半 一钱半 加生姜皮六分、葱白一枚。 进一剂，汗出热退，头痛止，肢末温，脉之沉 细渐起。唯舌胎如前，口干无味，便结不爽，小 溲短少。邪退胃未和，清胃调中自平。 中 鲜石斛 四钱 半夏曲 一钱半 花粉 一钱半 麦 医 冬 焦谷芽 黑苏子 甘草 古 一钱半 三钱 一钱半，炒 四 籍 陈皮 山查肉 分 一钱半 三钱，炒 珍 加鲜荷叶一小个。 稀 抄 服四剂而诸恙向安矣。 本 精 选 （案 ） 费天如内人寒热、滞下腹痛点滴 ︵ 九 员员 治验 ︶ 费天如内人。 寒热滞下，色兼红白，表里俱病，昼夜无度， 腹痛点滴，脉象沉滞。乃暑湿之邪感于盛夏，发 于秋后，又为寒凝食积，郁而成痢。不饥纳少， 防有噤口之虞。 淡豆豉 薤白 广木香 滑 三钱 三钱 一钱，切 石 大腹绒 桔梗 五谷虫 三钱 一钱 一钱 一钱半，炙</w:t>
      </w:r>
    </w:p>
    <w:p>
      <w:r>
        <w:t>远愿怨 甘草 山查肉 红曲 广陈皮 六分 三钱，炒 三钱 一 钱半 加煨姜三片。 前方两剂，滞下全瘳，继用苡仁、扁豆、木 香、陈皮、茯苓、炙草、藿梗、砂仁、鸡内金养胃调 脾，四剂而健。 （案 ） 王南乔乃室伏邪误治垂危治验 竹 员圆 王南乔乃室，伏邪垂危症，年六十三岁。 于丙子九月初旬得伏邪症，身热，舌苔白， 亭 有汗，右胁刺痛难忍，咳嗽胸闷。医以牛蒡、杏 仁、枳壳、丝瓜络等以泄肺热，不应。两日后更 医 医，医用羚羊角、生地、丹皮、青蒿、地骨皮辈以 泄肝热，不应。又用生地、豆豉同捣作黑膏法， 再佐诸寒凉，服后愈觉身热，右胁益加刺痛，昼 案 缓夜甚，有时昏语，耳聋，口渴不喜冷饮，头汗粘 手。举家彷徨，乃延余治。余至医已立方于前， 用鲜生地、羚羊角、茅根、黄连，一派寒凉尤甚于 前，且生地用一两五钱。余诊其脉，右寸关滑数 而大，按之无力，知其痰火非实，因立阻前方断 不可用。盖现在口渴不喜饮冷，舌胎腻白，情已 大露。再观其身热、咳呛、气逆、痰稠，明明是客</w:t>
      </w:r>
    </w:p>
    <w:p>
      <w:r>
        <w:t>远怨园 邪内蕴，湿痰中停。不此之求而概以寒凉遏抑， 邪无从出，以致耳聋、昏语、神识模糊，变症蜂起 矣。倘再误治，定然昏厥痰升而脱矣。为此时 计，亟宜清解肺胃之邪，兼以和中退热，为紧要 关头。（重阳日方列下） 荆芥穗 葛根 防风 瓜蒌 一钱半 一钱半 一钱 仁 薄荷叶 秦艽 青皮 二钱 一钱半 一钱半 八分 中 淡黄芩 一钱半 块滑石 三钱 赤苓 二钱 医 加沉香汁三分、梨汁半酒杯、生姜汁一钱， 古 籍 三汁和匀冲入前药汤内服。 珍 服后未几，自觉热势渐退。至夜半后，少有 稀 抄 烦躁昏语，舌之白苔顿退。 本 精 又，初十日诊：身热已退，而神识尚似清非 选 清，汗出粘手，咳频痰稠，气逆耳聋，脉形如昨。 ︵ 九 再以肺胃并调，俾清肃之令下降，则胃中痰火湿 ︶ 浊亦可从斯而除矣。 大沙参 鲜石斛 鲜竹沥 三钱 五钱 五钱，冲 麦冬 枇杷叶 川贝母 一钱半 三钱，去毛，炙 一钱半， 赤茯苓 甘草 白杏仁 去心 二钱 五分 三钱 加生谷芽一两，煎汤代水。 服后，咳呛大减，稠痰甚少，耳聋减，口不 渴，且知饥。申后予至，已进粥三次，据述约有</w:t>
      </w:r>
    </w:p>
    <w:p>
      <w:r>
        <w:t>远怨员 四碗，与三日前之不饥食少大相远矣。 又，十一日诊：原方去贝母、赤苓，加南枣、 淮小麦各三钱。服后食粥日增，诸恙渐退，惟夜 来汗多，表气未固，少有咳呛，右胁稍疼，宜以益 气宁嗽为法。 生黄芪 清阿胶 北 二钱，盐水炒 三钱，蛤粉炒 沙参 南枣 叭哒杏 酸 三钱 三钱，去核 三钱，去皮尖 枣仁 一钱半，炒 远志肉 一钱，炒 茯神 二钱 黑芝 竹 麻 二钱，炒 加左牡蛎六钱。 亭 服五剂，诸症悉除，继以归脾汤调理，数剂 而愈。 医 （案 ） 孙妪喘咳冬甚，贫苦惜费，奇方 员猿 神验 案 孙妪，舟人。 素有咳喘症，交冬更甚，肺俞畏寒，喘咳频 增，闻烟、酒则愈咳。年五旬又四，交冬即发者， 贫妇不免单衣食薄，舟中又不能避风寒，所以咳 无停而常有畏寒兼喘之势。欲求方愈疾而又惜 费，余怜其贫苦而想一省，便简易之方以应之。 药虽平淡，实有至理存焉，因识之。</w:t>
      </w:r>
    </w:p>
    <w:p>
      <w:r>
        <w:t>远怨圆 生白果肉 胡桃肉 二十一粒，去心衣 两枚，连皮用 冰糖 鲜生姜 五钱 一钱五分 四味共捣极烂，用滚水冲服，连渣齐饮。每 早、晚各饮一服，无间。 遵法服之五日，不第喘咳止，而畏寒之势顿 平矣。后偶遇寒冷、劳力复发，如法行之，一服 而止。予乃一时之灵机，竟成千古之秘方。先 中 大人云：“神奇平淡中”，信不诬也。丙子孟冬， 医 适洞庭吴勉斋世兄内人，每交冬令不时喘咳，夜 古 籍 来尤甚，向予索单方，予即将此方与服。据述两 珍 稀 日服四服而喘咳全愈，深感方之奇妙，予闻之甚 抄 快。 本 精 是方也，唯外感风寒而致身热、头疼、鼻塞、喘咳 选 者则禁服。竹亭再识 ︵ 九 ︶ （案 ） 周氏妪胃土衰败，舌起雪花苔不 员源 治症 周氏妪，年逾七旬。胃土衰败，舌起白胎， 不治症。 病由感冒而起，邪退正虚，日进滋补，胃土 不醒。是以不饥纳少，厌厌不乐，体倦神怯，怵 惕不寐，心营虚而胃土之精衰。诊其脉，左寸虚</w:t>
      </w:r>
    </w:p>
    <w:p>
      <w:r>
        <w:t>远怨猿 涩，右关耎小无神。视其舌，舌形胖大，胎白如 雪花片散布于舌上者，乃胃气败也，难以许治， 拟益胃养营法以尽人工。 方用建莲肉、淮山药、大南枣、柏子仁、茯 神、枣仁、益智仁、广皮白、炙甘草等治之，不数 日而逝。 杨云峰《舌胎论》云：“舌起白苔如雪花片者，脾冷 而闭也，不治。”正与余之论胃土之精衰者，暗相符也。 竹 盖舌乃心苗，心火不能生胃土，精气衰败，故有此点见 之耶。 亭 （案 ） 陆诚斋室人感冒风邪，咳嗽、头 员缘 疼治验 医 陆诚斋室人。 素体畏热贪凉，易于冒风，咳嗽头疼鼻塞， 案 舌苔边白中黄。进疏肺药，诸恙少平，而头疼、 咳嗽究未尽彻，拟清疏法。 四月初八日 蔓荆子 马兜铃 冬桑叶 一钱半 一钱 一钱半 苡仁 生谷芽 款冬花 黑苏子 三钱 五钱 二钱 一钱 百合 广皮白 半，炒 二钱 八分 加老枇杷叶三大片，去毛，蜜炙。 服五剂，头疼止，咳嗽十去其八矣。原方去</w:t>
      </w:r>
    </w:p>
    <w:p>
      <w:r>
        <w:t>远怨源 蔓荆子、马兜铃，加北沙参、茯苓，五剂而痊。 （案 ） 李鸣山内人寒热内蕴，头重、呕 员远 恶治验 李鸣山内人。 似寒似热，头痛且重，呕恶痰涎，小溲赤痛， 腹膨时疼，经水匝月未行，骨节痠疼，脉象沉小， 中 病起数日，食饮不贪。乃风寒内蕴，兼之肝胃不 医 和，法宜疏通，俾经行，庶乎渐安。（四月初六日） 古 籍 蔓荆子 老苏梗 广藿梗 一钱半 一钱半 一钱半 珍 陈皮 小青皮 生香附 赤茯苓 稀 一钱 一钱 二钱 三钱 抄 川芎 制半夏 秦艽 一钱 一钱半 一钱半 本 精 加葱白二枚。临服入生姜汁三小匙冲。 选 又，复诊方：服前方两剂，二便通利，头痛 ︵ 九 缓，惟干呕、小腹疼、经水未行。拟疏表和里法， ︶ 冀其经转为安。 蔓荆子 白池菊 川芎 花 一钱半 一钱半 一钱 粉 瓜蒌仁 淡茱萸 藿香 一钱半 三钱 三分 一钱半 木香 黑山栀 生香附 半 八分，切片 一钱半 二钱 夏 一钱，炒 加鸡内金二钱，炙。 服两剂，经行，其余全愈。</w:t>
      </w:r>
    </w:p>
    <w:p>
      <w:r>
        <w:t>远怨缘 （案 ） 金竹溪内人肝气作楚，寒热、块 员苑 攻治验 溧阳金竹溪内人，年近三旬。 素有肝气，发则块痛攻冲，内热畏寒，头疼 汗冷，腹膨胁胀，不饥欲呕。种种见证皆肝胃为 患，两关弦紧而滑。速宜疏肝和胃，以免痛厥。 （四月二十八日） 制香附 三钱 老苏梗 一钱半 广藿梗 一钱半 竹 川芎 淡茱萸 广木香 半夏曲 一钱 四分 八分 一钱 青皮 当归身 半，炒 一钱 一钱半 亭 加生姜渣五分、鸡内金二钱，炙。 进一剂，诸证顿平，再剂全安。 医 （案 ） 予妹脂瘤廿载自溃治验 员愿 予妹脂瘤自溃症治验。 案 年未及笄，左臀外侧起一小核如黄豆大，不 痛不痒，无足介意。日渐月积，大如胡桃，后大 如酒杯，亦毫不觉其痛痒。惟其不痛不痒，累月 穷年，甚至大如茶杯，肉色不变，拊之似软，坐之 将平于椅。至嘉庆戊寅五月始渐自溃，计其年 月，迄今二十载矣。初溃时流滋水，渐小其半。 因炎热洗浴，两日后又渐大，少有疼痛，行步牵</w:t>
      </w:r>
    </w:p>
    <w:p>
      <w:r>
        <w:t>远怨远 强。以手捺之，瘤内脂片随出，其形如梅花瓣， 色白光滑。于是又以两手大指按瘤四围，中间 脂片层层叠出，不觉痛痒。视其瘤头溃处胬肉 高突，根窠坚固。予详审原由，始缘气血充和， 瘤故日渐长大，二十年来气血渐衰，瘤亦自溃。 幸喜脂瘤，尚可图治，然亦须气血并补。用探本 穷源之法温补下焦为最当，不然脾胃衰惫，气血 中 不复，滋水淋漓，究难完口，终成不救者伙矣。 医 丹溪云：“臀居僻位，气血罕到之处，最不易治。” 古 籍 正谓此耳，故寒凉尅伐之药所宜深戒者也。乃 珍 拟养营汤加附子，藉温补气血为紧要。至于瘤 稀 抄 口之胬肉外，以自制之白云散点之，用膏药护 本 精 之，五六日而胬肉腐落。（白云散记《时百珠囊 选 方》卷三十页内） ︵ 九 如此内服外点，根窠之坚固者渐松。再以 ︶ 手拊之捺之，瘤中又有白条如笔管者约二三寸 长，捺出一二条或三四条，间有如豆渣者出之亦 复不少，再按之犹有坚硬未化者。内服前方，外 又用三品药线纳入瘤中二三分，仍以膏护。四 五日后，坚硬者亦渐化为稠脓而出。内服之方 仍以前方出入之，外以去腐生新之药搽之，渐自 肉长肌完。未一月而收全美之功矣，快哉！</w:t>
      </w:r>
    </w:p>
    <w:p>
      <w:r>
        <w:t>远怨苑 （案 ） 姚元章女虚劳，寒热、咳嗽几危 员怨 治验 姚元章女，虚劳危症治验。 年十六岁，天癸未通，素体质薄。向来便 溏，日二三次，面色痿黄。今夏患疟，寒热交作， 已后似寒似热，蔓延日久，咳嗽有汗，不饥纳少， 大便愈溏，较前倍增，气怯神弱，肌体羸瘦，药投 罔效，渐成虚劳。于戊寅九月十一日始问治于 竹 余，余诊脉辨色，面无神彩，脉之右寸微若秋毫， 关则虚小，尺软如绵，左脉弦细乏力。知其肺脾 亭 大亏，而肾阳不足以生脾土，则肺气愈弱。心肝 久虚，而肾阴不足以滋肝木，则心血少充。无怪 医 乎咳嗽寒热，食减便泄，而致天癸未通也。阴阳 两亏，虚劳之征也，难以许治。怜其幼年丧母， 望治情殷，谛思良久。肺脉虽如秋毫之微，而他 案 脉未败。面色虽无神采，而夜间尚能安睡。寒 热虽有，而汗出尚不淋漓。平素大便溏薄，今则 倍增水泻，乃肠中之湿邪下注，究非脾阳之下降 可比也。再舌中腻黄腐烂，四边淡白，食不知 味，口干欲饮，此又胃中之湿阻不化，以致清浊 不分，而升降不灵也。是以上则耳聋，下则便 泄。种种情事，虚中挟滞。滞者壅也，郁也。知</w:t>
      </w:r>
    </w:p>
    <w:p>
      <w:r>
        <w:t>远怨愿 其意者，可以神明变化之，因立方以救之。方用 补肺和中，先调肺胃，少佐养阴退热之品，疏补 兼施。服后咳缓热减，舌胎渐退，从此增损，取 不润不燥之法，而便泄渐退，如平时之溏，食饮 日增。 又，九月二十五日复诊：前用疏补兼治，诸 恙少退。今值霜降节令，阳弱阴虚之躯，更宜加 中 意留神。 医 西党参 淮山药 芡实 古 四钱 三钱，炒 三钱，炒 籍 苡仁 炙鳖甲 青蒿子 沙参 三钱，炒 三钱 一钱半 珍 地骨皮 五味子 禹余粮 稀 三钱 一钱半 五分，研 三钱 抄 加枇杷膏三钱，冲。 本 精 服三剂，寒热退清，咳嗽大减，舌胎退，惟嫌 选 娇红光滑无苔。此胃阴未复，津液未充也。 ︵ 九 原方去鳖甲、青蒿，加款冬花三钱、生蛤壳 ︶ 四钱、益智仁一钱。 再服三剂，咳嗽十去八九。据述平常可吃 饮五六小碗，今可进三四碗，夜来两小碗。虚 劳之症大有生机矣，从此节食避风寒则更有益 焉。 又，十月初一日诊：气血稍和，脾肺渐调，右 寸脉指下按之亦稍有力矣。其右尺之软如绵者</w:t>
      </w:r>
    </w:p>
    <w:p>
      <w:r>
        <w:t>远怨怨 渐转濡小，而浮分按之似无也，是属佳兆。再拟 气血并补、温胃固肠之法。俾脉络流通，阴阳交 和，预为行经之计，且素有之便溏亦可从斯而止 矣。 炙黄芪 西党参 淮山药 二钱 三钱 三钱，炒 炙草 白扁豆 鹿角霜 当归身 八分 三钱，炒 一钱 麦冬 诃子肉 左牡蛎 一钱半 一钱半 五分，煨 四钱， 煅 竹 加南枣四枚，去核。 进三剂食饮更增，舌之娇红光剥无苔今将 亭 转正色。再三剂，夜来背心之热止，且素有之便 溏亦止矣。 医 又，十月初七日方： 炙黄芪 西党参 北沙参 砂 二钱 三钱 三钱 仁 五分 鹿角霜 一钱半 鳖甲胶 一钱半 海螵蛸 二 案 牡蛎 菟丝饼 钱 三钱，煅 一钱半 用浸胖鹿筋二两煎汤代水。 虚劳危症，进药月余而收全功，亦再生之幸 也。 服此数剂，继用丸药以俟经行，方用八珍汤 加制香附、乌鲗骨、鹿角霜、女贞子、红花、砂仁 等，炼白蜜为丸，桐子大。每服五钱，清晨炒米</w:t>
      </w:r>
    </w:p>
    <w:p>
      <w:r>
        <w:t>苑园园 汤送下。 服未一月，天癸已通。再一月气血充足，肌 体丰盈，深感余德。斯症设非明辨详察，欲生也 难矣。 （案 ） 邢天一乃堂虚劳，咳嗽、外寒内 圆园 热治验 中 邢天一乃堂，虚劳咳嗽症，年四十一岁。 医 咳嗽旧恙，交冬频发。外寒内热，卫阳虚而 古 籍 营阴不足。经水淡少，脉象细而小数。冬至在 珍 即，痰红已见，加意图维。 稀 抄 生黄芪 北沙参 淮山药 二钱 三钱 三钱，炒 本 精 天冬 一钱半 侧柏叶 三钱，炙 干百合 五钱 左牡 选 蛎 紫菀 款冬花 四钱，煅 二钱 三钱 ︵ 九 加银杏十四粒（去衣），紫衣胡桃肉一个（连 ︶ 鬲板）。 进两剂，痰红已止，其余未平。 又，复诊方：痰红虽已，而咳嗽喉痒，气逆上 冲。肾阴亏而相火凌金，还恐血溢，拟金水相生 法。 陈阿胶 大熟地 天冬 三钱，蛤粉炒 四钱，水炒 麦冬 西党参 干百 一钱半，去心 一钱半，去心 二钱</w:t>
      </w:r>
    </w:p>
    <w:p>
      <w:r>
        <w:t>苑园员 合 玉竹 甘草 叭哒杏 四钱 三钱 八分 三钱，去皮尖 加紫衣胡桃肉一个，连衣鬲。 服数剂而痊可，此方甚妙。 （案 ） 沈裕昆侄女经水适来邪热内陷 圆员 药误不治症 沈裕昆侄女，经水适来邪热内陷不治症，年 十九岁。 竹 经断身热，血室空虚，时邪内陷。医用犀角 地黄汤佐芩、连辈一派寒凉之剂，数日来身热愈 亭 增，神识不清，耳聋呓语，变症蜂起。戊寅七月 十九日，门人金书山荐治于予。诊其脉，右部软 医 大，按之无力；左关弦细，尺脉细小难寻。口虽 干而不喜冷饮，身虽热而不烦躁，齿唇焦燥，舌 胎灰黑，拊之有津。就证脉而详谛，寒凉难投， 案 岂知医者今又定犀角地黄汤合竹叶石膏汤，群 药不计。斯时已更余，尚有一医未至。余与主 人云：“昨既进凉剂，热反增，证反重，未敢再投， 予立一方以俟明眼裁正。”同书山议用大生地、 生鳖甲、麦冬、丹皮、知母、石斛、青皮、归尾、桃 仁泥、鲜稻根须等，留方而别。至二十四日书山 会予，知前方占卜未服，仍延前二医及书山诊</w:t>
      </w:r>
    </w:p>
    <w:p>
      <w:r>
        <w:t>苑园圆 治。延书山者，缘其家之伙与书同乡契友也，虽 然而其家议论纷纷，不能专主于书山，故终无济 于事也。连日医以生地、丹皮辈合利小便法，二 三日不应。复又用犀角、生地等合蝉衣、板蓝 根、牛蒡子以化斑，三日来热仍不退，神识愈昏， 食饮不贪，日泻稀粪二三次。又用清燥救肺法， 而热仍如前，病势甚笃。复属书山求治于余，往 中 视之，热已十三日之久，而一毫未减，食饮不进， 医 午后想食西瓜，约饮半杯而稀粪直溜，此等情境 古 籍 岂是退病之象也。身热干燥，神识乍明乍昧，语 珍 言似清非清，舌色红润，中心灰黑。病由经水适 稀 抄 断而起，血室空虚，邪热内陷。徒事清热，热非 本 精 实热；徒以散邪，而邪已内陷于血室空虚之所， 选 徒清、徒散均无益焉。是以《内经》有无犯胃气 ︵ 九 及上二焦之论，仲景《少阳条篇》有适断空虚邪 ︶ 陷一说，明指少阳胆腑，亦有三禁，与经文暗相 符欤，各有深意。神明变通，全藉心领意会，始 能得其妙旨，岂泛泛医流辈所能深悉其意者也。 况此等症最易变迁，如前之脉则右大左小，今则 两关浮弦、尺脉小数而按之无力，又非前比。变 端不一，岂可同日而语哉。今病已危险，若再延 误，措手不及矣。为此时计，宗启玄子育阴存津</w:t>
      </w:r>
    </w:p>
    <w:p>
      <w:r>
        <w:t>苑园猿 以退内陷之热，合之仲圣《少阳篇》血海空虚邪 陷胆腑之小柴胡合而成方，以冀转机。不此之 求，恐肝风一动，劲厥随之，又当如之何耶。案 定方成，适前医至，即于方中加其茯神，甚属合 宜。方列于下，七月二十四日定： 大生地 炒当归 白芍 五钱 一钱 一钱半，炒 柴胡 淡黄芩 煨葛根 花 一钱 一钱半，炒 一钱半 粉 一钱半 甘草 五分 麦门冬 一钱半，朱砂拌 小青 竹 皮 炮姜 茯神 八分 二分 二钱 服后，头面遍体俱有微汗，诸恙渐平，问答 亭 明白，斑消泻停，耳聋亦减，且能饮粥些少，大有 转机之征也。次日主人缘病势转轻，俗情惜费， 医 乃不延余而仍邀前医与书山同议。前医案云： “服昨药微躁微汗，斑退泄止，神识渐清，大有转 机之象，仍宗竹亭先生法，略为损益”等语。即 案 予昨方内去葛根、炮姜、青皮，加丹皮、川贝、钓 藤钩，其余悉照予方，末后书山加鲜荷叶一小 个，此二十六日书山会予细述之。是日延诊，书 山用育阴存津法，前医加入人参白虎汤，据述服 后反觉躁扰不宁。二十七日书山用阿胶黄连 汤，前医至以为不然。医用玉女煎法，服后书山 云较前更重，甚至昏沉不语。主家从此停药，延</w:t>
      </w:r>
    </w:p>
    <w:p>
      <w:r>
        <w:t>苑园源 至八月初七而逝，诚可惜哉。 （案 ） 吴师瞻内人湿脚气症治验 圆圆 吴师瞻内人，脚气症，己巳正月二十日诊。 脉右虚左弦，肝脾两亏，湿热下注，两足肿 痛，屈而不伸，紫斑成朵，证名湿脚气，古称壅疾 者是也，宗东垣疏理肝脾，是为上策。 中 屈而不能伸者，病在筋。伸而不能屈者，病在骨。 医 肿而痛者为湿脚气，宜清热利湿搜风。挛缩枯细痛而 古 籍 不肿者，名干脚气，宜养血润燥。 珍 黄芪皮 焦冬术 茅山术 稀 三钱 二钱 二钱，炒 抄 茯苓 全当归 炙甘草 怀牛膝 三钱 一钱半 八分 二 本 木瓜 小青皮 川黄柏 精 钱 三钱 一钱 一钱，盐水炒 选 川木通 一钱 ︵ 九 加杉木梢五钱。 ︶ 外用鲜橘叶三十片、杉木梢三两煎汤，淋洗 足腿肿痛处。 服五剂，两足小腿肿痛十去六七，皮起绉纹 而少痒，且能伸屈，非前之拘挛可比，紫斑亦退 其大半矣。原方去木通、青皮，加白芍、五加皮， 再五剂而痊安。</w:t>
      </w:r>
    </w:p>
    <w:p>
      <w:r>
        <w:t>苑园缘 （案 ） 谈禹范襟兄乃室产后腹痛误作 圆猿 肠痈几危 谈禹范襟兄乃室，己卯五月。 产后恶露未尽，缠绵两月有余。小腹时痛， 血块偏左，偶发寒热，食后作胀。脾土亏而肝木 不舒，防其腹大块攻。皆由产后失调耳，况右关 虚大，左关弦急，又显有明征耶。 西党参 三钱 焦冬术 一钱半 茯苓 一钱半 陈 竹 皮 当归身 广木香 白芍 一钱 一钱半 八分 一钱半， 炙草 女贞子 制香附 炒 七分 三钱 二钱 亭 加阳春砂仁四分，研细冲。 进药五帖，食饮增倍，每次可吃饭两小碗， 医 胀势大减，痛亦渐缓。惟块尚在，此产后积血而 成，原不易去，必待气血充和方能渐消，若不加 意调治便为终身之累。 案 复诊：原方去白芍、香附，加川芎、益智仁 等，服后诸恙俱减。因腹块未消，不时作痛，病 者性急，轻信旁言，疑生外症，因延疡科治。医 竟作肠痈论，用当归、桃仁、元胡索、五灵脂、益 母草膏辈，佐攻伐破血之法，不应。又用平肝、 活血、行气之剂，又不应。复更疡科，用破气、泄 肝、导气、散痈之法四五帖，亦不应。二医皆以</w:t>
      </w:r>
    </w:p>
    <w:p>
      <w:r>
        <w:t>苑园远 为肠痈，且云已有作脓之势，药宜内托排脓，不 日开刀见脓痛自缓等语，使病者闻之心惧胆怯。 自觉廿余日来，块益坚，痛益盛，且连日食饮大 减，即杯许之饭不能下咽。头汗常有，夜不能 寐，肌肉消瘦，颈耎头垂，四肢乏力。举家踌躇， 因买舟延余一决，如果肠痈再请前医，否则仍就 予治。予曰前已决定，无庸再决。因而立案疏 中 方以亟救之，迟则不及矣。六月初九日方案列 医 下： 古 籍 产后失调，瘀血凝滞，结而成块，块偏于左， 珍 迄今三月。结块时痛，大如碗口，偶尔寒热，不 稀 抄 时腰疼。疡科不明产后变端，误认小肠痈，妄投 本 精 破血散气、通经导滞之药，以致块坚痛增，小溲 选 不爽，食饮维艰，肌瘦神疲，脉象虚软，气血日 ︵ 九 亏，郁而不散。诛伐无辜，弄假成真，深可痛恨。 ︶ 如果小肠痈，当小溲数如淋，身皮甲错，腹痛异 甚，按之濡如肿状，身无热，再验之于左尺脉独 数，知小肠痈之脓已成也，宜以药内溃之，亦无 庸刀针开之。今既无此形，无此脉，何可妄治。 自予审之乃产后气血大亏，营卫失调，恶血阻 络。理应调摄脾胃，和其气血。俾营卫流通，食 饮渐增，庶几块消痛止矣。</w:t>
      </w:r>
    </w:p>
    <w:p>
      <w:r>
        <w:t>苑园苑 西党参 焦冬术 白扁豆 三钱 一钱半 三钱，炒 茯神 益智仁 柏子仁 女贞子 二钱 一钱二分 三钱 归身 制香附 杜仲 川 三钱 一钱半 三钱 三钱，炒 续断 一钱半 加橘叶三大片。 外用冲和膏，先将葱白头煨烂同捣，临用和 入麝香一分，睡时带热贴痛块上，绵纸盖上，软 绢扎之。逐日如法，共换三次。 竹 又，六月十三日复诊：服前初九日方四剂， 左腹块痛十减其五。敷药三日，块亦渐小，夜能 亭 安睡，腰疼大缓，食饮亦增，小溲不滞。药服颇 合，仍宗前方出入，不用外敷之法。 医 西党参 淮山药 白扁豆 三钱 三钱，炒 三钱，炒 茯神 酸枣仁 制首乌 白芍 二钱 一钱半，炒 三钱 药 一钱半，炒 归身 一钱半 广木香 七分 杜仲 三钱， 案 陈皮 砂仁 炒 一钱半 六分 加鲜橘叶三片。 服五帖，左腹块痛已止。其块大如碗口者， 今小如酒杯之口。食饮倍增，精神日健，大有生 机矣。 又，十八日方： 西党参 焦冬术 制首乌 三钱 一钱半 三钱</w:t>
      </w:r>
    </w:p>
    <w:p>
      <w:r>
        <w:t>苑园愿 归身 白芍药 云茯苓 女 一钱半 一钱半，炒 二钱 贞子 炙草 杜仲 川续断 三钱 四分 三钱，炒 一钱 益智仁 陈皮 半，炒 一钱 一钱半 加砂仁末三分，冲。 服此五剂，食饮如常，腹块全消。 是证几乎为疡科所误，服予前后三方，进药 十四剂而痛止块消，霍然全愈，诚快事也。 中 医 （案 ） 程梅溪继室经水淋漓、小腹块痛 古 圆源 籍 治验 珍 程梅溪继室。 稀 抄 经水停阻，淋漓不绝，小腹块攻时疼。病经 本 精 一月，口虽干，喜饮温，小溲少，赤带多，舌淡黄， 选 脉象沉小，乃下焦之瘀滞未清耳。六月二十五日 ︵ 九 制香附 当归 元胡索 三钱 一钱半 一钱半，炒 ︶ 茯苓 山查肉 苡仁 建泽泻 二钱 三钱，炒 四钱，炒 炮姜 一钱半 三分 加阳春砂仁二分，研冲。 服三帖，块消血止，所下黄黏水亦无，小溲 通利，下部已平。惟少有干呕，不饥，稍呛。此 又胃中之虚火未尽也。 继以鲜石斛 茯苓 藿梗、陈皮、苏 五钱 二钱</w:t>
      </w:r>
    </w:p>
    <w:p>
      <w:r>
        <w:t>苑园怨 子 苡仁、生谷芽 各一钱半 各五钱 加鲜莲肉十四粒，去心衣。 煎服两帖而全安。 （案 ） 张铁珊乃室阴虚内热，肝火易生 圆缘 治验 海盐张铁珊乃室，己卯六月，年三十六岁。 素有血崩，兼多内热，肝火易升，不时牙疼。 竹 种种见证似属肝火为患，而细按脉象，左关虚 数，火非实火；右寸虚小，关脉虚软，知脾土之受 亭 累于肝也久矣。盖土虚不能生金而肺弱，金虚 不能平木而肝强。然肝强者，肝亦自伤，故脉虽 医 数而虚也。徒事平肝伐木，清火抑阴，皆非法 也。当先清补肺胃，少佐养肝舒木之法，再为良 图。 案 制洋参 建莲肉 淮山药 一钱 三钱，去心炒 三 南枣 云茯苓 薏苡仁 钱，炒 三枚，去核 一钱半 三 制首乌 青皮 女贞子 炙 钱，炒 三钱 四分 三钱 甘草 五分 加鲜荷叶一小个。 进药三剂，内热火升顿减，牙疼亦从斯而平 矣。</w:t>
      </w:r>
    </w:p>
    <w:p>
      <w:r>
        <w:t>苑员园 又，复诊：病脉合参，理宜气营并补，第秋令 初交，暑热未楚，药后颇效，仍宗前法。 制洋参 玉竹 当归身 川 一钱半 三钱 一钱 芎 云茯苓 元米炒麦冬 盐水 八分 一钱半 一钱 炒橘红 白芍药 六分 一钱，炒 加鲜莲肉十四粒，去心衣。 中 （案 ） 陆氏妪巅顶痛、畏寒、咳嗽、呕恶 医 圆远 治验 古 籍 陆氏妪，五月初十日诊，年三十三岁。 珍 稀 巅顶作痛，畏寒恶风，咳嗽呕恶，舌胎白腻。 抄 医者以为暑风闭于肺胃，用枇杷叶、川贝、橘红、 本 精 豆豉、佩兰叶、大豆黄卷、桑叶、杏仁等。三四 选 帖，呕、咳、畏寒减，而巅顶之痛仍然，反加内热 ︵ 九 不饥。予诊其脉浮小，乃风邪上受，兼之早出晚 ︶ 归又为露水所侵。因用轻解法，以散上部之风 邪，庶乎渐安。 未曾小暑，何来暑风。小暑在于五月十七日，观 其方案乃初五日也，与小暑日相去十有二日矣，医何 荒唐若是哉。 防风 羌活 藁本 广藿梗 一钱半 一钱 一钱半 杏仁 橘红 桔梗 山 一钱五分 三钱，研 一钱 一钱</w:t>
      </w:r>
    </w:p>
    <w:p>
      <w:r>
        <w:t>苑员员 查炭 甘草 三钱 六分 加鲜荷叶一小个同煎。 服后少顷，上部微汗，巅顶之痛若失，其余 俱向安矣。 （案 ） 王质愚女风暑内蕴，身热、无汗、 圆苑 腹中虫痛治验 王质愚女，嘉庆己卯，十一岁。 竹 素常内热，贪啖生冷，不时腹痛。今于七月 十九日，身热无汗，头疼，大腹时痛时止，痛时如 亭 啮，口干舌绛。医用清疏药二三帖不应，又用小 柴胡加连翘、青蒿辈，反加闭闷、壮热，仍无汗。 医 早上热轻，午后甚，因延余诊。案云：身热头胀， 干热无汗，腹中时痛时止。舌绛唇红，脉象浮数 不弦。似疟非疟，乃风暑内蕴而兼蛔虫作痛也。 案 宜以疏表和里，佐以祛虫，俾邪外达为最。（二 十六日） 香薷 防风 淡豆豉 块滑 一钱 一钱半 二钱 石 黄芩 木香 大腹绒 三钱 一钱二分 六分 一钱半 半夏曲 赤苓 一钱，炒 二钱 加藕一两五钱。 煎好去渣，入炒川椒末二分，冲，炒鹤虱末</w:t>
      </w:r>
    </w:p>
    <w:p>
      <w:r>
        <w:t>苑员圆 六分，冲。 进一剂，腹痛顿止，热亦稍减，有汗，非前之 干热可比，口干欲饮，小便赤。 又，复诊方，二十七日： 葛根 蔓荆子 鲜竹茹 一钱 一钱半 一钱，炒 木香 丹皮 瓜蒌仁 广藿香 七分 一钱，炒 二钱 一 查炭 大腹绒 钱半 三钱 一钱半 中 加炒川椒五粒。 医 进药后，今项背发出白，少有汗，下半身 古 籍 无汗，微咳，胸闷齿疼，热势较昨减半，口干喜饮 珍 亦减，脉浮小数，邪未尽彻。 稀 抄 又，二十八日诊： 本 精 前胡 一钱半 蔓荆子 一钱半 蝉衣 一钱，去足 选 广藿香 防风 赤茯苓 连翘 一钱半 一钱半 二钱 一 ︵ 九 山查炭 陈皮 桔梗 钱半 三钱 一钱半 一钱 ︶ 服后周身微汗，表热渐彻，白亦退。早晨 热停，日晡稍有微热，胸胃似闷。大便数日未 解，却无欲解之意，此亦肠燥不润。议益阴润肠 法，以冀热退、便通为稳。 又，八月初一诊： 小生地 粉丹皮 地骨皮 三钱 一钱半，炒 一钱 赤苓 炒麦冬 块滑石 黑山 半 三钱 一钱半 三钱</w:t>
      </w:r>
    </w:p>
    <w:p>
      <w:r>
        <w:t>苑员猿 栀 橘红 油当归 大麻仁 一钱 八分 一钱半 三钱，研 加莱菔子三钱，炒。 服一剂热退清，再剂便解未畅，又进一剂便 畅而止。 （案 ） 上洋陈杏千内人产后感冒，头 圆愿 疼、腹痛、滞下症 上洋陈杏千内人。 竹 产后两月，冒风头疼，感寒腹痛，滞下数次， 脉软小兼浮，宜用清疏法。十一月廿三日 亭 蔓荆子 防风 老苏梗 一钱半 一钱半 一钱半 查炭 广木香 神曲 焦谷芽 三钱 八分 三钱，炒 三 医 陈皮 淡茱萸 钱 一钱半 三分 加葱白两枚、煨姜二片。 进三帖，痢止痛平，头亦不疼，风寒两解。 案 二十六日：用和胃调中法，参苓白术散出 入，调治而痊。 （案 ） 许氏女经行腹痛，时值三冬治验 圆怨 许氏女，年十八岁，嘉庆戊辰仲冬。 经行腹痛，时值三冬，脉象沉迟，非温不通。 熟附子 炮姜 当归梢 陈 四分 六分 一钱半</w:t>
      </w:r>
    </w:p>
    <w:p>
      <w:r>
        <w:t>苑员源 皮 元胡索 炙草 一钱 一钱半 五分 服一帖，痛减大半，血下兼块。次日原方去 陈皮，加乌药、白芍，两帖全安。 （案 ） 潘氏女素有痰厥，不时举发治验 猿园 潘氏女。 素有痰厥，不时举发，久恐成㥮。 中 制半夏 二钱 天竺黄 一钱 石决明 六钱 钩 医 藤 大麦冬 制香附 古 五钱，后入 一钱五分，去心，朱砂拌 籍 羚羊角 橘红 三钱 一钱半，镑 一钱 珍 加沉香汁二分，冲。 稀 抄 进药五剂，共厥两次，较前甚轻。 本 精 又，复诊方：痰厥渐轻，疏理肝脾，仍宗前 选 法。 ︵ 九 二原地 女贞子 归身 白 三钱 三钱 一钱半 ︶ 芍 制香附 羚羊角 陈皮 一钱半，炒 三钱 一钱，镑 钩藤 制半夏 一钱 五钱，后入 一钱半 加旧铁器两许，烧红，药汤淬服，淬时须将 有药之碗置水盆中，以免碗爆碎。 （案 ） 谈星昭内人胸腹急痛，呕吐发厥 猿员 治验</w:t>
      </w:r>
    </w:p>
    <w:p>
      <w:r>
        <w:t>苑员缘 谈星昭内人，年五十岁，嘉庆己巳八月。 六脉沉细，胸腹急痛如锥，呕吐肢冷，汗多 且厥。寒凝食滞，气阻中宫，来势甚险，先以熨 法，再投煎剂。 熨方：用陈香橼 生姜 青葱 二两 三两 三两 大皂角 枳壳 三挺 一两 五味各切碎，用陈酒一碗、米醋一杯、河水 三碗煎滚，用木棉手巾两块四折浸透略绞，自胸 竹 至腹更换熨之，冷则易，随用后方煎服。 淡干姜 代赭石 制香附 八分，炒 三钱，煅 三钱 亭 陈皮 元胡索 制半夏 旋覆花 一钱 一钱半 一钱半 木香 山查炭 六神曲 二钱，生绢包 六分 三钱 三钱， 医 沉香汁 炒 三分，冲 加炒出汗川椒一分。 一熨一服，痛呕顿平，再剂霍然矣。 案 （案 ） 沈氏妪食入即胀，胀甚则痛治验 猿圆 沈氏妪，年六十七岁，己巳十月。 食入则胀，胀甚则痛，脉右弱左弦。脾阳不 运，肝木乘之，宜补坎中之阳，以生己土之不足。 老年得此，防成虚臌。 焦冬术 白扁豆 淡干姜 一钱半 三钱，炒 六分，</w:t>
      </w:r>
    </w:p>
    <w:p>
      <w:r>
        <w:t>苑员远 木香 元胡索 破故纸 炒 五分 一钱半 一钱半，炒 炙甘草 茯苓 五分 一钱半 服后，食入胀缓痛减。再两剂，食后胀痛咸 止而全安矣。 （案 ） 张氏妪发热二月肝火内郁治验 猿猿 张氏妪，年五十四岁。 中 发热两月未退，脉虚而数，阴气亏而肝火内 医 郁。前进四物汤去芍药，加鳖甲、地骨皮、青蒿 古 籍 子、丹皮、花粉、甘草、赤茯苓辈三帖，以养阴退 珍 热，据述热未已。体虚之人远路步行就诊，途中 稀 抄 不无冒风，药难奏功，须择近便者调治最妥。议 本 精 逍遥意，合养阴退热法治之。（三月初六日诊） 选 小生地 丹皮 全当归 四钱 一钱五分，炒 一钱 ︵ 九 白芍 生鳖甲 薄荷 淡黄芩 一钱半，炒 三钱 一钱 ︶ 甘草 银柴胡以青皮六分易柴胡 一钱半，炒 八分 加藕二两。 未诊脉前，据云服初三方夜间热势更甚，甚 至头眩眼花，欲饮冷卧凉方快。观其舌，舌绛无 胎；诊其脉，虚而带数；明是阴虚而相火不静。 阅予前方理当合宜，何服之而反热甚，因立案嘱 其近便处就治，性急欲速，难与之言。再思之，</w:t>
      </w:r>
    </w:p>
    <w:p>
      <w:r>
        <w:t>苑员苑 既服药不合复来求治，又不得不尽心以图之，因 仍用养阴法合逍遥散加减之。疏方毕，深嘱戒 怒、饮酒，若能遵之，尚可图功。设二者不戒，难 以许治。谈至此，而病者与来人鼓掌大笑曰： “名医也！君何见之神也。”追问之，则曰：“前自 初三四两日进药后，夜热大减，十去其八。惟初 五日服药后，复饮陈酒半斤而睡。是夜身热大 甚，饮冷就凉，夜不安宁。至于气恼，常常有之。 竹 既蒙嘱戒甚切，特诉真情，仍望一救。”予始解 疑，不然何药与病合而服之反不符也。因将原 亭 方之银柴胡改用小青皮与之。甚矣！医之难行 也，设不叮咛再嘱，何能探其实情。柴胡之用， 医 有可用可不用之道也，去此而增青皮以舒肝，未 始非良策也。 进四剂内热退清，喉舌少有干燥，味苦。原 案 方去黄芩，加黑山栀一钱五分，再四帖而痊。 （案 ） 孙氏女中脘作疼波及左胁治验 猿源 孙氏女，年逾三旬。 中脘作疼，起自去冬十二月，不拘食前食 后、或早或晚，大率受凉则愈觉耳，喜饮温暖。 至今春二月，胃中时刻隐隐作疼，食饮渐减，饥</w:t>
      </w:r>
    </w:p>
    <w:p>
      <w:r>
        <w:t>苑员愿 也不敢多食，食后胃中不疏即疼，连痛三二日， 甚至牵引左胁。诊其脉右关软小不疏，幸左关 肝木不弦，故无兼证。惟以调和脾胃，兼之温中 运食为法，自尔痊可。（十一日诊） 焦冬术 白扁豆 制香附 一钱半 三钱，炒 二钱 干姜 淡茱萸 制半夏 鸡内 八分，炒 四分 一钱半 金 炙草 一钱半，炙 六分 中 服一帖仍疼无减，再剂疼止，胃中渐松，并 医 无气闷之势。 古 籍 十三日：原方去香附、半夏，加木香八分，砂 珍 仁四分，研冲。两帖，如前毫不觉疼，加南枣四 稀 抄 枚，再两帖安妥如前，食饮渐复。 本 精 十七日：将前十三日之方去鸡内金，调理两 选 剂而愈。 ︵ 九 ︶ （案 ） 云间陶大奎乃室新产发热、腹痛 猿缘 治验 云间候补理问陶大奎室人，年逾三旬，庚辰 正月下浣八日。 新产旬日，发热头疼，小腹觉痛，延余诊治。 据述产后恶露甚少，于三四朝时腹痛甚急，忽下 血两大块，当即痛缓血少。迄今十日，心一烦而</w:t>
      </w:r>
    </w:p>
    <w:p>
      <w:r>
        <w:t>苑员怨 汗出，火一升而头疼。发热腹痛，两耳常鸣，口 干咽疼，喜多言语，舌绛光剥。右脉虚滞，左脉 见芤。细审之，乃产后大血去多，营阴不足，肝 火内郁，少有恶露未尽，气滞不疏。宜先舒肝和 血，俾恶露清而相火降，再为之计。第须避风戒 怒，庶免产后余波。 当归梢 炒香附 元参 川芎 二钱 三钱 二钱 一钱 炒橘红 八分 元胡索 一钱半，炒 甘草 六分 竹 池菊 一钱 加炮姜五分、砂仁末五分。 亭 进药后，夜睡安宁，口不黏腻。舌绛光剥， 下半断已退本色，舌根尚腻。热缓，恶露少见， 医 痛定，渐能饮粥。 又，正月二十九日诊：进昨方，诸恙渐减，惟 动辄汗多，口干耳鸣。此气血两亏，血海未清， 案 胃阴未充，故痰稠兼咳。暂以固表养营，佐以疏 运之法。 生黄芪 炒归身 元参 茯神 三钱 一钱 三钱 炒枣仁 半夏曲 青皮 二钱 一钱半 一钱半，炒 五分， 牡蛎 叭哒杏 醋炙 五钱，煅 三钱，去皮尖 加炒池菊一钱。 服后恶露停，热止，头痛大减，舌之光剥</w:t>
      </w:r>
    </w:p>
    <w:p>
      <w:r>
        <w:t>苑圆园 退清。 又，二月初一日诊，固卫养阴。 生黄芪 大生地 元参 麦 三钱 三钱，炒 三钱 冬 女贞子 柏子仁 归身 一钱半，去心 三钱 三钱 一 远志 炙甘草 炒枣仁 钱半 一钱，去心炒 七分 二钱 茯神 橘白 二钱 八分 加生姜六分、黑大枣三枚，去核。 中 服两剂，汗出渐减，头角不疼，口干耳鸣亦 医 缓。惟夜睡时醒，咳平痰尚多。自早至晚可饮 古 籍 粥四五盏，知饥口淡，两足不温。脉右虚大无 珍 力，左三部虚小微数。气血两亏，虚火渐降，理 稀 抄 应峻补，而胃气未旺，脾土未健，肝肾之阴虽虚， 本 精 而滋补腻膈之药究嫌其骤。且以益气扶阳，佐 选 以养心宁神之剂，再为善后之谋。 ︵ 九 潞党参 生黄芪 山药 归 三钱 三钱 三钱，炒 ︶ 身 柏子仁 炒枣仁 茯神 一钱半 三钱，去油 一钱半 炙草 制半夏 五味子 二钱 八分 一钱半 五分，研 苏子 茯苓 一钱半，炒 一钱半 加左牡蛎五钱（煅块），红枣五枚。 服两帖耳鸣止，睡亦安，诸恙俱平，惟两足 未温，汗仍时有。 原方去山药、半夏、苏子、茯苓，加焦冬术一</w:t>
      </w:r>
    </w:p>
    <w:p>
      <w:r>
        <w:t>苑圆员 钱五分、白芍药一钱五分。再三帖，汗出甚少， 食饮倍增，两足渐温。 初八日：即此方加玉竹四钱，去牡蛎、红枣， 加姜二片、黑枣二枚。服两剂汗止，再剂两足不 觉其冷矣。 又，十一日方：新产之后，气弱血亏，脉细无 力，诸恙俱平。大便数日未解，而血海空虚、肠 燥便结者，又未便擅用通幽之法使虚者益虚，必 竹 得益气以充之，养血以润之，佐以温肾以达之， 便自通矣。 亭 潞党参 归身 柏子仁 郁 四钱 二钱 三钱，研 李仁 制首乌 生首乌 松 三钱，去皮尖 三钱 八钱 医 子仁 黑芝麻 肉苁蓉 三钱，去衣 三钱，炒 三钱，泡淡 陈皮 一钱二分 煎好去渣，入清阿胶二钱，烊化二三滚服。 案 服后，晚间解结粪如弹丸者，据述约数枚， 未畅。次日再一剂，又解结粪成条而安。 十三日：以气血并补法，调理收功。方用八 珍汤略为增减。 人参 於白术 茯神 四分，另煎 一钱，土炒 一钱半 酸枣仁 熟地 当归身 白芍 一钱半，炒 三钱 七分 炙甘草 南枣 一钱，炒 六分 三钱，去核</w:t>
      </w:r>
    </w:p>
    <w:p>
      <w:r>
        <w:t>苑圆圆 加桂圆肉四枚。两剂。 新产十日，头疼身热，腹痛耳鸣，汗出无时， 口干咽疼，咳呛痰稠。种种见端似属外因之象， 而证脉合参究关气血两亏。予专作新产论治， 随机应变，逐日平可，深中肯窾，此其所以收功 之捷也欤。 中 （案 ） 海盐王芝峤侧室咳嗽吐血渐成 医 猿远 虚怯症 古 籍 海盐上舍王芝峤如君，庚辰正月初旬延诊， 珍 年逾二旬。 稀 抄 咳嗽吐血，起自上年，医治罔效，渐成虚怯 本 精 症。脉右细耎无力，左脉寸涩，关脉弦数，尺脉 选 濡小，知其素体阴亏阳弱。腹块攻痛，白淫绵 ︵ 九 绵，任脉为病。日来咳呛痰血，颧红口干，痰沫 ︶ 常吐，虚怯之征已露先声矣。色脉详审，自是相 火上炎，水不养木，宜乎滋阴为最。而脾肺久虚 者概以滋阴降火，又恐不利于脾。必得土旺金 生，使木不侮金，金气充而肾水自旺。为今之 计，亟宜扶脾保肺，佐以养肝，是为上策。（初七 日方） 白花百合 款冬花 淮山药 一两 三钱 三钱，炒</w:t>
      </w:r>
    </w:p>
    <w:p>
      <w:r>
        <w:t>苑圆猿 南枣 云茯苓 炙甘草 制 三钱，去核 一钱半 六分 首乌 橘红 参三七 三钱 三分，炒 三分，研冲 加饴糖一钱，熔化。 又，十二日诊：进前药，咳呛渐缓。就色脉 而详谛之，阴固亏也，阳亦虚矣。阳何以虚，由 于气之不充。阴何以亏，由于火之上炎。是以 喉干舌燥、咳呛痰红。至于腹块攻冲，肠鸣白 带，虽关任脉，然亦未尝不关乎脾阳之不运耳。 竹 无怪乎右脉虚软，左脉弦细极也。且再调治肺 胃，佐以养肝，斯为善矣。 亭 生洋参 白花百合 款冬花 一钱 一两 三钱 紫菀 淮山药 云茯苓 叭哒 一钱半 三钱，炒 二钱 医 杏 苏子 女贞子 制首 三钱，去皮尖 一钱，炒 三钱 乌 人中白 炙草 三钱 八分，漂淡 六分 煎好去渣，投枇杷叶膏一钱五分，冲服。 案 又，十六日方：始也咳血，继也骤吐。《经》 云：“阳络伤则血上溢”，是肺气虚而胃土不充 也，前案已详。《易》之《彖》曰：“大哉乾元，万物 资始”；“至哉坤元，万物资生”。坤属于土，乾属 于金。未有气不充而血能固者，亦未有土不足 而血能统者，此予之所重在肺胃者近是。证脉 细审，行经趱前，刻在临经之际，骤然一吐，是属</w:t>
      </w:r>
    </w:p>
    <w:p>
      <w:r>
        <w:t>苑圆源 倒经之象也。不然何脉不见数急，而神识反安 静也。议益气养胃，侑以疏之调之而运动之，庶 乎可也。至于块之上攻，腹中雷引，白带绵绵而 下，亦无非气不充而清阳不升也。一以贯之，不 必枝枝节节而求之。 西党参 淮山药 茯苓 四钱 三钱，炒 一钱半 炙甘草 清阿胶 金石斛 六分 三钱，蒲黄同炒 四钱 中 降香 三分 人中白 八分，漂 白扁豆 三钱，炒 天门 医 冬 橘络 大南枣 古 一钱半，去心 八分 三枚，去核 籍 加白花百合一两五钱，煎汤代水煎药。 珍 稀 抄 （案 ） 崇明夏建中内人肠覃症详论治 本 猿苑 精 法 选 夏建中内人，年三十三岁，肠覃症，嘉庆庚 ︵ 九 辰四月，崇明人，渡江来苏就治于予。 ︶ 据述自二十二年十二月生产，至二十三年 春间于左腹起一小块，日渐长大。遍延医治，有 作瘀血治，或作癥瘕治。用消坚破积，以及行血 逐瘀等药，服之块更坚大。所幸者，饮食睡卧如 常，乳汁充足，吮乳不缺。延至二十四年冬，块 移当脐，状若怀子。惟曲腰不便，其余无他苦。 至十二月，经事已转。至二十五年春，经行应</w:t>
      </w:r>
    </w:p>
    <w:p>
      <w:r>
        <w:t>苑圆缘 期。季春至苏，曹先生用补血、削坚，佐制大黄、 桃仁辈。服后经事趱前几日，月水稍多，其块如 前，复定丸方。方用四物汤合调胃承气汤，加三 棱、莪术、槟榔、枳壳、香橼、香附、苏梗、乌药、丹 参、元胡索、鸡内金、冬术、茯苓、泽泻为丸。主 人缘煎剂进数余帖不见应手，且嫌丸剂中有硝、 黄等猛厉之药，因求治于予。 案云：块由产后而起，寒气客于肠外，与卫 竹 气相搏，气不得营，因有所系，癖积于内，瘜肉乃 生。始如鸡卵，日以益大，状如怀子。按之则 亭 坚，推之则移，月事以时下，此肠覃症也。病经 两载，攻伐非宜，当宗经旨，调气以温之，王道迂 医 徐无近功也。（四月十八日诊） 病在气而不在血，故月事不断，应时而下。如石 瘕则“生于胞中，寒气客于子门，子门闭塞，气不得通， 案 恶血当泻不泻，衃以留止，日以益大，状如怀子，月事 不以时下，可导而下”，与此肠覃有别也。胞中即子宫 也，男女之通称，前通关元，后通命门。男子阳动于 此，泄精；女子阴静于此，受胎之处也。是论予细注于 《时百珠囊》卷二之三十一页，皆详论诸家之说，合而 注之。以正景岳之误认胞中即命门之说非是。 党参 淡干姜 熟附子 木 三钱 八分，炒 六分 香 冬术 制香附 上肉桂 八分 一钱半，炒 三钱 六</w:t>
      </w:r>
    </w:p>
    <w:p>
      <w:r>
        <w:t>苑圆远 青皮 炙草 分，去粗皮 八分 六分 加血竭一钱，乳细冲。 服三剂后，腹中响动，自觉温暖松爽，块亦 软和，非前之紧急可比也。 细按当脐之块，予以手隔裙拊摩其块，大腹 膨急如臌，腹皮内宛如棕草之声，又似隔布摩木 贼之音。此言可以意会，而难以言语形容也。 中 姑假形似以揣摹之耳，能于不可言传中而独得 医 其意，则治病之道可以深中肯綮矣。 古 籍 又，二十一日诊：肠覃有年，缓图可消。若 珍 因块坚而速投峻厉之剂，恐反节外生枝。证脉 稀 抄 合参，宗罗氏《宝鉴》方出入之，庶乎尽善。 本 精 焦冬术 一钱半 熟附子 六分 元胡索 一钱 选 当归 大茴香 制香附 上肉桂 一钱半 八分 三钱 六 ︵ 九 槟榔 桃仁泥 云茯苓 分，去粗皮 一钱半 二钱，炒 一 ︶ 广木香 炮姜 小青皮 钱半 八分，切片 七分 八分 加紫沉香五分，劈碎同煎。 服五六帖合宜，即以此方十倍为丸，淡姜汤 打糊为丸，如梧子大。每服三钱，空心炒米汤 下，或淡姜泡汤送下亦可。 （案 ） 陈仪山女㥮症常发治验（附紫 猿愿</w:t>
      </w:r>
    </w:p>
    <w:p>
      <w:r>
        <w:t>苑圆苑 雪丹） 陈仪山之女。 㥮症年余，发则眩仆倒地，昏不知人，口眼 牵动，痰涎作声，手足抽搐，叫若罔闻，甚至遗 尿。五㥮中之极险者，况年将二八，天癸未通， 痰随火升，心火不降，故月水难至耳。迩来一月 三、两发，气血更受痰火之累矣，盍早图之。（嘉 庆丙寅三月十二日） 竹 姜汁炒生山栀 盐水炒橘红 一钱半 一钱半 石菖蒲 矾水浸松萝茶 朱砂 八分 六分，晒干，不炒 亭 拌麦冬 制半夏 抱木白茯神 一钱半，去心 二钱 二 去心远志肉 紫沉香 钱 一钱，炒 四分，切片 医 进四剂，㥮病未发，自觉喉中痰少，体健食 增，原方加天竹黄一钱五分。再四剂，㥮病仍未 发。渠家因药颇合，如前再服，仍不再发，精神 案 更健，喉中痰声全无，口舌并不干燥，二便通利， 知饥能纳，脾胃调和。复诊之，左脉之弦数者大 减，惟右寸关反觉其滑而少力耳。当用二陈汤 加焦冬术、柏子仁、归身、远志、沉香，煎送白金 丸八分。服十五剂，㥮病霍然全愈，天癸亦通， 精神健旺，肌体未复。向予索调理方，予以归脾 汤去木香，加熟半夏、制香附，用荷叶煎汤洒叠</w:t>
      </w:r>
    </w:p>
    <w:p>
      <w:r>
        <w:t>苑圆愿 成丸，每服五钱，食后滚水送下。 昔先君子治李氏妇癫疾，来势颇重，将暮先服紫 雪一分，灯心汤化服，癫势渐平。一更时，服郁金、瓜 蒌、杏仁、橘红、麦冬、山栀、海蛤粉等，加茶叶五分、明 矾五分（冲）。上八味煎服，一夜安卧。已后仍以平肝 降气、消火消痰之剂而渐瘳。因癫势颇重，先进紫雪 丹分许而癫势渐平，用意极妙。竹亭注 中 医 （案 ） 费氏妪胃气作楚，近感暑风，呕 古 猿怨 籍 痛并至治验 珍 费氏妪，年四十一岁，六月望日诊。 稀 抄 素有胃气作楚，近冒暑风，痛而兼呕，得汤 本 则剧，手足麻，头小胀。舌胎腻白，有汗恶风，六 精 选 脉沉小。议和中法，佐以辛苦。 ︵ 九 姜制半夏 广藿香 防风皮 一钱半 一钱半 一钱 ︶ 香薷 白蔻仁 淡茱萸 小川 五分 一钱 五分 二分 连 滑石 六分，姜汁炒 三钱 加炒出汗川椒十粒，拣去闭口者。 服后呕痛、头胀俱止，舌转淡黄苔，口干喜 饮。 又，复诊方： 鲜石斛 鲜荷叶 鲜藿香 枳 四钱 四钱 二钱</w:t>
      </w:r>
    </w:p>
    <w:p>
      <w:r>
        <w:t>苑圆怨 壳 焦谷芽 半夏曲 宣 一钱半，炒 三钱 一钱半，炒 木瓜 陈皮 一钱半 一钱 加西瓜翠衣一两。 服两剂，口舌不干，渐进粥，大小便通利。 继以养胃和中，调治而安。 （案 ） 昆邑徐云坡内人寒热、头胀、腰 源园 疼、腹膨治验 竹 昆邑徐云坡室人，庚辰六月。 日晡寒热，得汗而解，头胀恶心，小腹膨急， 亭 溲便不爽。舌苔白腻，合之脉象似疟而阴阳未 分也，素属阴虚挟痰。经行一月两至，兼之腰 医 疼，内如针刺，遍身不疏。先以解暑却湿，少佐 治本之法。（初四日方） 香薷 一钱 防风 一钱半 半夏曲 一钱半，炒 案 白蔻仁 滑石 秦艽 鲜藿香 五分，研 三钱 一钱半 赤茯苓 青皮 橘白 杜仲 三钱 三钱 八分 六分 三 钱，生姜汁拌炒 加鲜荷叶三钱、姜皮八分、松萝茶二分。 服后，寒热、头胀、腰疼俱减，其余如前。因 其得效，据述又服一帖，而胸闷、恶心反增。此 方原不可接服，因有疏解药也。</w:t>
      </w:r>
    </w:p>
    <w:p>
      <w:r>
        <w:t>苑猿园 又，初六日方：寒热、腰疼俱缓，而小腹尚急 疼，大小便不爽，胸闷恶心，暑湿之邪未尽也。 脉左弦细而数，防经水骤至。拟和中法，佐以舒 之运之。 姜制厚朴 白扁豆 淡豆豉 一钱 三钱，炒 三钱 苏梗 广藿香 半夏曲 穞 一钱半 一钱半 一钱半，炒 豆皮 青皮 台乌药 宣木瓜 三钱 八分 一钱半 一钱 中 半 医 加益元散三钱、鲜荷叶边一小个。 古 籍 正欲煎药，果然经行，着人延予，予将原方 珍 去木瓜，加制香附三钱，余如前。服后，寒于二 稀 抄 更时作，鼓颔戛齿。少顷热至，至天明得汗而 本 精 退。昨未服药前，经至腹疼，血下兼块，小腹尚 选 急，二便通利。 ︵ 九 初七日方案列下： ︶ 寒热有期，渐转暑疟。胸闷稍减，而尚呕恶 腹疼，舌腻糙刺。拟清解法，冀其寒热渐退，不 致热入血室为最耳。 姜制厚朴 姜汁炒半夏 淡黄芩 一钱 一钱半 柴胡 淡茱萸 赤茯苓 一钱半，炒 七分 二分 三钱 炒查肉 青皮 江枳壳 三钱 八分 一钱半，炒 加藕一两五钱。</w:t>
      </w:r>
    </w:p>
    <w:p>
      <w:r>
        <w:t>苑猿员 服后未寒，少有热象即退；仍然呕恶，口干 舌腻。经水未停，少腹仍疼，血块仍有，腰胯痠 软，左脉小数兼弦，右脉小滑。胃不和而少阳之 邪未彻也，还防寒热。 又，初八日方： 鲜竹茹 姜制半夏 藿梗 二钱，姜汁炒 一钱半 青皮 元胡索 川郁金 一钱半 八分 一钱半，炒 六分 归尾 一钱半 赤苓 二钱 黑山栀 一钱半 竹 加左金丸五分，药汤送下。 服后，呕恶即止，寒热仍未至，口舌尚干，经 亭 水未尽。原方去半夏、藿梗，加花粉、麦冬。再 两剂而诸恙向安矣，继以养胃和肝，调理而健。 医 （案 ） 徽歙洪季威夫人体虚感邪误治 源员 几危治验 案 徽歙孝廉洪季威夫人，年四十二岁。 体虚感邪，误治几危。嘉庆庚辰九月望后 问治于予，方案列下： 素有肝胃气，食饮甚少，肌体不丰。经水色 淡，每临期约四五日方停，今经行三日而止。于 九月初五、六日，觉头疼身热、齿痛有汗。延曹 先生治，以为风热化燥，用荆芥、连翘、枳壳、桔</w:t>
      </w:r>
    </w:p>
    <w:p>
      <w:r>
        <w:t>苑猿圆 梗、薄荷、山栀、牛蒡、鲜生地辈凉之，而热不减。 次日仍以原方出入，总不离乎清凉。医治七八 日，仍然身热有汗、头疼齿痛、胸闷欲呕。偶尔 吐出风沫痰，似觉胸前稍松，顷之仍然。少饮稀 粥碗许，今早解出结粪一块。齿疼稍平，而头 疼、身热有汗一毫不解，于十六日延诊。 案云：头疼责之太阳，齿痛责之阳明。左右 中 脉俱沉细小弦，邪由表达里。仲圣云：“身热头 医 疼有汗而热不彻者，此营弱卫强，阳邪内陷。”况 古 籍 在经断后得之，其为营虚邪陷更无疑矣。兼之 珍 舌苔白腻、胸闷欲呕、二目羞明，邪闭未能出表， 稀 抄 岂是小恙。议调营和卫，佐以豁痰解郁，以冀热 本 精 退汗止，庶几无虞。 选 大生地 全当归 丹皮 四钱 一钱半 一钱半，炒 ︵ 九 白芍 川桂枝 瓜蒌全 一钱半，炒 一钱 三钱，酒炒 ︶ 川芎 甘草 地骨皮 一钱 五分 一钱半 加梨汁八钱、生姜汁一钱，前药煎好去渣， 将二汁冲入，再煎一二滚服。 照法煎服，据述至三更时，汗出遍身至膝， 惟小腿下未到。当即热退，头疼齿痛顿减。少 顷饮稀粥一盏，渐睡至天明后而醒，醒后安妥， 非昨之烦躁可比。至辰刻又少有热象，却不烦</w:t>
      </w:r>
    </w:p>
    <w:p>
      <w:r>
        <w:t>苑猿猿 躁。大便稀粪一二次，胸胁尚有不舒之状，时欲 嗳气则松。小溲甚少，出时甚热。时有转失气， 据述极臭。究属阳明宿垢未清，余邪未尽。吐 痰盈盂，右关脉稍起，左脉弦细如前。正虚挟 滞，痰湿中阻，先宜舒中却湿，再为之计。十七 日方： 沉香汁 盐水炒橘红 砂 三分，开水磨冲 八分 仁 瓜蒌仁 炒黄半夏曲 甘草 竹 五分 三钱 一钱半 五 赤茯苓 广藿香梗 炒黄枳壳 分 三钱 一钱五分 一 钱半 亭 加车前子二钱，炒研。 晚诊：据述午前进前方，服后安妥。至戌 医 初，大便结粪一次。至更时，陡然手足厥冷，上 至腕，下至足跗，谵语胡言，已后默默不语。予 至诊脉，脉左如丝，右脉稍起。气凝痰厥，用竹 案 沥、姜汁、陈皮、半夏、沉香汁冲服，服后顷之厥 回。 又，十八日诊：神虚火升，相火随之。舌苔 焦黄干糙，转失气时下，燥屎中阻。然气营两亏 而津液不足者，又未便峻攻。当宜清降肝火，佐 以水火相济之法最为稳妥。候季威四兄先生自 裁。</w:t>
      </w:r>
    </w:p>
    <w:p>
      <w:r>
        <w:t>苑猿源 羚羊角 小生地 连翘心 三钱，镑 四钱 一钱半 元参 川黄连 白芍药 薄荷 二钱 五分 一钱半，炒 头 甘草 小青皮 一钱半 五分 八分 煎好去渣，送更衣丸一钱。 服后，神安语清，睡着多时，心中一团火热 之势亦无，惟大便未解，夜不安宁。至鸡鸣渐 睡，睡有三时而醒，醒后神清小倦。自昨至今 中 晨，仍不时转失气，小溲后似有欲便之象而未能 医 出。 古 籍 十九日：原方去连翘、薄荷，加当归、柏子 珍 仁。再剂，至二更时解结粪两块，兼些少稀粪而 稀 抄 下。天明睡醒，饮粥一盏，口干喜饮米汤，腹中 本 精 稍觉松爽。 选 又，二十日诊：右脉虚耎，左寸细涩，关脉弦 ︵ 九 数，尺则濡小。气营两亏，水不滋木，肝火易升， ︶ 心烦乱语，舌苔中央腻滞。转失气仍时下，宿垢 犹未尽也。证属虚实相兼，议益气养水，佐以清 降，庶几两擅其长矣。 人参 龟腹心 元参心 三分，另煎 三钱，炙 二钱 连翘心 远志 柏子仁 一钱半 一钱，去心 二钱，去油 羚羊角 肥知母 枣仁 一钱半，镑 一钱半 二钱，炒 当归身 叭哒杏 一钱 三钱，去皮尖</w:t>
      </w:r>
    </w:p>
    <w:p>
      <w:r>
        <w:t>苑猿缘 临服冲入沉香汁三分。 未时进药，时醒时寐。至三更时，直睡至天 明。醒后仍少有乱语，自觉软倦。舌胎仍腻，口 干喜饮。 又，二十一日诊： 人参 大生地 天门冬 三分，另煎 三钱 一钱半， 麦冬 元参 木茯神 去心 一钱半，去心 二钱 二钱 炒枣仁 二钱 白芍 一钱半，炒 归身 一钱半 炙甘 竹 草 六分 申正服此，少顷即睡多时，醒后稍有烦躁， 亭 却无乱语。饮粥盏许，渐睡安妥。至酉、戌时， 少有烦躁之象，较前安妥多矣。小溲日三四次， 医 转失气仍时下。 二十二日：原方加丹参三钱、柏子仁三钱。 服后安妥如前，而烦躁之势究未尽也。 案 又，二十三日方：肾水亏而心火不静，肝阴 虚而相火易动。肾不交心，水不养木。理应峻 补，第客邪虽解，肝火未彻，宿滞未清，又未便遽 投重补。当宜壮水以滋木，润燥以通幽，佐以降 火生津，则宿垢除而虚火退，自无遗蕴矣。 生洋参 大生地 元参 麦冬 一钱 三钱 三钱 龟腹心 柏子仁 枣 一钱半，去心 三钱，炙 三钱，研</w:t>
      </w:r>
    </w:p>
    <w:p>
      <w:r>
        <w:t>苑猿远 仁 白芍 当归身 木茯 一钱半，炒 一钱半，炒 一钱半 神 麻仁 二钱 三钱，研 煎好去渣，投梨汁八钱，再二三滚服。 进药后，夜间安睡，一无烦躁。至次日辰 刻，大便结粪成条，据述约长五寸，色带焦黄。 解后腹中松爽，人颇安静。 又，二十四日方：益阴宁神，养胃生津，宗前 中 方损益之。 医 大生地 龟腹心 川石斛 古 四钱 四钱，炙 五钱 籍 天冬 川贝母 麦门冬 一钱半，去心 一钱半，去心 一钱 珍 黑山栀 茯神 柏子仁 稀 半，去心 一钱半 二钱 三钱，研 抄 酸枣仁 二钱，炒 本 精 加梨汁五钱，冲，沉香汁二分，冲。 选 服后安妥如前，可以坐起梳发，食饮渐增， ︵ 九 睡卧渐安。惟醒后觉口舌干苦，喉中黏痰。小 ︶ 溲日二三次，出时稍热。此病后之余波未清，无 足虑也，耐性调摄，自尔平可。原方再三剂，余 波渐彻。 又，二十八日方：病后胃阴未复，食不加餐。 法宜养胃生津，胃土自旺。 大生地 金石斛 麦冬 三钱 四钱 一钱半，去心 花粉 大南枣 广皮白 茯 一钱半 三钱，去核 七分</w:t>
      </w:r>
    </w:p>
    <w:p>
      <w:r>
        <w:t>苑猿苑 苓 炙草 一钱半 七分 加雪梨肉一两五钱、生谷芽五钱。 进两剂，胃阴复，食渐贪，舌中之腻黄苔始 退清矣。精神渐健，睡卧亦安。 又，十月初一方：益气养胃。 西党参 白扁豆 山药 三钱 三钱，炒 三钱，炒 麦冬 云茯苓 半夏曲 一钱半，去心 一钱半 一钱，炒 炙草 六分 南枣 三钱，去核 竹 加陈仓米半合，绢袋包扎同煎，阳春砂仁二 分，研细冲。 亭 进四剂，诸证咸除，调理而痊。 医 （案 ） 王锦堂乃媳产后停经两载几成 源圆 虚劳治验 太学王锦堂乃媳，年二十八岁。 案 于嘉庆二十三年四月生产，至七月间经行 一次。已后渐转寒热，月余方退。退后食减体 倦，延绵日久。至二十四年秋间，小腹坚硬有 块，腹中不爽。至二十五年三月间，忽发寒热。 自产后经转一次，至今二载未行。每于申、酉时 微寒渐热，热至五更方退，日轻日重。食饮少 进，身倦体瘦，医治无效，于六月中旬始求治</w:t>
      </w:r>
    </w:p>
    <w:p>
      <w:r>
        <w:t>苑猿愿 于余。 案云：产后停经，迄今两载。日晡潮热，脉 象浮大，按之不足，两尺沉迟，左关弦细。肝阴 涸而血海无潮，胃阳衰而贲门少纳。缠绵有年， 将涉虚损之门矣，盍早图之。 全当归 白芍药 丹皮 一钱半 一钱半，炒 一钱 银柴胡 地骨皮 生鳖甲 半，炒 七分 一钱半 四钱， 中 醋炙 炙草 八分 医 加生姜六分、黑大枣两枚，去核。 古 籍 进两剂，潮热稍缓，食饮渐贪，口中干苦，热 珍 时喜饮。 稀 抄 复诊：原方加二原地三钱、川芎一钱、麦冬 本 精 一钱半，再两剂。至申、酉时，寒至甚轻，热亦 选 减，至夜半而退。 ︵ 九 复诊：原方去麦冬、甘草，加黄芩、制香附各 ︶ 一钱五分，紫石英三钱，煅红醋淬，再四帖。服 之如前安妥，寒热俱减。 又，复诊方： 制首乌 女贞子 炙鳖甲 归 三钱 三钱 三钱 身 银柴胡 地骨皮 粉丹皮 一钱半 六分 二钱 一钱 青皮 青蒿子 淡黄芩 半，炒 八分 一钱半 一钱半，炒 加生姜二片，黑大枣两枚，去核。</w:t>
      </w:r>
    </w:p>
    <w:p>
      <w:r>
        <w:t>苑猿怨 服五剂，寒热停止。缘有喜庆事，停药数 日，寒热却无。惟小腹内素有之坚块仍在，经水 未转。日来脐下作痛，时痛时止，更兼腹膨。速 宜止痛调经，俾天癸渐转，庶几无变迁之虞。 制香附 全当归 木香 二 三钱 一钱半 五分 原地 元胡索 桃仁泥 红 三钱 一钱半，醋炒 三钱 花 淡茱萸 川芎 一钱半 三分 一钱 加茺蔚子二钱。 竹 服三帖，小腹痛止，膨胀亦平，惟经水未行。 又，复诊方：左腹向有一块，据述大如杯口。 亭 证脉合参，宜以调经为主，俾气血流通，块可从 斯而消矣。 医 炙黄芪 大熟地 归身 制 三钱 三钱 一钱半 香附 女贞子 白芍药 茯苓 三钱 三钱 一钱半，炒 一钱半 炙甘草 八分 小青皮 八分 砂仁 五分 川 案 芎 一钱 加大南枣五枚，去核。 进药八剂，经水仍未行，惟素有之坚块如杯 者今渐耎小如桂圆大矣。 复诊：原方去青皮，加西党参三钱。再进十 剂，腹块全消，饮食睡卧如常，诸恙咸安，惟月水 未转耳。</w:t>
      </w:r>
    </w:p>
    <w:p>
      <w:r>
        <w:t>苑源园 又，复诊方：气血并调，八脉融和，经事可 行。 潞党参 炙绵芪 大熟地 归 三钱 三钱 五钱 身 制首乌 制香附 白芍药 一钱半 三钱 三钱 一钱 川芎 女贞子 鹿角霜 紫 半，炒 一钱 三钱 二钱 石英 山药 海螵蛸 三钱，煅红醋 三钱，炒 二钱，炙黄 加砂仁五分同煎。 中 服此十五帖，经水始转。据述来时小腹稍 医 疼，少有瘀块二三，色紫。至四五日而停，与平 古 籍 时相同。继用归脾汤加丹参、制香附为丸，每服 珍 五钱，清晨滚水送下。调理两月，康健如常。 稀 抄 本 精 （案 ） 詹氏女经水愆期，腰腹疼、头眩 选 源猿 胀、带浊治验 ︵ 九 詹氏女，年二十五岁。 ︶ 经水愆期半月，来则甚多，淋漓五六日而 停，白带绵绵。经止五日，小腹疼，腰胯痛，知饥 纳少，头胀，舌无苔，肝胃不舒也。 制香附 炒当归 川芎 白 二钱 一钱半 一钱 芍 淡茱萸 建莲肉 茯 一钱半，炒 二分 三钱，去心炒 苓 甘草 白扁豆 二钱 六分 三钱，炒 加生谷芽四钱。</w:t>
      </w:r>
    </w:p>
    <w:p>
      <w:r>
        <w:t>苑源员 服两帖，头之胀眩减，腰腹之疼痛及带浊如 前。 又，复诊方： 制香附 归身 川芎 小茴 二钱 一钱半 一钱 香 建莲肉 苡仁 乌药 一钱 三钱，去心炒 三钱，炒 一 小青皮 云茯苓 钱 八分 二钱 加生谷芽四钱。 服四剂，诸恙全瘳，继以异功散加苡仁、制 竹 香附，调理五帖而健。 亭 （案 ） 文学吴芳林室人产后玉门生菌 源源 症 医 吴芳林文学乃室，玉门生菌 ，道光元年五 月延诊。 据述病原，于上年十一月二十七日生产，至 案 十二月二十边，觉子宫内有一物挂下，形如茄 子。每日频频作痛，或间三五日一大痛，以及小 腹亦痛，甚至玉门肿疼，两旁出水。小溲频数， 出不顺利。小便赤，大便结。两足冷至膝，左足 尤甚。手心热，口内苦。连服补药，亦不去疾。   玉门生菌：即阴挺（子宫脱垂）。</w:t>
      </w:r>
    </w:p>
    <w:p>
      <w:r>
        <w:t>苑源圆 据云病在肝经，而用药俱不见效。特书病原，求 治于予，方案列下： 细审病情，玉门生菌，形如小茄。起于产 后，迄今半载，苦难鸣状。非不终朝疗治，而数 手频更，究无一效。诊其脉，右脉虚细耎小；左 关沉弦小数，惟寸则浮小空虚。知其产前受 惊，产后肝郁。郁火不舒，致成斯疾。无怪乎 中 物一触而心惕，闻一响而胸中跳跃。小腹作 医 疼，子户肿痛，溲赤便结。种种见证，病在肝脾 古 籍 而兼乎心也。本此意而求治，加之静养戒怒， 珍 庶乎渐安。 稀 抄 潞党参 焦冬术 归身 茯 三钱 一钱半 一钱半 本 精 神 二钱 白芍药 一钱半，炒 酸枣仁 二钱，炒 柴胡 选 青皮 小茴香 金铃子 五分 一钱，醋炙 一钱 一钱半 ︵ 九 山栀 一钱半，炒 ︶ 用鲜荷叶一小个托底煎药。 又，复诊方：进前方，诸证俱减，肿痛渐消。 加意图维，自尔平可，仍宗前法出入。 潞党参 炙黄芪 焦冬术 三钱 三钱 一钱半 归身 柏子仁 炙甘草 黑山栀 一钱半 三钱 八分 一 柴胡 木茯神 新会皮 龙 钱半 五分 二钱 一钱半 胆草 升麻 七分，陈酒拌炒 三分，蜜炙</w:t>
      </w:r>
    </w:p>
    <w:p>
      <w:r>
        <w:t>苑源猿 用鲜荷叶一小个托底煎药。 外用五倍子一两、生明矾六钱煎汤，先熏后 洗，早晚各一次。忌海鲜及鸡、虾、蟹等，俱宜戒 之。 （案 ） 张铁珊内人脾胃不舒、右胁疼刺 源缘 治验 海盐太学张铁珊室人。 竹 脾不醒则胃络不舒，脉右沉小，此右胁之所 以疼刺不舒也。 亭 盐水炒橘红 半夏曲 广藿梗 八分 一钱半，炒 陈酒洗当归 白茯苓 生甘 一钱半 一钱半 一钱半 医 草 六分 加开水磨枳壳三分，冲。 一剂知，二剂已。 案 （案 ） 门人金书山之内经行愆期、腹膨 源远 时疼治验 门人吏员金书山之内。 经水愆期，约四十余日一行，行时必腹痛。 平素贪凉恶热，体瘦食少。肝木不舒，腹膨时 痛。右脉耎小无力，左寸脉涩，关弦尺濡。气虚</w:t>
      </w:r>
    </w:p>
    <w:p>
      <w:r>
        <w:t>苑源源 血少，先理肝脾，再商善后。 西党参 焦冬术 归身 女 三钱 一钱半 一钱半 贞子 制香附 元胡索 白芍 三钱 二钱 一钱半 一钱 白茯苓 广木香 炙甘草 半，炒 一钱半 五分 六分 乌药 小青皮 一钱 八分 加大南枣三枚，去核。 服六七剂，脾健食进，痛止腹爽。 中 复诊：原方去青皮、乌药，加制首乌、金铃 医 子。又数剂，经行时并不腹痛，据述经至反觉趱 古 籍 前几日。 珍 稀 抄 （案 ） 陆诚斋女咽嗌腐白作疼治验 本 源苑 精 陆诚斋女，辛巳二月。 选 喉痛二十余日。据述忽痛于右，忽痛于左， ︵ 九 有时又痛于中，大率腐于何处，即痛于何处。缠 ︶ 延不已，药投罔效，邀余视诊。右颐漫肿，悬乳 腐白。舌胎中央腻白如糊，秽浊无刺。喉不干 燥，亦不欲饮。天癸未期，脉右缓滑。此风痰上 侵，当理肺胃。 干浮萍 荆芥穗 半夏曲 一钱半 一钱半 一钱 桔梗 黑苏子 生甘草 半，炒 一钱 一钱半，炒 六分 盐水炒橘红 僵蚕 八分 三钱，炙</w:t>
      </w:r>
    </w:p>
    <w:p>
      <w:r>
        <w:t>苑源缘 加白萝卜汁一酒杯，冲。 僵蚕去风痰，治喉痛之妙药。 进药一剂，喉痛顿止，且可吃饭。妙哉！药 之对症，效如桴鼓之应，诚快事也。 （案 ） 又，诚斋室人调经丸剂治验 源愿 又，诚斋内人丸方。 平素经行或前或后，来时或多或少，腰胯痠 竹 疼。今春经行，半月复至，缠绵二十余日而未能 已。服余养阴止经之剂，两日而停。左右脉来 亭 虚涩濡小，法宜气血并调。 生香附 四两，一用米醋，一用陈酒，一用米泔，一用盐 医 西党参 柏子仁 水，各浸两日。取出晒干，炒研 六两 三 归身 白芍 焦冬术 黑 两 二两 一两五钱，炒 二两 大枣 六两，蒸捣 川芎 一两半 茯神 三两 女贞子 五 案 炙甘草 杜仲 砂仁 两，蜜炙 一两半 三两，姜汁炒 一 广木香 大熟地 两半 一两，不经火 八两，捣入 上为细末，先将熟地杵膏，同炼白蜜和丸， 如桐子大。每服五钱，清晨滚水送下。 服此丸经水调准，颇为合宜。 （案 ） 嘉兴郑惕庵庶母腹块有年，攻痛 源怨</w:t>
      </w:r>
    </w:p>
    <w:p>
      <w:r>
        <w:t>苑源远 发厥治验 嘉兴郑惕庵庶母，年逾四旬，辛巳三月诊。 腹块由疟而起，历有年矣。不时举发，发则 攻痛且胀。惟昨晚攻痛最甚，以致发厥，由渐苏 醒。脉象左关沉弦，右关沉滑。气与痰并，挟块 攻痛，肝木侮土。正值经行之际，当以疏通法， 再为之计。 中 制香附 三钱 半夏曲 一钱半，炒 木香 五分 医 甘草 淡茱萸 白茯苓 沉香 古 八分 三分 二钱 三分 籍 青皮 江枳壳 八分 一钱半，炒 珍 加阳春砂仁三分，研冲。 稀 抄 服三剂，块平痛止。继以扶脾和肝、化痰降 本 精 气之品，四帖而安。 选 ︵ 九 （案 ） 又，壬午春得上消症治验 ︶ 缘园 又，壬午春三月得消症：脉右浮数，渴而多 饮，证名上消。病经廿日，速治为最。 酒炒知母 天冬 小生地 三钱 一钱半，去心 三 桔梗 蜜炙橘红 茯苓 生甘 钱 一钱 八分 一钱半 草 麦冬 八分 一钱半 加雪梨肉二两。 据述未服药前，早饮茶数余碗，夜来饮之不</w:t>
      </w:r>
    </w:p>
    <w:p>
      <w:r>
        <w:t>苑源苑 辍。自服余方后，两剂而渴饮大减，再两剂而渴 止矣。日来少有咳嗽，背肋带麻，口干喜饮，亦 上焦之虚火未尽而兼痰也。 再以沙参、生地、杏仁 苏子、天冬、 各三钱 麦冬 酒炒知母 鲜石斛 各一钱五分 二钱 五钱 加竹沥五钱，冲。 服四剂，诸恙咸除。 竹 （案 ） 叶素堂内人三月胎孕治验 缘员 叶素堂内人，壬午六月。 亭 经停三月，心烦欲呕，体倦食减，口干便结， 脉束滑而小数。恶阻之象，勿药有喜。议养胃 医 阴，二剂而已。 金石斛 麦冬 白茯苓 四钱 一钱半，去心 一钱半 橘白 六分 白扁豆 四钱，炒 谷芽 三钱 鲜藿香 一 案 麻仁 钱半 一钱半，研 加鲜莲子肉十四粒，去心衣。 进二剂果然全安，便结亦润。八月间延诊， 胎已五月，至十二月初旬，生一男子。 （案 ） 张氏女二目白珠甚红肺火内郁 缘圆 治验</w:t>
      </w:r>
    </w:p>
    <w:p>
      <w:r>
        <w:t>苑源愿 张氏女。 二目白珠甚红，脉右按之数。肺火内郁，宜 以清散法。 桑白皮 地骨皮 池菊 一钱半 一钱半 一钱半 甘草 荆芥穗 小生地 赤苓 六分 一钱半 三钱 一钱 枳壳 半 一钱半，炒 加雪梨肉一两。 中 进两剂，目红顿退。 医 古 籍 （案 ） 又，咳嗽喉疼治验 珍 缘猿 稀 又，月余后咳嗽喉疼，服后方一帖全愈。 抄 前胡 苏子 广橘红 一钱半 一钱半，炒 六分 本 精 生甘草 桔梗 苡仁 牛蒡子 六分 一钱 三钱，炒 一 选 钱半，炒 ︵ 九 ︶ （案 ） 锡山张华国内人气郁成膈治验 缘源 锡山张华国内人，年四十八岁，壬午九月 诊。 气郁成膈，业已半载。日来得汤即呕，气块 时攻，黏痰常吐，食饮难入。证属险途，姑拟养 胃和肝法。 白扁豆 鲜石斛 苡仁 三钱，炒 四钱 四钱，炒</w:t>
      </w:r>
    </w:p>
    <w:p>
      <w:r>
        <w:t>苑源怨 南枣 旋覆花 代赭石 三枚，去核 一钱半，绢包扎 二 冬术 淡茱萸 生姜渣 钱，煅 一钱半，炒 二分 一钱半 加陈佛手柑八分。 服三剂呕止，可进米粉粥日三四碗，口不 干，痰少。惟气逆胸中阻膈，夜间胀闷未减耳。 再三剂，大便日解，非前之燥结成块者可 比，阻膈胀闷之势亦缓。 又，复诊方：用六君子汤加木香、沉香、代赭 竹 石、鸡内金、南枣。服三帖，食饮日健，胸腹俱 爽，二便通利。仍以原方出入，调理五剂而安。 亭 （案 ） 方氏妇新产五朝左目失明治验 缘缘 医 方氏妇，年近二旬，壬午仲冬。 新产五朝，左目陡然失明，毫无一线之光。 头不疼，腹不痛，恶露未清，并无他苦。举家仓 案 皇，向予叩首乞哀，泪潸然下。予因此细察脉 形，右虚小无力；左关举之浮，按之弦。再视其 左目，瞳神不敛。知其血虚血滞，于是以气血并 补法，佐以舒滞、敛神，庶几目可复明。 西党参 全当归 女贞子 三钱 一钱半 三钱 茯神 炙甘草 茺蔚子 北五 二钱 六分 一钱半，焙 味子 川芎 三分，研 八分</w:t>
      </w:r>
    </w:p>
    <w:p>
      <w:r>
        <w:t>苑缘园 加沙苑蒺藜三钱。 进药三剂，左目顿明。 茺蔚子即益母子，主治：调经、益精、明目， 血滞病目者宜之。能活血，行中有补也。又值 新产恶露未清，而左目不明者，尤宜用之。是方 之妙，其功效又不尽归于茺蔚子也。 中 （案 ） 张铁珊室人六月感寒，腹痛垂危 医 缘远 救苏治验 古 籍 海盐太学张铁珊室人，年逾三旬，道光辛巳 珍 六月二十五日。 稀 抄 忽然腹痛难忍，甚至手足厥逆，目闭神倦。 本 精 更余张灯延诊，予至观其形色，面青少神，低头 选 不语，背曲足踡。再三问之，惟云腹痛难忍，奄 ︵ 九 奄一息。勉强视其舌，苔白而腻。诊其脉，六脉 ︶ 沉伏。知其寒伏三阴，深虑转筋入腹。况腹左 兼麻，更非无自。亟宜温中舒肝，以冀转机，慎 勿迟延。 熟附子 淡干姜 制香附 六分 六分，炒 三钱，研 甘草 紫沉香 半夏曲 五分 五分，切片 一钱半，炒 广藿梗 陈皮 一钱半 一钱半 加淡茱萸二分、木瓜一钱五分。</w:t>
      </w:r>
    </w:p>
    <w:p>
      <w:r>
        <w:t>苑缘员 外用熨法，用生姜、青葱各二两，切碎，艾五 钱。 三味加米醋、陈酒各一茶杯，再加河水一 大碗。煎好，用棉布浸透，绞干，熨脐腹，冷则 易。 立方时，在座者铁珊乃兄楚望、乃舅王芝峤 先生也。予方一定，铁珊谓予曰：“内子素有齿 痛症，平日最畏热药。”芝峤云：“如此暑热，用此 竹 热药，恐非所宜。”予闻二公之言皆以为必不可 用，大拂予之婆心一片。不思古人云：“寒者温 亭 之”，治寒以温，良医不能废其绳墨而更其道也。 况色脉谛详，明明是夏月感寒，何谓必不可用。 医 既畏热药如虎，第恐亥、子二时阴阳分而生气绝 矣，咎将谁归。因又谓予曰：“服之当如何？”曰： “亟亟煎饮，腹之痛者可平，足之倦者可伸，伸则 案 活矣。”二公始信而无疑，速取药煎，予心方安， 乘舆而归，时已二鼓之余矣。次早铁珊会予， 曰：“服药后如言痛止足伸，霍然全安。妙剂若 神。”叩首感谢：“内子余生皆先生赐矣”。 次日复诊，脉之伏者渐起，惟软小不舒耳。 用理脾和肝之法，食饮渐贪。继以扶脾养胃之 剂，调理而痊。</w:t>
      </w:r>
    </w:p>
    <w:p>
      <w:r>
        <w:t>苑缘圆 （案 ） 山阴虞文庸内人产后恶露未尽 缘苑 误药之治验 山阴虞文庸内人，年逾三旬，道光癸未正 月。 产后恶露未清，寒热头疼。医者作产后外 感治，转增汗多，气逆兼咳，因求治于予。细审 病情，产后半月，恶露未尽，腹中不痛不膨，夜来 中 寒热频发，咳呛气逆，汗出无时，脉象虚耎无力。 医 气血两亏，深恐涉蓐劳之门，药饵岂可妄投哉。 古 籍 （正月三十日诊） 珍 北沙参 丹参 茯神 炒枣仁 稀 三钱 二钱 二钱 抄 叭哒杏 青蒿 归身 一钱半 三钱，去皮尖 一钱 一钱， 本 精 炒 炙甘草 六分 选 加老枇杷叶三钱，去毛蜜炙。 ︵ 九 服后，诸恙俱减三之一，食欲渐进。 ︶ 又，复诊方（二月初一日）： 西党参 白扁豆 茯神 丹 三钱 三钱，炒 二钱 参 青蒿子 叭哒杏 归身 三钱 一钱半 三钱，去皮尖 川芎 款冬花 炙甘草 一钱 一钱 二钱 六分 加乌梅肉三分。 进药后，寒热头疼俱止，恶露亦少，其余俱 减。</w:t>
      </w:r>
    </w:p>
    <w:p>
      <w:r>
        <w:t>苑缘猿 又，初二日方： 北沙参 山药 款冬花 百 三钱 三钱，炒 三钱 合 薏苡仁 茯苓 白通草 三钱 三钱，炒 二钱 一钱 陈皮 黑苏子 归身 八分 一钱半，炒 一钱 加左牡蛎四钱，煅块。 服此汗止，恶露停。小便出时不觉其热，且 长。惟咳嗽未清，大便三四日未解。 复诊：原方加柏子仁三钱。进两剂，大便结 竹 粪色黑，解后腹中松爽。 又，初五日方： 亭 西党参 山药 茯神 柏子 三钱 三钱，炒 二钱 仁 炒熟地 阿胶 百合 三钱，研 三钱 三钱，蛤粉炒 三 医 款冬花 炙甘草 五味子 钱 三钱 六分 三分，研 加紫衣胡桃肉一枚，连鬲板。 进四剂，咳嗽停，痰亦易出，诸恙向安。继 案 以“五味异功”加山药、扁豆、南枣、金石斛、女贞 子辈。脾肺并调，兼养肝肾，数剂而健。 （案 ） 吴菊圃室人呕痛作胀，沉疴积岁 缘愿 治验 吴菊圃乃室，年三十九岁。 素有肝胃气，发则胀痛呕吐，每发必有寒</w:t>
      </w:r>
    </w:p>
    <w:p>
      <w:r>
        <w:t>苑缘源 热。向来酷好浓茶，朝夕不禁。大便溏薄，日三 四次不一。有教每日进干莲肉三十粒，服后大 便渐结，已服十有余年。每病发时，仍胀痛且 呕。平常食后，不胀不疼。迩年不喜饮茶，口亦 不干。惟食后大腹必胀，胀则必欲卧，卧则胀平 而似痛。痛在脐上胃脘中，必待胃中左右横冲， 自觉胃中之气直上头顶，则胃中之气渐松。亦 中 必着人拍打背心及头额则渐爽快。体常畏冷， 医 虽春末夏初，亦须皮绵衣护身，得暖则爽。经水 古 籍 每多趱前，色淡而少。医更数手，投剂似效非 珍 效，大率以滋补阴阳、气血为法。病发时，呕痛 稀 抄 畏寒，则以桂枝、芎、归、茱萸、沉香，佐二陈汤等 本 精 治之。淹延数载，沉疴未脱，于道光癸未三月初 选 八日甫问治于余，方案列下： ︵ 九 细审病情，素有肝胃气，迄今十有余载。发 ︶ 则胀痛交加而兼之呕。呕属阳明，胀属太阴，知 其脾胃之受累于肝久矣。夫土为万物之母，胃 为水谷之海。《易》曰：“至哉坤元，万物资生。” 未有土不足而能生长万物者。今土被木乘，脾 胃愈惫，以故食入即胀，胀则欲卧，卧则胀安。 岂知脾土从斯愈滞而愈壅，食饮难运而难磨，甚 至水谷之精气不能四布，上下难以贯串，精气暗</w:t>
      </w:r>
    </w:p>
    <w:p>
      <w:r>
        <w:t>苑缘缘 耗，食饮日减，肌体日瘦。运化失职，中满之虞， 其能免乎。阅诸君论治，颇中肯窾。而犹时止 时作者，想亦沉疴积岁，蒂固根深，而未能一时 奏绩也。今证脉合参，右脉细软兼迟，左脉沉小 而弦。种种见证，皆脾阳不运，肝木乘之。亟宜 益气扶阳，间佐以疏之运之、和之温之、举之降 之，而引导之。俾坤元日旺，中满可免，再为善 后之谋，庶几无遗憾矣。《老子》云：“万物负阴 竹 而抱阳”，意自显然，先得我心之同矣。予岂上 工敢治未病，而未尝不愿学焉。 亭 西党参 於白术 熟附子 三钱 一钱，土炒 八分 青皮 炙甘草 大南枣 七分，醋炙 八分 三枚，去核，内 医 云茯苓 填淡茱萸一分，线扎 一钱半 加沉香末二分，冲。 服一剂，食后未胀，亦未卧。次日再进，如 案 前安妥。惟觉其口干欲饮，幸大便不溏。再剂， 口之欲饮渐减。细审其情，向之脾阳不运不无 湿阻，屡服他医滋补膏滋等方，脾土愈滞，是以 食后必胀。今服余温中益气之剂，不胀不卧，脾 土有健运之机，胃中之湿渐减，故口中自觉其燥 耳，无足虑也。 又，三月十一日方：</w:t>
      </w:r>
    </w:p>
    <w:p>
      <w:r>
        <w:t>苑缘远 西党参 於白术 淡干姜 四钱 一钱，土炒 五分， 茯神 熟附子 炙甘草 制香 炒 二钱 四分 八分 附 陈皮 淡茱萸 砂仁 二钱，醋炒 一钱 二分 二分，冲 天冬 一钱，去心 是方益气温中，佐以疏运，俾脾阳得令，肝 木不致乘土。且土旺金生，木有所畏，坤土益健 矣。而温燥之品恐其僭上，前方初进口干喜饮， 中 岂无自也。今加以天冬保肺清金，致高原  于 医 清肃。尝按古方，温燥药中必复滋阴保肺，亦恐 古 籍 未得补阳之功，先伤肺金阴气尔，予于是方亦 珍 稀 然。进此六剂，如前不胀不卧，口亦不觉其干。 抄 昨因食饮不节，即有似胀之象，次日即平。于是 本 精 观之，益信脾阳之不运耳。 选 三月十七日：原方去茯神、香附、天冬，加制 ︵ 九 首乌三钱、杜仲三钱、续断一钱五分。 ︶ 服七剂，安妥如前。即偶有腹胀之势，亦不 欲卧而自平。夜来头足浮肿至早起身渐退之势 亦减半，腰股牵引抽痛俱已。惟身中常常畏冷， 绵皮衣不能离体。证脉合参，究属脾阳不运，卫 气不充，八脉有亏。经事每多趱前似属血热，其   高原：指肺脏。</w:t>
      </w:r>
    </w:p>
    <w:p>
      <w:r>
        <w:t>苑缘苑 实亦肝阴之不足耳。 复诊换方，用“五味异功”加制香附二钱、良 姜一钱、木香五分、生黄芪二钱、淡茱萸三分、砂 仁末三分，冲。进五剂，继以后丸，暂服一月再 酌。 丸方：西党参 於白术 制 三两 一两半，土炒 香附 良姜 鹿角霜 女贞子 二两 一两 二两 一两半 炙甘草 归身 云茯苓 广木香 竹 一两 一两半 一两半 一两，不经火 上为细末，用蒸饼打糊为丸，如桐子大。每 亭 服五钱，清晨用陈皮泡汤送下。 是丸服毕，如前不胀不卧，夜来头面、足跗 医 之浮亦退。惟食多进或啖肉食等物，胸腹即有 胀满之势，甚至脘中作痛，胸疼彻背，而致寒热 作呕。引动旧恙皆由于胀而至此，不胀则无其 案 事。而胀亦由于多食则胀，设少食则仍不胀也。 其所以不能多食者，实缘脾阳之不能运也，予之 所以首重在厚培坤元者近是。 朝以十全大补汤去川芎，加四制香附、紫石 英、新会皮作丸，炼蜜丸如梧子大。每服五钱， 清晨滚水送下，服二十日。 饭后进六君子汤加木香、炮姜、山查、鸡内</w:t>
      </w:r>
    </w:p>
    <w:p>
      <w:r>
        <w:t>苑缘愿 金，煎服十剂。 煎、丸两方服毕，症仍如前，不增不减，颇 妙。 又，丸方（六月初九日诊）： 大熟地 制首乌 归身 柏 三两 三两 一两半 子仁 鹿角霜 焦冬术 蕲 二两，去油 二两 一两半 艾 炙甘草 紫石英 一两半 一两 一两半，煅红醋淬 中 云茯苓 木香 四制香附 一两半 一两半，晒研 二两 医 陈阿胶 菟丝子 古 一两半，炒成珠 一两半，酒拌蒸 籍 按：紫石英虽能暖子宫，而石药终燥，只可暂用可 珍 也。 稀 抄 上为细末，用西党参六两煎膏代蜜为丸，如 本 精 梧子大。每服五钱，清晨滚水送下。 选 平素食饮，午前约吃饭一碗许，夜间饮粥约 ︵ 九 两碗。服此丸后，至申初还可再进饭碗许，做两 ︶ 次进，较前增倍，夜饮粥仍如前。食后颇安，旧 恙并不一发。经水仍趱前，约二十日一至，淋漓 六七日而止。服丸剂后，大便渐结，非日前之溏 薄多解可较也。 又，丸方（七月二十九日诊）： 生黄芪 西党参 二两，用防风一两同泡同焙 三两 焦冬术 茯苓 广木香 二两 一两半 一两半，不经火</w:t>
      </w:r>
    </w:p>
    <w:p>
      <w:r>
        <w:t>苑缘怨 炙甘草 大熟地 归身 鹿角霜 一两 四两 一两半 二 菟丝饼 女贞子 白芍 两 二两 二两，蜜炙 一两半，炒 四制香附 二两 上为细末，炼白蜜为丸，如梧桐子大。每服 五钱，清晨滚水送下，或建莲汤送亦可。 服后，食饮愈增，仍如前毫不觉胀，且不畏 风怕冷。向来不时骨节、背腹、腰股胯腿痠疼， 自服此丸并不一发。经水亦渐调，超前二三日。 竹 精神健旺，药服颇宜。 十月初五日：原方去木香、女贞、菟丝、鹿角 亭 霜，加熟附子一两、枸杞子三两、鹿角胶四两，照 前丸。服五钱，清晨滚水送下。 医 服此与前丸俱颇对症，月水有时应期，食饮 倍增，而脘中毫无胀满之意。即是啖肉而腹内 安妥如常，并不肠滑便泄。皆缘脾阳之能运耳， 案 此其所以奏绩之捷也欤。 又，道光甲申正月二十二日丸方： 西党参 焦冬术 云茯苓 四两 二两 一两半 归身 大熟地 鹿角胶 四 一两半 五两 四两，炒珠 制香附 白芍 菟丝子 炙甘 四两 一两半 二两，蒸 草 杜仲 续断 一两 三两，生姜汁拌炒 一两半 上为细末，炼白蜜为丸，如梧子大。每服五</w:t>
      </w:r>
    </w:p>
    <w:p>
      <w:r>
        <w:t>苑远园 钱，清晨滚水送下。（此方即去冬十月初五之方 去黄芪、附子、杞子，加菟丝、杜仲、续断是也） 进是丸，安妥如前。 又，丸方（四月二十一日诊）： 沉疴积岁，历有年矣。予以厚培坤元之法， 脾土从斯日健。面色红润，肌体渐丰，诸证向 安。而左腰胯不时痠痛，赤带绵绵。肝肾之阴 中 未复，再以脾肾双补之法。取脾土足而肺金旺， 医 肝木有监制之师；肾水充而相火平，肝阴得滋养 古 籍 之力。内以蜜丸，外以水叠，使先化者归肺脾， 珍 稀 后化者入肝肾耳，此又脾肾同治之妙法也。 抄 大熟地 鹿角霜 淮山药 四两 三两 三两，炒 本 精 归身 马料豆 白芍 一两半 二两，盐水拌炒 一两半，炒 选 四制香附 川芎 破故纸 ︵ 四两 一两 二两，胡桃肉一两 九 猪脊髓 猪腰子 ︶ 半同捣 两条，去外硬皮，蒸熟同捣 一对 要一只猪身取下者。劈开去内白膜，用青盐三 钱、小茴香末四钱、杜仲末五钱，三味和匀填入腰子 内，线扎。量用陈酒、河水各半。煮烂，去内药末，入 药同捣。 上药十一味照方制焙蒸捣，用炼白蜜为丸， 如小绿豆大，晒令极干。 外用西党参 於术 茯苓 三两 二两，土炒 一两</w:t>
      </w:r>
    </w:p>
    <w:p>
      <w:r>
        <w:t>苑远员 广木香 炙甘草 新会皮 半 一两半，勿炒 一两 一两 六味，各焙晒研极细。用荷叶煎汤，洒叠为 半 衣，晒干。每服五钱，清晨滚水送下。 服后腰痛大减，带浊亦稀。因其颇合，又进 一料又半。服至交冬，腰痛已平，食饮如常，睡 卧安宁。 又，九月三十日诊，膏滋方： 生黄芪 五两 西党参 六两 玉竹 八两 山药 竹 鹿角霜 鹿角胶 茯神 三两，炒 二两 二两，炒珠 二两 归身 炙甘草 菟丝子 南 一两半 一两半 二两，蒸 亭 枣 杜仲 制首乌 制香附 五两 二两，盐水炒 五两 三 陈皮 两，四制 一两半 医 上药十五味如常法煎膏，煎至滴水不散，用 磁罐收贮，悬挂井中一夜以退火气。每早用六 七钱，如膏厚少和滚水，隔汤炖温服，橘饼汤过 案 口。 此膏服后，腰脊背板之疼刺不松及常常畏 冷之势俱止。服至乙酉正月望前方毕，诸证全 愈。 调经丸方（乙酉正月二十六日诊）： 平素经水约二十日一至，自服余丸剂后约 趱前二三日，亦有时应期。</w:t>
      </w:r>
    </w:p>
    <w:p>
      <w:r>
        <w:t>苑远圆 大熟地 淮山药 归身 白 五两 三两，炒 二两 芍 女贞子 泽兰叶 川芎 一两半，炒 三两 二两 一两 茯苓 生香附 紫石英 半 二两，人乳拌蒸 三两，四制 芡实 陈皮 西党 二两，煅红醋淬 三两，炒 一两五钱 参 炙甘草 牡蛎 四两 一两 三两，煅 上为细末，炼白蜜为丸，如梧桐子大。每服 五钱，清晨滚水送下。 中 此丸服毕颇妥，停药四月，至八月十七日复 医 诊，方记后。 古 籍 吴菊圃室人丸方：服前乙酉正月廿六日所 珍 稀 定丸方，诸恙向安，已后停药四月，日来背脊三 抄 椎觉疼，身中偶尔怕冷，连日便溏日三两次。经 本 精 水趱前二三日，未至前数日觉左腿牵疼。其余 选 无他苦，肌体丰润，饮食睡卧如常。（八月十七 ︵ 九 日诊） ︶ 西党参 生黄芪 於白 四两 二两，防风一两同焙 术 杜仲 菟丝子 二两，土炒 三两，盐水炒 二两，酒蒸 补骨脂 大熟地 茯苓 二两，酒拌炒 四两，炒 一两半 当归身 四制香附 一两半，酒洗 二两，米泔、盐水、醋、酒 炙甘草 芡实 猪脊骨 分四处制 一两 三两，炒 五寸， 自大椎起，要囫囵者。阴阳瓦上炙热，用生白蜜调。去油乳香、 没药各三钱涂于骨上炙之。候猪脊骨炙至焦黄色带脆为度</w:t>
      </w:r>
    </w:p>
    <w:p>
      <w:r>
        <w:t>苑远猿 上十三味为细末，炼白蜜为丸如桐子大。 每服五钱，清晨滚水送下。（丙戌春正延诊，据 述此丸服毕，前恙俱平） （案 ） 黄圣涛内人素有肝胃气，脐下作 缘怨 痛治验 黄圣涛内人，年四十六岁，癸未六月。 素有肝胃气，忽于月之初旬胸中跳动，脐下 竹 作痛，脘腹不爽。医者作湿温治，以四苓、平胃 散辈消息之，病益增。继用气血并调中加入八 亭 味丸同进，以为汗多防脱。举家仓皇，因邀余 治。审其证，脐下痛剧难言，必得着人以手重按 医 其腹，痛始少缓而气逆亦少平。诊其脉，左关弦 细，尺脉迟涩。此冲脉为病，并足少阴之经逆气 上冲，乃下焦虚寒为患。痛甚防厥，勿藐视之。 案 《准绳》云：“肝虚则胸痛引背胁。肝实则胸痛不 得转侧，喜太息。肝著则常欲蹈压其胸。”又云：“肝 著，其人常欲踏其胸上”。蹈音道，践也。踏音谈，入 声，践也。著音注，着也。 水煮熟地 紫石英 生白芍 五钱 四钱 一钱 生左牡蛎 上肉桂 金铃子 六钱 七分，去粗皮 一钱五分 加淡茱萸三分。</w:t>
      </w:r>
    </w:p>
    <w:p>
      <w:r>
        <w:t>苑远源 进药未几，即觉胸中之气下降，腹中大响。 顷之脐下之痛顿减七八，可以坐立，口能言语。 夜间安睡至平旦方醒，醒后进粥盏许。大便向 来燥结，今已六七日未解。复诊：原方去金铃 子，加制首乌三钱、柏子仁三钱、炮姜三分。 服一帖，便解痛平，再帖而痊。 中 （案 ） 木川吴师瞻内人脾虚作胀，腰腿 医 远园 漫肿治验 古 籍 木川吴师瞻内人，癸未六月十六日诊。 珍 脉右虚软无力，左关小弦。食后作胀觉疼， 稀 抄 腰腿漫肿，经停两月。肝血亏而脾土更亏，土虚 本 精 金弱，又兼咳呛，防有中满之变。 选 淮山药 苡仁 白扁豆 三钱，炒 五钱，炒 三钱，炒 ︵ 九 茯苓 炙甘草 木香 叭哒杏 二钱 八分 七分 三钱， ︶ 百合 广皮白 去皮尖炒 四钱 六分 加鸡内金一钱半，炙。 进五剂，腹胀咳呛俱大减，尚有嘈杂之势， 天癸已行。 复诊：原方去叭哒、广白，加木瓜、白芍、益 智仁、黑大枣，加饴糖五钱，冲。再五剂，胀咳俱 平，夜来腰腿肿退。后以六君子汤加干姜、木</w:t>
      </w:r>
    </w:p>
    <w:p>
      <w:r>
        <w:t>苑远缘 香，调治而安。 （案 ） 文学刘小峰室人呕吐有年，不时 远员 举发治法 文学刘小峰乃室，年逾三旬。 呕吐有年，不时举发。今于癸未五月二十 一日呕吐，至今二旬未已。呕出不酸、不苦、不 甜，腹亦不痛。更医屡屡，药进无功。且汤药到 竹 口中即呕，饮粥有不吐之时。北人素喜食面，又 喜水果生冷。右脉沉小乏力，左关虚弦。阳明 亭 胃土久伤，肝木乘土犯胃。既进汤药不合，莫若 暂投丸剂，待呕吐渐平，再为善后之谋。 医 越鞠丸：每服二钱，早晚各一服。服时用淡 盐汤泡炒出汗开口川椒五粒，以此汤送丸。 案 （案 ） 予妹脑漏治法并详明奇验妙方 远圆 予妹。 素多肝郁，胸中常闷，木火上炎，或目珠红 肿，或有时鼻衄，或偶尔舌痛，已有年矣。今于 道光癸未春，忽左鼻出臭水，或清，或浓，或如豆 腐脑者，其臭不堪。始为鼻渊，继成脑漏，病成 而前之鼻洪、目肿、舌痛等并不一发。合证脉而</w:t>
      </w:r>
    </w:p>
    <w:p>
      <w:r>
        <w:t>苑远远 详审之，皆肝火郁而冲肺。肺窍开于鼻，木火侮 金，故见于左鼻也。肝与胆为表里，经云：“胆移 热于脑”，发为鼻渊。甚则漏下如豆腐脑者，此 之谓脑漏也。虽分两名，其理一也。予于斯而 得一探本穷源之治，庶几无遗蕴矣。 不落水猪脑 一具，用辛夷末五钱、白芷末三钱同猪脑 广 拌和，放磁盆内，再以陈酒二两拌匀，置饭锅上蒸熟，听用 中 藿香叶 三两，用猪胆汁浸一日夜，取出晒干，焙研极细 北 医 沙参 焦冬术 百合 茯苓 炙 古 三两 二两 三两 二两 籍 甘草 薄荷头 归身 白芍 一两半 八钱 一两 一两，炒 珍 北柴胡 黑山栀 苡仁 稀 五钱 一两半 三两，炒 抄 上药十二味为细末，再入制熟猪脑捣和，用 本 精 神曲打糊为丸。每服五钱，食后滚水送下。 选 服此一料，左鼻臭水及如豆腐脑者俱止。 ︵ 九 因停药多日又渐有鼻水，并无臭气，索性停剂。 ︶ 数月间日渐水多，味仍带臭，以后如豆腐脑者益 多。夜睡则清黄水常有，起身后，头一举则脑中 之浊水由喉舌而出，午后如腐脑者尤甚。嘱其 再将前丸合服自尔平可，而执意不听，必欲速愈 方快。于甲申九秋，予妹倩王履安访得祝由之 术，以为数日建绩。往返数里，服符水半月，毫 无功效，而尚不思服药，予亦无如之何矣。后于</w:t>
      </w:r>
    </w:p>
    <w:p>
      <w:r>
        <w:t>苑远苑 冬十月，适有鲍君名嘉荫者，官居浙省玉泉场， 告假来吴，延余诊治。一日偶谈及向有鼻渊，治 之罔效。后遇故乡郑公，用六味地黄汤加沙苑 蒺藜，服之觉臭水少减。适又遇一友亦得此疾 多年，有教伊单服沙苑蒺藜一味，煎汤作茶饮， 服之全愈。因亦用此煎服，日三二次无间，月余 而鼻渊全瘳矣，永不再发，诚平淡中之神奇也。 予闻之甚快，因将是方嘱予妹服之，日服三四 竹 盏，不可间断。如言服之，不一月而脑漏臭水内 如腐脑之成块者，俱十去其五六矣。再如前服， 亭 两月而症霍然矣。 邻按：蒺藜子乃肾、肝、肺三经之药，本草云补肾， 医 可以代茶。其味甚平而奏效甚捷，神妙莫测，非海上 仙方不能有此效速也。 案 （案 ） 吴声振孙女患湿毒疮之治验 远猿 吴声振孙女，癸未九月初旬。 忽患湿毒疮，数日内由手臂而至两里股及 肩胛内俱生㖞，甚痒，抓无宁刻。惟手腕臂有 如小豆脓窠状，抓之出水，浸淫皮肤。夜睡肌热 且痒，天癸如常，食饮不减。内服祛风、凉血、解 毒、定痒之法。外用煮熟鸡子黄十枚放铜杓内，</w:t>
      </w:r>
    </w:p>
    <w:p>
      <w:r>
        <w:t>苑远愿 慢火熬油，去渣，调川黄柏末一钱，用棉裘蘸药 搽之，如细小痒极者可以蘸擦。两日后延诊，据 述内服外擦，夜来痒止，㖞渐自焦平。内有几 窠大如豆者尚未平，却亦不痒，脓亦无。内服方 仍以前方出入，外仍照前法搽之，五日而痊。 （案 ） 戴松林母泄泻肠红，腹中疼胀治 远源 中 验 医 戴松林母，年六十岁，于嘉庆乙亥七月望日 古 籍 诊。 珍 泄泻有年，长夏尤甚，食后膨胀，兼之肠红。 稀 抄 医因肠红概以凉血清火，泄泻益盛，延绵季夏。 本 精 日泻数十次，夜间少减。食饮维艰，腹疼且胀。 选 家居吴江，买舟就治于余。诊其脉，脾脉细软无 ︵ 九 力。当调坤土，以免中满。 ︶ 白扁豆 苡仁 淮山药 三钱，炒 四钱，炒 三钱，炒 煨木香 焦冬术 茯苓 益智仁 八分 一钱半 一钱半 白芍药 防风 甘草 一钱半 一钱半，炒 一钱半 八分， 炙 加煨姜三片。 服五帖，泄泻顿止，肠红亦平。因路遥舟中 不便，停剂半月，食饮不节，复又泄泻，较前甚</w:t>
      </w:r>
    </w:p>
    <w:p>
      <w:r>
        <w:t>苑远怨 轻，复来求治。即于原方内去白芍、防风，加陈 皮、干姜。再进五六剂，泻止食增，精神健旺。 治病用药不在乎奇，对证便是良方。数年之病， 未半月而全瘳矣，快哉！ 后于七月二十九日，特求丸方调理。方用 四君子汤加山药、扁豆、益智仁、煨木香、白芍、 归身作丸，用炒神曲打糊为丸。每服五钱，清晨 滚水送下。 竹 （案 ） 吴春泉女经行饮冷，结块如杯误 亭 远缘 药成痈治验 吴春泉女，年十七岁，于五月下旬。 医 经水将至，喜饮冷茶一碗，当即经止。次日 结块如杯，伏于胁下，觉痛。延疡科治，以为串 痰流注，服破气攻块药六帖，块反增大，疼痛不 案 已。更延内科，断为经水停蓄，防成中满，初剂 用温经活络通瘀法，块顿移于脐旁，其痛如前； 次帖用两头尖二钱（旁注：不可为法）佐青葱、韭 子辈，服后则痛如刀割。三日前曾发寒热，今已 止。病势日重，于六月初八日复求治于余。细 按其腹，痛块左脐旁之左，大如五寸盆，坚硬不 散。块之中央痛如鸡啄，手不可近。小便如常，</w:t>
      </w:r>
    </w:p>
    <w:p>
      <w:r>
        <w:t>苑苑园 大便不爽。舌绛无苔，口干喜饮，脉象细小。证 脉详审，始为冷茶阻遏经水，以致经停成块。理 应温通一二剂，而块消痛止矣。疡医不明此理， 谬指为流注，妄治误人，无怪病反增重。后之内 科论意颇是，而用药又不中的，故块顿移下，而 又痛极难忍也。自予观之，有弄假成真之象。 大凡痈疽之生，皆因营气之不和，逆于肉理而成 中 者。今经水为寒所凝，成块且痛，其为营气之不 医 和可知。疡医误投攻伐，内科妄用猛剂，俾气血 古 籍 交阻，经络凝滞，痛如鸡啄，肚痈已成，所谓弄假 珍 成真者此也。第脉未数疾，脓未成也。亟宜调 稀 抄 气和营，继以内托排脓，使其脓出而不至有内攻 本 精 之忧，是又在乎用药者。 选 初八日方列下： ︵ 九 制香附 归尾 元胡索 三钱 一钱半 一钱半，炒 ︶ 桃仁 赤芍药 甘草 小青 三钱，研 一钱半，炒 八分 皮 乌药 上肉桂 八分 一钱半 二分，研冲 服后块痛如前，中间一点如龙眼大者，按之 渐 ，惟此最痛，乃痈之头也。脉象浮数，有溃 &lt;  脓之 ，再议托里排脓之法。 &lt;  初九日方列下： 生黄芪 西党参 当归 大贝 三钱 三钱 二钱</w:t>
      </w:r>
    </w:p>
    <w:p>
      <w:r>
        <w:t>苑苑员 母 川山甲 甘草节 角刺 一钱半 一钱，炙 一钱 一钱 赤芍药 金银花 广陈皮 花粉 一钱半 二钱 一钱半 一钱半 服一剂，痛缓，痈势渐软。再剂脓熟，用咬 头膏贴上，次日痈脓约有两中碗。从此痛止食 增，继以气血并调，少佐清火解毒数帖，肌生肉 平而愈。 竹 （案 ） 予内人下脘感寒，腹疼、泄泻治 远远 验 亭 予内人。 每夜四鼓时，脐上微痛即泻，已六七日矣。 医 脉右沉迟，知其受寒停食。服后方一剂，是夜腹 痛便泄顿止。药之对证，效如影响。 神曲 三钱，炒 枳壳 一钱半，炒 淡干姜 一钱半， 案 煨木香 乌药 生甘草 炒 一钱 一钱半 六分 （案 ） 先慈咳嗽喉鸣，朝重暮轻治验 远苑 予先母，年七十一岁。 素有咳嗽症，每交冬后渐发。今夏间不时 咳嗽，月余来愈甚，薄痰盈盂，喉中如水鸡声，朝 重暮轻。风邪客肺，轻疏为宜。</w:t>
      </w:r>
    </w:p>
    <w:p>
      <w:r>
        <w:t>苑苑圆 前胡 杏仁 黑苏子 莱 一钱半 二钱 二钱，炒 菔子 橘白 甘草 海浮石 二钱，炒 一钱 五分 三钱 服两帖，痰嗽俱大减，喉鸣亦平，再两帖而 安。后于十一月十九日咳嗽上气，当服疏散药 不应，先大人以固表法亦不应。仍用前方去莱 菔子、甘草，加制半夏、旋覆花（绢包）各一钱半。 一剂减半，再剂而痊。 中 医 （案 ） 予内人小腹痛甚、微寒治验 古 远愿 籍 予内人，年二十六岁，嘉庆甲子二月初五 珍 日。 稀 抄 忽小腹痛甚，微有畏寒，服后方一剂痛止。 本 精 桂枝 一钱 防风 一钱半 淡干姜 一钱，炒 赤 选 茯苓 芍药 炙草 台乌药 一钱半 一钱，炒 六分 一钱 ︵ 九 半，盐水炒 ︶ 加青葱一大枝。 又，四月初二日方：经行半月余，忽多忽少， 色带紫泡。四日前，自觉内热，晚间尤甚。诊其 脉，关尺沉中兼数，左稍大于右，舌色纯红无苔， 口干不渴，知其阴虚内热。用后方一剂夜间不 热，惟觉疲倦，懒于言动，食饮稍减。 方用四物汤加炮姜 续断 陈皮 一钱 三钱 一</w:t>
      </w:r>
    </w:p>
    <w:p>
      <w:r>
        <w:t>苑苑猿 钱五分 后以西党参、丹参、炙鳖甲 侧柏叶 各三钱 四 白芍 炒黑蒲黄 炙甘草 钱 一钱五分 一钱 八分 当归、炮姜 各六分 服一剂，次日即觉精神爽快，惟血未停，再 剂至午后渐止，又一剂而全愈矣。 （案 ） 黄埭周氏女寒热两月治验 竹 远怨 黄埭周氏女，年二十四岁。 寒热两月，脉象虚弦。速宜退热，久恐骨蒸 亭 之虑。 淡豆豉 青蒿子 柴胡 甘 三钱 一钱半 八分 医 草 制半夏 草蔻仁 黄芩 六分 一钱半 五分，炒 一钱 赤苓 半 一钱五分 加葱白三枚。 案 服两帖，夜间稍寒，热势退其大半。 复诊：原方去柴胡、半夏，加陈皮、生谷芽， 再三帖而痊。 （案 ） 胡氏女头疼畏寒治验 苑园 胡氏女，年十八岁，丙寅冬。 头疼畏寒，舌绛。寒束于外，火郁于内，宜</w:t>
      </w:r>
    </w:p>
    <w:p>
      <w:r>
        <w:t>苑苑源 以疏散法。 蔓荆子 荆芥穗 防风 一钱半 一钱半 一钱半 桔梗 广藿香 广橘红 神曲 八分 一钱半 八分 三 甘草 钱，炒 七分 加葱白两枚。 服两帖，全愈。 中 （案 ） 白杨湾顾氏妇感寒停食，腹痛、 医 苑员 泄泻治验 古 籍 白杨湾顾氏，年二十九岁。 珍 冬月感寒停食，身中畏冷，腹痛泄泻。病经 稀 抄 四日，宜于温散。 本 精 防风 一钱半 桂枝 一钱 荆芥穗 一钱半 六神 选 曲 炮姜 乌药 广木香 三钱，炒 八分 一钱半 一钱 ︵ 九 赤茯苓 甘草 一钱半 六分 ︶ 加葱二枝。 服两帖，痛减七八，泻仅一二。原方去桂 枝，加枳壳，再剂而安。 （案 ） 李氏妇腰痛如折兼之身热治验 苑圆 李氏妇。 腰痛如折，兼之身热。服后方一帖而愈。</w:t>
      </w:r>
    </w:p>
    <w:p>
      <w:r>
        <w:t>苑苑缘 荆芥穗 秦艽 淡豆豉 藿 一钱半 一钱半 三钱 香 穞豆皮 独活 熟半夏 一钱半 三钱 一钱半 一钱 神曲 新会皮 半 三钱，炒 一钱半 加煨姜三片，葱一大枝。 （案 ） 予内人盛夏炎热惯用冷水灌汗 苑猿 发热治验 予内人，于嘉庆乙丑闰六月二十六日。 竹 因暑天炎热，惯用冷水灌汗，头疼，皮肤外 微热，骨节痠痛，内热尤甚，有汗口渴，舌色淡 亭 红。知其暑热内蕴，用后方一剂全愈。 香薷 秦艽 白扁豆 麦 一钱半 二钱 三钱，炒 医 门冬 甘草 一钱半，去心 五分 （案 ） 薛松涛妻左胁块痛，发则胀泻不 案 苑源 宁治验 薛松涛妻。 左胁块痛有年，不时举发。发则食饮不贪， 得食即胀，胀则泻。肝脾两亏，木邪乘土，以逍 遥散出入之。 当归 白芍 元胡索 二钱 一钱半，炒 一钱半，醋炒 白扁豆 苡仁 茯苓 炙甘 五钱，炒 五钱，炒 一钱半</w:t>
      </w:r>
    </w:p>
    <w:p>
      <w:r>
        <w:t>苑苑远 草 薄荷 柴胡 八分 一钱二分 六分 加生姜五分。 外用熨法：陈香橼 青葱 皂角 一两半 二两 三 生姜 挺，大者 一两半 四味煎，熨痛处，冷则易。 如法用之，服药后块平痛止。再剂，食进， 胀消而泻停矣。 中 医 （案 ） 周氏女风疹屡发，骨节疼痛，风 古 苑缘 籍 化为热治验 珍 周女，年十三岁，嘉庆己卯五月七日。 稀 抄 舟中不避风邪，风疹屡发。发则内热口干， 本 精 骨节疼痛，脉左浮数。风化为热，治在清散。 选 防风 钓藤钩 黑山栀 一钱半 五钱，后入 一钱半 ︵ 九 秦艽 连翘 炒荆芥 生 一钱半 一钱半，去心 一钱半 ︶ 甘草 六分 加鲜浮萍草五钱，洗净。 服两帖而安。 （案 ） 王松涛女腹痛、便溏，寒食凝滞 苑远 治验 王松涛女，五岁，嘉庆癸亥三月八日。</w:t>
      </w:r>
    </w:p>
    <w:p>
      <w:r>
        <w:t>苑苑苑 忽然腹痛，即欲大便，每解不爽，日三五次。 此寒食凝滞，温疏为宜。 广木香 大腹绒 山查肉 四分，酒磨冲 一钱半 枳壳 乌药 五谷虫 三钱，炒 一钱半，炒 一钱 一钱， 生甘草 炙 四分 加煨生姜五分。 服一剂，大便未解，腹亦不痛，再剂全愈。 终 竹 亭 医 案</w:t>
      </w:r>
    </w:p>
    <w:p>
      <w:r>
        <w:t>竹亭医案女科卷三 古吴孙采邻亮揆著 受业休宁程定治济霖 金传勋继文 侄兰生芳田 男鹤生于九 凤生茂常 同校 中 医 古 籍 珍 稀 抄 本 精 选 （案 ） 王氏女产后腹痛，寒热汗多误作 ︵ 员 九 外感几殆 ︶ 胡家庄王氏女，年十八岁。 于嘉庆十三年九月初六生产，两日后恶露 渐少，小腹微疼。于初七日忽然头痛，顷之寒 热、胸闷、恶心、头汗甚多。次日延土医治，用疏 解、消食，加香附、丹皮、归身，又以益母草八钱 煎汤代水煎服。服后愈加胸前难过，欲嗳气而 不能，头痛汗多如前，因特买舟求治于余。</w:t>
      </w:r>
    </w:p>
    <w:p>
      <w:r>
        <w:t>苑苑怨 案云：新产受凉，虽寒热、头汗兼痛，而产后 见之又不得作外感治。况脉息虚数无力，显有 明征。丹溪云：“产后气血俱亏，虽有他证，以末 治之”，旨哉斯言！（九月初十日诊） 西党参 归身 川芎 炮姜 三钱 一钱半 一钱 八 白芍药 元胡索 蔓荆子 分 一钱半，炒 一钱半，炒 陈皮 白蔻仁 一钱半 一钱 四分，研冲 加生姜二片，大枣两枚，去核。 竹 服此头痛大减，气逆汗多亦缓，当解结粪， 小溲短赤，口干胸闷，身热未退。 亭 复诊（九月十一日诊）： 西党参 当归 川芎 炮姜 三钱 一钱半 一钱 八 医 赤茯苓 乌药 青皮 元参 分 三钱 一钱半 一钱 二 车前子 炙甘草 陈皮 钱 一钱半，炒 六分 一钱半 加生姜二片，大枣两枚，去核。 案 服两帖，身热渐退，胸闷、口干俱平，再以益 气调荣之剂而全愈。 （案 ） 潘氏女泄泻，大腹膨胀且疼，溲少 圆 治验 潘氏女，年十四岁，嘉庆十三年七月十三。 泄泻日夜数次，大腹膨胀兼疼，小溲少。当</w:t>
      </w:r>
    </w:p>
    <w:p>
      <w:r>
        <w:t>苑愿园 用四苓散加党参、茅术、益智仁、扁豆、大腹绒等 扶脾却湿，使湿从小便而利，则大便之泄泻自 止。服后泄泻大减，再以四苓散合理中汤，加益 智、煨木香、乌药等。服数帖而全愈，从此体丰 神健。 （案 ） 先慈仲太孺人右胁痛波及胃脘、 猿 中 背疼治验 医 先慈于嘉庆十二年孟秋。 古 籍 右胁疼痛，数日间时轻时重，忽又兼脐上 珍 胃脘痛，朝轻夜甚，因以木香、当归、元胡、神 稀 抄 曲、干姜、枳壳、甘草辈。服二三帖，胃脘痛稍 本 精 缓而右胁仍痛，又以香附、元胡、麦芽、莱菔子、 选 枳、陈、姜、草等。服一二帖，胁痛似缓，而胃脘 ︵ 九 又复痛，夜间尤甚，痛时手按之稍缓。仍将前 ︶ 第一方再服两剂，痛仍不减。幸食饮尚贪，脉 息右关沉实而滑。痛时牵引背骨，知其胸痛彻 背，夜间更甚，不能安卧，非仲景瓜蒌薤白半夏 汤不可。因兼右胁痛，又少佐木香以舒肝脾。 煎以河水，再加陈酒一小杯同煎。服此一剂而 胸痛彻背如失，胁疼亦从此全愈。廿余日之疼 痛，服前两方俱未对证，得此一剂，痛若失矣，</w:t>
      </w:r>
    </w:p>
    <w:p>
      <w:r>
        <w:t>苑愿员 快甚！快甚。 （案 ） 朱氏女表虚易感，头疼、咳嗽，兼 源 之痰火治验（附论） 朱氏女，年五旬又五，嘉庆十二年，岁在丁 卯夏定丸方。 案云：右寸虚浮，两关弦滑。表气素亏，风 邪易入。土虚木摇，外风与内风相召，痰火随 竹 之，故时而头痛咳嗽。症经年余，服煎剂已渐平 可，而痰厥犹未全瘳。再以扶脾保肺，兼之养肝 亭 化痰，风火自平。至于节饮节劳，兼戒恼怒，料 自慎重，无庸深嘱。 医 西党参 炙黄芪 防风 二两 一两五钱 一两五钱 制冬术 云茯苓 制半夏 甘草 二两 一两半 一两半 一两，炙 新会皮 一两二钱 元武板 二两，炙 炙鳖 案 甲 归身 制首乌 白芍药 二两 一两半 二两 一两半， 生明矾 茶芽 紫沉香 炒 一两 五钱 五钱，勿经火 上为细末，用荷叶煎汤，洒叠成丸。每服五 钱，食后滚水送下。 是方也，君以玉屏风散以固表，则外风不 入。臣以六君以补脾，俾土旺而木不摇，则内风 自平。佐以元武、鳖甲，乙癸同源；首乌、归、芍，</w:t>
      </w:r>
    </w:p>
    <w:p>
      <w:r>
        <w:t>苑愿圆 肝肾并治；再以明矾之去风痰，得茶叶而行迟， 亦治痰之妙法也。最后以沉香之行气不伤中， 且补药得之而能运，痰火遇之而能降也。制方 之意，可为知者道耳。 （案 ） 嘉兴郑惕庵乃室产后身热发厥危 缘 症治验（附膏滋方） 中 嘉兴郑惕庵室人，道光三年五月二十日诊。 医 产后十九日，身热有汗，头疼胸闷，舌苔淡 古 籍 黄，口干少饮，耳鸣兼聋，不饥纳少，手指颤振。 珍 此产时去血过多，新冒风邪，六脉软大、小数。 稀 抄 病已四日，防其发痉。《金匮》云：“新产妇人有 本 精 三病，一者病痉，二者病郁冒，三者大便难”是 选 也。当明辨之。 ︵ 九 小生地 粉丹皮 炒荆芥 三钱 一钱半，炒 一钱 ︶ 青皮 蔓荆子 地骨皮 川 半 六分 一钱半 一钱半 石斛 当归 生甘草 三钱 一钱 六分 加黑穞豆皮三钱，陈酒拌焙。 复诊（五月二十一日）： 进昨方，半日安妥。天晓发厥于下床小溲 时，顷之即醒。今晨诊，六脉如昨，头痛渐减，食 粥即呕。产后去血过多，荣血大亏，孤阳外浮，</w:t>
      </w:r>
    </w:p>
    <w:p>
      <w:r>
        <w:t>苑愿猿 神魂不守，此厥之所由来也，是属险途。议益气 养阳、和胃止呕，以免痉厥。方用大生地、党参、 茯神、当归、白芍、枣仁、麦冬、甘草、制半夏等煎 服。 廿二复诊：未厥，呕止，纳粥。据述进粥三 次，约有二盏。惟热势未尽，左脉空虚，右脉稍 小无力。细审之，产时去血过多，兼之汗出不 少。两日间，汗虽减而心血大亏，以致藏血之肝 竹 亦虚，此昨之所以见厥也。血既大亏，无怪虚热 难退。宜乎补血为先，而产后之补血又不能全 亭 责之血分，必以气分之阳为血分之阴之主为最。 盖气阳也，血阴也。扶阳可以生阴，亦阳生阴长 医 之义也，必需益气养血、调和营卫为紧要关头。 即此软大无力之脉，神疲难支之状，视一人如两 形证名视岐 ，岂非气血大亏，究恐虚脱，立方 案 于下，酌之高明。 人参 炒熟地 陈阿胶 茯 五分，冲 四钱 三钱 神 柏子仁 炒枣仁 归身 二钱 三钱，去油 一钱半 一 白芍 小青皮 钱 一钱半 三分 立方后，又延钟愚泉诊。案云：读竹亭先生   视岐：视歧，即复视。</w:t>
      </w:r>
    </w:p>
    <w:p>
      <w:r>
        <w:t>苑愿源 方案，颇费匠心周匝，无用更章。即于余方中增 紫石英三钱、左牡蛎七钱。据主家云，仍服予原 方。 不时呵欠、恍惚、视岐，阳气外越，阴不内 守，脉软大而空。仍议固纳一法，以冀转机。 （五月二十三日） 人参 大熟地 茯神 白芍 七分，冲 五钱 两钱 中 一钱半，炒 龙齿 三钱 炒枣仁 二钱 左牡蛎 七钱 医 五味子 古 四分，研 籍 加麦冬一钱，朱砂填扎，紫石英五钱，捣碎， 珍 水三盏先煎，煎至一半，同前药再煎。 稀 抄 余定方案后，又延曹乐山兄诊，其案云：读 本 精 竹亭先生方案，俱皆中的，弟亦不能出其范围而 选 喜功生事也。于余方中去牡蛎、五味子，而加石 ︵ 九 决明、黄芪一钱、珠粉四分。 ︶ 乐山于余方中所加黄芪、珠粉亦未始不可 用也。至于去余方中之五味子、牡蛎而又加石 决明，恐未当也。且五味、牡蛎之用，亦取佐固 纳之法，何可少也，识者鉴之。 晚诊：晨进前方，二目呆钝之势渐自灵活， 视岐之状，近视他人则一，远观之仍是两形，足 征阳气虚而心神不敛也。今进固纳法，略有转</w:t>
      </w:r>
    </w:p>
    <w:p>
      <w:r>
        <w:t>苑愿缘 机。大便数日未解，欲解未能，亦产后去血过 多，气虚不能送，血燥不能润。《金匮》论产后三 病，前案已言，今一人而兼之，可为重极矣。仍 于晨诊方中加一二润燥之品，扶过明晨再商。 复诊（五月二十四日）： 昨进固纳润燥两方，视岐不觉，惟天明虚热 朝暮未克净尽，精神疲倦，喉舌干燥却不多饮， 舌绛无苔。究宜气阴两固，冀其热退肠润为最。 竹 人参 制首乌 炒生地 丹 七分，冲 三钱 三钱 皮 茯神 五味子 地骨皮 一钱半，炒 二钱 四分，研 亭 麦冬 归身 白芍药 一钱半 一钱，去心 一钱，炒 一钱 远志炭 南枣 半，炒 六分 两枚，去核 医 此方气营两固，理应佐姜枣以退虚热。因 素不喜姜，执性不用，方中惟用南枣耳。服后精 神稍健，耳聋渐减，舌绛稍淡，忽热忽退，喉干引 案 饮，小溲二三次，出时觉热，转失气时有，食饮渐 贪，脉仍虚大无力。用六味地黄汤加人参、麦 冬、远志、南枣。煎好去渣，以蔗浆五钱冲服。 服三四剂，虚热渐退，喉干亦减，溲出热缓。 复诊（六月初七日）： 自服前方，停药数日又少有寒热之象，大便 燥结仍未一解，兼之耳鸣、喉疼。方用八珍汤加</w:t>
      </w:r>
    </w:p>
    <w:p>
      <w:r>
        <w:t>苑愿远 元参三钱，酒浸龙胆草五分。 服此，未寒热，喉疼减，大便结秘。 六月十三日：用熟地、归身、党参、山药、茯 苓、炙甘草、柏子仁、松子仁、麦冬、南枣、金石斛 等。服之便结已通，喉疼、右耳鸣俱平。 复诊（六月十八日）：大便解后，停药未几， 脘中热气忽冲忽下，醒后口糜，左耳鸣减半。产 中 后未几，经水已至，六日未止，总缘产后气血未 医 复。议调中益气，加之养水滋木，经水自停。 古 籍 人参 炙黄芪 大熟地 山 五分，冲 一钱 三钱 珍 药 柏子仁 侧柏叶 伏 稀 三钱，炒 三钱，去油 三钱，炙 抄 龙肝 炙草 血余 人中白 三钱 七分 四分，冲 一钱， 本 精 漂淡 天冬 一钱半，去心 麦冬 一钱半 选 加炒黑荷叶一钱五分。 ︵ 九 服后，天癸即止。平素大便秘结，五六日一 ︶ 解，此脾约症、口糜及脘中之热往来上下，俱从 此渐平。 至六月二十四日，用二地、二冬，佐杜仲、续 断、牛膝、归身、柏子仁等，煎好去渣，用党参膏 四钱冲入药内，炖温服。服四五帖，大便解时甚 易，诸证咸平，食饮如常，继以膏滋方调理收功。 膏滋方（九月初一日定）：</w:t>
      </w:r>
    </w:p>
    <w:p>
      <w:r>
        <w:t>苑愿苑 产后气血将复，食饮渐增，天癸已行，而肌 体未丰，八脉未充。色脉合参，当以益气培阳， 使气血融和，精神自旺，且素有之脾约症亦从斯 而渐润矣。 大熟地 制首乌 归身 柏 十两 六两 一两半 子仁 清阿胶 炙黄芪 五两，去油 五两，后入 五两 茯苓 於白术 西党参 白芍 三两 三两，土炒 六两 药 一两半，炒 杜仲 三两，炒 山萸肉 四两 炙甘草 竹 新会皮 一两半 一两半 上药用长流水如法煎膏，煎浓去渣，约煎至 亭 七八分，将前之阿胶打碎投入，煎至滴水不散， 膏成置磁罐内，用新汲水放大盆内，将膏罐浸一 医 日夜，退火气三日。每晨用膏五钱燉热服，滚水 过口或橘饼丝汤亦可。 案 （案 ） 木川吴氏女胎怀五月，腰痠下坠 远 急固之验 木川吴氏女，年逾二旬，道光三年九月初四 日。 胎怀五月，坤土主令。日来胎坠见红，腰胯 痠软，土虚难固。盖胎气系于脾，脾土不足，此 胎之所以下坠也。亟宜扶土益气以安胎，犹嫌</w:t>
      </w:r>
    </w:p>
    <w:p>
      <w:r>
        <w:t>苑愿愿 其迟。 炙黄芪 西党参 归身 焦 一钱半 三钱 一钱半 冬术 淡黄芩 建莲肉 一钱半 一钱半，炒 三钱，去心 炙草 台州青苎 杜仲 七分 三钱，洗 三钱，盐水炒 上药九味，河水煎服。服四剂血止胎固，腰 痠下坠之势顿平。 中 （案 ） 吴妪素喜烧酒，左鼻瘜肉有年治 医 苑 法 古 籍 吴妪，年四旬，道光癸未二月初二诊。 珍 素喜烧酒，左鼻瘜肉有年，迩来疼痛无时， 稀 抄 牵连左目头角，痛极防其失明，脉浮数有力。病 本 精 起数载，治之匪易。 选 方用酒炒枯芩、酒炒知母、薄荷、甘草、桑白 ︵ 九 皮、陈皮、池菊、辛夷，加荷叶边一小个、河水一 ︶ 盏半，煎至一半服。服后左鼻痛有停时，非前之 痛极难忍可比也。 初八日换方：原方去陈皮、荷叶边，加小生 地、元参、白芷、酒焙龙胆草八分同煎。服四帖， 鼻痔痛减其半，且有时不痛，即痛亦大缓矣，后 仍于前方出入而痛平矣。 至于鼻瘜，外用硇砂少些同明矾同研，日点</w:t>
      </w:r>
    </w:p>
    <w:p>
      <w:r>
        <w:t>苑愿怨 瘜肉上，待其滴尽清黄水，冀其渐消为妥。然亦 须戒酒，或可图之。 （案 ） 山西门人曹生乃母冒风咳嗽、痰 愿 稠治验 山西曹伯侯乃室，门生曹生之母，嘉庆丁丑 岁五月初十，年近四旬。 风邪客肺，气闭火郁，咳嗽痰黏，脉象浮 竹 数。宜于疏解，方用前胡、防风、苏子、桔梗、杏 仁、陈皮、甘草、桑叶、瓜蒌仁、葱白同煎。服后 亭 咳减痰薄，舌苔尚腻，脉仍弦数，夜间口干内 热。经水素准，今过期旬日未至。先理客邪， 医 再为之计。 复诊（五月十二日）： 鲜石斛 四钱 广藿梗 一钱半 桔梗 八分 杏 案 仁 瓜蒌仁 地骨皮 苏子 二钱 三钱，研 一钱半 一钱 甘草 生谷芽 橘红 麦 半，炒研 五分 四钱 八分 冬 一钱半，去心 服前方，内热口干俱平，经水亦通，惟咳嗽 未尽。幸痰易出而薄，非前之浓厚可比。天癸 将至，更宜节食避风，免其变幻。 十四日：原方去石斛、藿梗、地骨皮，加前</w:t>
      </w:r>
    </w:p>
    <w:p>
      <w:r>
        <w:t>苑怨园 胡、桑叶、枇杷叶。服三帖，咳嗽十去其八，痰亦 甚少，天癸已止，知饥贪食，脉息虚浮，夜间有 汗，表气不固，肺胃并调。 复诊（五月十七日）： 北沙参 款冬花 茯苓 黑苏 二钱 三钱 二钱 子 冬桑叶 生甘草 陈皮 一钱半，炒 一钱半 五分 六 淮小麦 瓜蒌仁 分 三钱 三钱，研 中 加红枣三枚、生谷芽四钱。 医 服前方诸证咸安，食饮如常。 古 籍 珍 稀 （案 ） 予内人陆氏气血双补、冲任并调 抄 怨 丸方 本 精 予内人陆氏丸方，嘉庆二十三年戊寅岁二 选 月二十八日诊：气血双补，冲任并调。 ︵ 九 生香附 ︶ 四两，分四处用米泔、盐水、滴醋、童便四制 大生地 当归身 六两，用陈酒一斤煮透，饭上蒸晒九次 二 牡丹皮 川芎 地骨皮 两 一两半，炒 一两半 一两半 西党参 焦冬术 白芍 炙甘 三两 二两 一两半，炒 草 宣木瓜 云茯苓 杜仲 一两 一两半 一两半 三两， 炒 上为细末，炼白蜜为丸，如桐子大。每服五 钱，清晨滚水送下。</w:t>
      </w:r>
    </w:p>
    <w:p>
      <w:r>
        <w:t>苑怨员 （案 ） 王氏女三岁痘出七朝不治症 员园 王氏女，三岁。 出痘于三月二十四日，痘已七朝，繁密如 麸，窠粒不分，色滞干红，壮热不退，齿干唇燥。 舟小载重，毒不化浆，成功难望，八九之险，何待 言矣。勉拟一方，以尽人工。方用羚羊角、生 地、川连、地丁、赤芍、牛蒡、桔梗、青皮、木通、角 针、人中黄、丹皮、芦根、干地龙等服之，至九朝 竹 而逝矣。 亭 （案 ） 郑文山女险痘变顺几为庸工所 员员 误之验 医 郑文山，女，五岁。 出痘于戊寅四月。发热三日见点，头面稀 疏，胸少背多，色红攒簇。两朝时延李儿科治， 案 用犀、羚、石膏、芦根、紫雪、大黄，佐荆、葛、蝉衣 等服之，大便已行而食饮不贪。至三朝，去解表 药，索性用鲜生地二两，石膏二两，犀、羚仍各用 三钱等，再加昨之紫雪、芦根辈煎服，痘不起发， 食饮甚少，烦躁不宁，因求治于余。余燃火一 照，痘点干红色滞，点粒细小，窠粒不分，唇舌干 燥。自早至午后，惟饮粥不及一盏，且勉强而</w:t>
      </w:r>
    </w:p>
    <w:p>
      <w:r>
        <w:t>苑怨圆 进。知其毒伏火郁不能透松者，重用寒凉遏抑 为害耳，倘其始用解表松毒之剂何至此极。就 此四朝论治，必须疏表透毒，佐以清解血分，正 是活血透毒起胀时之工夫也。方用小生地、羚 羊角、桔梗、紫草茸、木通、连翘、天虫、山甲、青 皮、查肉、地丁、人中黄、笋尖等。煎好去渣，投 猪尾膏冲服，诚松毒起发之良药也。 中 次日五朝复视，据述服此，夜间烦躁大减， 医 稍可睡着，且渐贪食。予至细审察色，头面胸背 古 籍 痘点渐有分窠之形，且有放白行浆之势。于是 珍 仍用昨方去猪尾膏，加鲫鱼一大尾（洗净肠肚）， 稀 抄 其余略为增减，煎服。 本 精 至次日六朝，头面浆行半足，食贪睡安，唇 选 舌滋润，治宜凉血清火，以助浆充而达肢体。 ︵ 九 至七朝，腿足浆行尚未充足，当托里清火， ︶ 加之解毒。 至八、九朝，两颧渐有回意，眼封亦渐有开 象。再以气荣两补，兼以清火解毒，以杜痘后余 波。三日后，浆回痂靥，发物宜禁，清补兼治，而 收全功。设仍遭时医之手，其不误事者鲜矣。 （案 ） 予内人左牙上龈痛甚难忍治验 员圆</w:t>
      </w:r>
    </w:p>
    <w:p>
      <w:r>
        <w:t>苑怨猿 予内人陆氏，嘉庆甲戌十一月二十四日。 左牙上龈时疼时止，疑为虫痛，用漱齿药含 漱二次，其痛顿止。今停五日又痛，仍以前药漱 之不应，且痛甚难忍。因用后方一帖渐缓，再帖 霍然矣。 大生地 归头 独活 薄荷 五钱 一钱半 一钱半 头 香白芷 八分 七分 上五味河水煎服。 竹 （案 ） 程氏女长夏经行感寒，小腹胀痛 亭 员猿 难忍治验 程氏女，年三旬，乙亥六月。 医 正值经行，下焦受凉经阻，气滞血凝，小腹 痛胀难忍，法宜舒通。 制香附 归尾 桃仁泥 炮 案 三钱 一钱半 三钱 姜 元胡索 乌药 制半夏 五分 一钱半，炒 一钱半 一 甘草 小青皮 白蔻仁 钱半 六分 一钱 二分，研冲 葱须 一钱半 服一剂，至灯前经行，血块随下，小腹不痛 不胀而豁然矣。 （案 ） 石氏女六月咳嗽上气、微热、溲 员源</w:t>
      </w:r>
    </w:p>
    <w:p>
      <w:r>
        <w:t>苑怨源 短之验 石氏女，乙亥六月。 咳嗽上气，身微热、小溲赤短。舒肺气，利 小便，则上下通畅矣。用老枇杷叶、前胡、杏仁、 苏子、藿梗、赤苓、甘草、橘红、蛤壳、冬桑叶等， 煎好去渣，加白萝卜汁半酒杯，冲。 服后微汗遍身，咳呛气逆顿除，热退，溲便 中 皆通矣。 医 古 籍 （案 ） 妹倩王履安令堂太夫人患肥气 珍 员缘 有年，左胁块攻，寒热交作，发则叫呼如狂，形如 稀 抄 捉物，药颇合宜，拔去沉疴奇验 本 精 妹倩王履安令堂太夫人，年六十三岁。 选 体瘦食健，素性暴躁，易动肝火。数年来左 ︵ 九 胁有块，每发必先寒热交作，间五六日一发，其 ︶ 块仍伏而不动，必待寒热发勤其块始动，动则寒 热不发。块移于中，心下跳动无宁刻，甚至手指 抓桌，形如捉物，叫呼如狂。待其少缓而问之， 则曰心中难过如火势上奔之状。发于春，延至 长夏而渐减，交秋而渐愈。素性不喜服药，即或 病重虽服药亦不过一二剂耳。咸缘病者性躁， 不思沉疴积岁岂一二煎帖所能愈病者，故缠绵</w:t>
      </w:r>
    </w:p>
    <w:p>
      <w:r>
        <w:t>苑怨缘 至今而未能已也。于嘉庆丁丑正月十七日履安 再三延诊乞方，余按其脉，右关虚大无力，左关 沉弦而劲。块伏于左胁，即《内经》所谓肝积，曰 肥气者是也。块欲发动必先有寒热者，正少阳 甲胆木气之报使也，肝与胆为表里。寒热停而 左块攻上，横冲直撞，怪形异声，不由自主，亦人 所罕见者。今正值寒热之时，间五六日一发，已 发二三次矣。发时食后胸中必胀闷不爽。证脉 竹 合参，先宜养肝、舒肝、调中，待其块缓再为扶土 保肺，间以养水滋木之法佐之，常使土气润泽， 亭 木气畅茂。仿灌园之法，合《内经》“亢则害，承 乃制”之治，自无遗憾矣。第予有愈疾之手，而 医 究不知病者能从乎否耶。 炙鳖甲 女贞子 青蒿子 三钱 四钱 一钱半 青皮 半夏曲 广藿梗 淡茱萸 案 八分 一钱半 一钱半 甘草 制香附 三分 八分 二钱 加旧铁器两许，煅红，醋淬三次，同煎。 张戴人曰：“左胁下如覆杯，久不愈，令人发痎疟， 此肥气也。”王肯堂云：“肥气病，初如酒杯大，发寒热， 不早治，延至十有余年。惟心下三指许无病，满腹如 石片，不能坐卧。” 进前药两剂，左胁块毫不觉动，人亦安妥。</w:t>
      </w:r>
    </w:p>
    <w:p>
      <w:r>
        <w:t>苑怨远 至十九夜间，忽又寒热，四肢冷极。其寒热比未 服药前之寒热却大减，且胁块亦无动意。 正月二十日复诊：前方去香附，加桂枝一 钱、柴胡五分。再两剂，寒热未至，块亦未动。 复诊（正月二十二日）： 制首乌 炙鳖甲 女贞子 青 三钱 三钱 四钱 皮 枸杞子 白芍药 焦谷芽 八分 二钱 一钱半，炒 中 三钱 藿梗 一钱半 生甘草 八分 左牡蛎 三钱，煅 医 柴胡 桂枝 古 五分 一钱 籍 加旧铁两许，仍如前煅红，醋淬三次，同煎。 珍 服前方两帖，寒热仍未至，左块虽动移却不 稀 抄 攻冲，胸中亦无难过之状，夜半口舌稍干。 本 精 复诊（二十五日方）： 选 制首乌 炙鳖甲 女贞子 归 三钱 三钱 三钱 ︵ 九 身 山萸肉 白芍药 川石 一钱半 一钱 一钱半，炒 ︶ 斛 茯苓 小青皮 炙甘草 三钱 一钱半 八分 八分 加陈海龴三钱，洗净，同煎。 服前方安妥如上，口舌之干亦减，颇为合 宜。 复诊（正月二十九日方）再以肝脾并治法。 制首乌 枸杞子 焦冬术 三钱 三钱 一钱半 茯苓 益智仁 女贞子 当归身 二钱 一钱半 三钱 一</w:t>
      </w:r>
    </w:p>
    <w:p>
      <w:r>
        <w:t>苑怨苑 麦冬 白芍药 炙甘草 钱半 一钱半 一钱半，炒 八分 鸡内金 陈皮 一钱半，炙 一钱 服药后，左胁块安妥，且食后并不胸闷作 胀。于二月初三日用六君子加益智仁、柏子仁、 归、芍、女贞子、制首乌、荷蒂等。煎服八帖，至 十一日复诊：诸恙俱平，当以五味异功加黄芪、 归、芍、女贞、黄精、益智仁、南枣辈益气养荣，自 尔痊可。服数剂后，再继以丸药调理收功。丸 竹 方列下： 炙黄芪 西党参 焦冬术 一两半 二两 一两半 亭 扁豆 大熟地 炙鳖甲 四两，炒 四两，捣入 一两半 女贞子 茯苓 当归身 白芍药 二两 一两半 一两半 医 菟丝子 川芎 炙甘草 一两半，炒 一两半，炒 一两 一 新会皮 砂仁 两 一两半 一两 上为细末，炼白蜜和丸，如桐子大。每服五 案 钱，清晨滚水送下。 是丸服毕，胁块久消，胸中毫无火势上奔之 状，食健神爽，寤寐咸安。设非药饵对症，何能 若斯效速。嗣后每逢交春，并未见发，数年之 疾，从此而愈。益见予前论中之预断，非谬而非 狂矣。 道光癸巳竹亭自识，时年六十有九</w:t>
      </w:r>
    </w:p>
    <w:p>
      <w:r>
        <w:t>苑怨愿 （案 ） 吴梅村女两岁，微热、咳嗽、腹 员远 膨，医人误投寒凉以致病增，反嘱其断乳，病剧 更医，几乎无 ，嗣后永禁不许庸医妄言断乳， &lt;  当审证论治，于四诊中求之无不愈疾者，予之治 梅村之爱可鉴也 吴梅村，女，两岁，嘉庆二十年乙亥岁冬十 月治案，并永禁儿科不许断乳以丧儿命，务宜遵 中 之。 医 稚年阴气未充，夜间偶尔发热，咳嗽腹膨， 古 籍 多食易饥。幼科专治内热，寒凉屡投，咳呛愈 珍 增，反嘱其断乳，甚至面黄肌瘦，热势尤甚。更 稀 抄 医，医指为疳积劳热，用清热消积之药治之，热 本 精 不除而咳不减。祸皆起于断乳者，不思小儿全 选 藉乳以养之，则气血充而肌体和。早断其乳使 ︵ 九 其夜不能安，惟以食饮以助饥，糕饼以可口，而 ︶ 脾胃日损，气机不运，以致热增积盛病剧。托治 于医，儿科不审起病情由，惟见病治病，无非热 则清之，积则消之，虫则杀之，不明虚实，鲜有不 误事者。余细绎病情，望色闻声，仍须照常哺 乳，加以扶脾保肺，益阴退热止嗽，为紧要关头。 如法调治，庶几无遗憾矣。当以鳖甲、青蒿、山 药、芡实、白花百合、苏子、甘草、款冬花、枇杷</w:t>
      </w:r>
    </w:p>
    <w:p>
      <w:r>
        <w:t>苑怨怨 叶、茯苓等。连进五六剂，内热顿退，咳嗽大减， 且从此哺乳，神识渐健，食饮节制，非前之多啖 易饥可较也。 复诊：原方去鳖甲、青蒿，加苡仁、扁豆、鸡 内金。再三四剂，大腹之膨软矣，咳嗽亦渐彻 矣。继以参苓白术散，调理半月而全安。 （案 ） 詹文焕乃堂素多思虑劳神，心脾 竹 员苑 两伤，吐血之后头汗无时，渐自耳聋、昏倦，服药 无功，再以扶阳固气一法，头汗顷止 亭 詹文焕乃堂，年四十九岁，嘉庆丙子五月十 二诊。 医 经水已断四载，于前月二十五日忽吐血，三 日而止，共约有一大盏。数年来好饮火酒，孀居 十有余年，掌管家务，不无劳心伤脾，此吐血之 案 所由来耶。虽止而头汗无时，渐自耳聋昏倦，自 早至暮可饮粥四中碗。至申、酉时，仍然头汗如 淋，当以扑法亦不应，惟睡着汗即止。脉息虚大 无力，其为阳虚气弱可知。然吐血过多，阴亦伤 矣。血止之后，身中似热非热，亦阴虚内热之象 也。渐自耳聋无间，虽肾窍开于耳，而心亦寄窍 于耳也。心主血，血去多而耳聋者亦有之。《素</w:t>
      </w:r>
    </w:p>
    <w:p>
      <w:r>
        <w:t>愿园园 问》云：“精脱者耳聋”，仲景云：“耳聋无闻者阳 气虚也”，更兼朝夕不离火酒，中气弥伤，肺金久 耗。血止而继以头汗无时，岂不虑其虚脱耶。 姑拟益气养荣，佐以达之敛之，俾荣卫和而阴阳 交，卧安汗停，庶免一脱。方用五味异功合四物 汤，去川芎，以茯神易茯苓，加远志、炒枣仁、五 味子、巴旦杏、左牡蛎等十三味煎服。服后稍可 中 多卧片刻，而汗究弗克一减。次日往诊，余门人 医 程子，病者之婿也，予至，适程生先至，与予曰： 古 籍 “进昨方渐可多睡，是佳兆也。”予蹙⺄频思，头 珍 为诸阳之首，汗出不减，神倦语低，脉形豁大而 稀 抄 空，究属阳虚气衰，有立见倾危之险，岂佳兆也， 本 精 程生唯唯。亟与议四逆汤加人参一钱。煎服一 选 剂，头汗顿止，继以气荣并补之法调理收功。 ︵ 九 ︶ （案 ） 文学程子和乃室，症由肝郁厥逆 员愿 转为寒热无期，虚怯已成，所苦者又受外虱之 累，约有千万之多，痒无宁刻，明知前症无救，而 现在之虱岂无法治绝其虱，庶免时刻之苦，治之 果然立绝称奇 文学程平庄乃媳，年二十六岁，道光丁亥岁 三月十九日。</w:t>
      </w:r>
    </w:p>
    <w:p>
      <w:r>
        <w:t>愿园员 病由肝郁厥逆转为寒热无期，或日发两次， 或间二日而连发两日。种种见端未便遽以为 疟，况脉形细小而劲，舌苔光剥，唇齿干燥，食饮 维艰。细绎病情，阳弱阴亏，荣卫两虚，此寒热 之所以无定期也。迄今两月，虚损之征已露先 机矣，亟亟护阳益阴，虽有良方惜乎鞭长莫及， 拟方于下，斧弄班门，既蒙垂青，聊为塞白 。 方用人参、於术、龟板、鳖甲、鹿角霜、青蒿、 竹 地骨皮、麦冬、金石斛、生谷芽，加姜、枣煎。 前论之证决难挽回，更兼病者又受外虱之 亭 苦，据述约有千万之伙，皮肤痒无宁刻，以手握 之盈碗，自述胸前痛痒异常，被褥衣衫处处皆 医 有，迄今数日无人能识，而亦无人能疗者。平庄 知医者而亦不知证之名也，仍商治于余，余应之 曰：“此血溃证也，治之无难，第内证不救何。”思 案 所以亟治其虱，以治痛痒为最。用百部数两，河 水数碗，煎汁三次，去渣，三汁并和再煎，煎至汁 浓，离火。另用芦荟两许烘脆研极细，同炒出汗 川椒五钱研细和匀，渐渐调入百部汁内，调和极 匀。即以此汁洒于新被褥衫裤内晒干，将衫裤   塞白：弥补不足。</w:t>
      </w:r>
    </w:p>
    <w:p>
      <w:r>
        <w:t>愿园圆 着身。将前被褥等一一取去，床上扫清，换新浆 被褥而卧之。自此依法而行，虱从此毙，称为仙 丹。第气血大败，内证终无救焉，不数月而逝 矣。 是症由寒热而起，肝经郁热生风，荣血腐溃，兼多 秽浊之气，郁而生虱，盈千累万之多，而生于肌腠间 者，此所谓血溃症也。与夏子益所治之血溃症，名同 而症异也。彼则因其人目中白珠浑黑而视物如常，毛 中 医 发直坚如铁条，能食饮而不语如醉，名曰血溃，以五灵 古 脂为末，汤服二钱即愈。子益又治虱出怪病，临卧浑 籍 珍 身虱出约至五升，痛痒不可名状，但饮盐醋汤数日愈。 稀 二者皆夏子益之《奇疾方》也，与余所治程氏之虱各不 抄 同也。方自余创，手到病除，亦不为不奇也，何必拘拘 本 精 于古方哉。要之今日之古方即昔日之新方也，安见今 选 日之新方非后日之古方乎，均一理也。竹亭老人自识 ︵ 九 ︶ （案 ） 郑氏女孀居，痛痹症自头至足皆 员怨 痛治验 郑氏女，孀居，年三十七岁，道光丁亥五月 二十九日。 素体肥胖，经行落后。风寒湿三气合而成 痹，起于颈项，波及肩臂肢肘，下及两股，痛剧难 忍，业已九日。他医作痿证治，妄用鹿角霜、琐</w:t>
      </w:r>
    </w:p>
    <w:p>
      <w:r>
        <w:t>愿园猿 阳、归、芍、沙参等温补之剂三帖，无怪乎痛势更 增，寒热交作，脉象浮小而细。法宜祛风渗湿、 通经活络为最也。 秦艽 防风 制香附 当归 二钱 一钱半 二钱 一 片姜黄 嫩桑枝 油松节 钱半 二钱 二两，切 三钱， 甘草 杉木节 苏木节 劈 八分 五钱，劈 五钱，劈 制半夏 陈皮 一钱半 一钱半 加去油乳香一钱，箬包押煎。 竹 服一帖，痛去十之三，非前之痛如锥刺可 比。且稍能睡，渐可进粥。 亭 闰五月初一日复诊：头项风池穴觉重且痛， 此湿痰为患。其余俱缓，即两股间痛亦可耐。 医 原方去半夏、防风、杉节，加羌活、苡仁、晚蚕砂、 威灵仙等煎服，痛势更减，再剂而风池穴之重痛 亦大减矣。 案 初三日复诊：痛痹十去其八，惟右股骱仍觉 小痛，再议舒理气血，冀其渐平。方用香附、芎、 归、艽、陈、苓、草、桑枝、木瓜、青皮、苡仁辈，服 之痛痹将愈。至四五日后，湿热下注，两足腿重 肿且胀而痛（旁注：此即湿脚气也），朝轻夕盛， 用白术、苡仁、茯苓、木通、防己、黄柏、炙草、蚕 沙、青皮、升麻、柴胡、怀牛膝等十二味，煎服四</w:t>
      </w:r>
    </w:p>
    <w:p>
      <w:r>
        <w:t>愿园源 剂全愈。 （案 ） 海盐上舍张铁珊乃室血崩、汗多 圆园 几危治验 海盐张铁珊乃室，道光丙戌十二月二十四 日诊。 经停两月余，忽于是月十七经行三日，至二 中 十日骤然大崩，以致神倦乏力，食少汗多，怕明 医 喜暗。服药后经水仍频出不止，于是始告治于 古 籍 余。余至，适前医周半池兄诊定疏方，用人参、 珍 黄芪、於术、熟地、龟板、鹿角霜、牛角腮、枣仁、 稀 抄 棕灰、龙齿、牡蛎、阿胶、续断、杜仲等，观其方意 本 精 却是固气统血之法。第熟地、阿胶辈可从缓，一 选 嫌其腻，又嫌其食饮未贪者恐不利于脾胃也。 ︵ 九 余于方中去此二味，加丹参三钱，血余炭五分， ︶ 冲，五味子三分，临服冲入童便一酒杯。 佐此四味，取其安神定志，亦固纳止崩之一 助耳。 复诊（十二月二十五日）： 进昨议方，崩血渐减。因欲贪食，稍啖荤 味，便泄随至，脉象细软。滋腻之剂，究宜缓投。 宜以益气扶脾，冀其坤土得令，庶几无妨。用党</w:t>
      </w:r>
    </w:p>
    <w:p>
      <w:r>
        <w:t>愿园缘 参、山药、芡实、茯苓、益智仁、煨木香、炙草、陈 皮、南枣等。煎服三四剂，漏下已停，而便泄仍 日四五次，皆缘脾土之不足耳。拟异功法加建 莲、芡实、砂仁、归、芍、陈皮、南枣等治之。服两 帖，便溏日一次，再二帖而止矣。 （案 ） 洞庭东山金氏女素有肝胃气，发 圆员 则腹痛且胀、欲呕，兼之目疾频发奇效 竹 洞庭东山金氏女，年二十四岁，道光丁亥五 月二十日。 亭 素有肝胃气，发时遍体不疏，腹痛且胀，甚 至欲呕。又有目疾频发，发时白珠色红，昏花起 医 星。偶尔寒热，经水有时应期，脉形左弦右缓。 种种见端由肝郁而波及于胃也，法当土中疏木， 俾土木合德，诸恙向安矣。 案 制香附 小青皮 广木香 二钱 七分，醋炙 六分 当归 半夏曲 淡茱萸 宣木瓜 一钱半 一钱半 三分 茯苓 八分 一钱半 加砂仁末三分，冲。 服后胀痛俱平，诸恙如失。 （案 ） 黄圣涛室人素有肝气，当脐作痛 圆圆</w:t>
      </w:r>
    </w:p>
    <w:p>
      <w:r>
        <w:t>愿园远 发厥治验 黄圣涛乃室，五十岁，丁亥岁七月初二，痛 症复发。 素有肝气，当脐作痛，痛甚则厥，必得重手 按脐方缓。今发尤甚，于前月二十五痛之不已， 服他医通气泄肝药即止。未两日复痛，又用党 参、首乌、石决明、沉香等药不应，因求治于余。 中 腿膝觉冷，得暖则脐中痛缓，脉右沉细、左小弦。 医 冲脉为病，里虚而痛者阴不足也，温养下元是其 古 籍 治法。 珍 炒熟地 当归 肉桂 稀 四钱 一钱半 四分，去粗皮 抄 五灵脂 小青皮 白芍 一钱半，炒 一钱，醋炙 一钱半 本 精 紫石英 五钱，研 选 加紫沉香三分，磨汁冲。 ︵ 九 灯前进药，至二更脐腹痛顿止。次日再剂， ︶ 痛势全无。 初四复诊：体瘦食少，素常如是。今痛既 平，养胃兼之温润下焦为妥，且药不宜猛，当轻 松调治更有益于肝脾耳。 建莲肉 云茯苓 薏苡仁 五钱，去心 一钱半 四 陈皮 菟丝子 淡苁蓉 钱，炒 一钱，炒 一钱半，炒 三 砂仁壳 南枣 钱 八分 两个，去核</w:t>
      </w:r>
    </w:p>
    <w:p>
      <w:r>
        <w:t>愿园苑 上药八味，河水煎。服四五剂，食增神健， 便溺通畅而痊。 （案 ） 李建之内人下消症治验 圆猿 李建之乃室，年逾三旬，嘉庆二十年乙亥冬 十一月十六诊。 下消症迄今数日，他医用萆薢分清饮法，不 应。病得之肝经郁结，而波及于心肾，致水火不 竹 交。口渴溲数，出如膏油。《经》云：“二阳结谓 之消。”饮一溲二，此下消症也。由于肾水不能 亭 上承，心火难以下降，火在水上，正合未济之卦 也。故渴饮溲数，下如稠浓膏油，脉形软数，尺 医 脉虚濡，证岂轻候。 先君子曰：“饮一而溲一者，外饮之水下也。至于 饮一而溲二，则高源素蕴之水下也。” 案 雪梨汁 甘蔗汁 生蛤壳 一小杯，冲 一小杯，冲 麦冬 沉香汁 知母 二两 一钱半 三分，冲 一钱半 上用长流水一盏，将蛤壳、麦冬、知母三味 煎至半盏去渣，以前三汁冲入药汤内服之，约服 于午前。临卧前一时用桂附八味丸四钱，建莲 汤送下。 服三剂，下消之症渐自痊可。继以养胃、调</w:t>
      </w:r>
    </w:p>
    <w:p>
      <w:r>
        <w:t>愿园愿 脾、舒肝之法收功。 （案 ） 邹氏妪年高泄泻、呕吐、腹痛治 圆源 验（附注） 邹氏妪，年八十三岁，道光丙戌八月十二。 泄泻五日，由食面、肉而起。胸闷不饥不 食，食则呕吐并至，腹痛即泻，脉软滑而细。虽 中 在高年而宿食停阻，当以运食舒中，使痛泻呕止 医 为最。宜以生谷芽、制半夏、山查肉、麦芽、藿 古 籍 香、枳壳、赤苓、甘草、木香等九味，加煨生姜两 珍 片。煎服两帖，而呕痛泻顿愈。 稀 抄 凡治病必欲于四诊中详求之，庶不误人。 本 精 是证若因年高泄泻防脱，执虚妄补而致气壅食 选 阻，甚至发厥而毙，深堪痛恨，而犹以为补之不 ︵ 九 及，自信无差，即主家亦以为然。岂知明者观 ︶ 之，不死于病而死于医人之手。呜呼！其死其 生斯谁辨之，识者鉴之。 癸巳夏四月竹亭自识 （案 ） 郑氏女肝气作楚，脐上块攻作胀 圆缘 治验 郑氏女，年逾三旬，道光元年五月十五。 肝气作楚，脐上素有之块又觉胀而不舒。</w:t>
      </w:r>
    </w:p>
    <w:p>
      <w:r>
        <w:t>愿园怨 法宜肝胃并治，用二陈汤加香附、青皮、白扁豆、 大腹绒、归身、佛手柑等。服两剂，块与痛胀俱 全安矣。 （案 ） 姜仰斋侧室痰厥火升等症治验 圆远 姜仰斋侧室，道光八年八月二十二。 痰厥症，发时面红火升，气逆腹疼呃忒，俱 在晡后为甚，经行四五日未止，皆由于气郁而痰 竹 火凝结也。法当舒肝、豁痰、顺气，免其变幻，议 温胆法。 亭 姜半夏 制香附 橘红 甘 一钱半 二钱 八分 草 黑山栀 广木香 赤苓 四分 一钱半 五分，切 二钱 医 枳实 瓜蒌仁 刀豆子 八分 三钱，研 二钱，炒 加鲜竹沥八钱，生姜汁一小匙，冲。 服后，胸闷气逆俱平，以故火升、面红、呃忒 案 从此而尽彻矣。 二十四日：用二陈汤加鲜石斛、瓜蒌仁、黑 芝麻、生谷芽辈，和胃止嗽而愈。 （案 ） 汪书蕉二兄令爱九岁出正痧治 圆苑 验 汪书蕉小姐，九岁。</w:t>
      </w:r>
    </w:p>
    <w:p>
      <w:r>
        <w:t>愿员园 出痧于道光己丑岁正月二十四日。身热四 五日，热渐缓，头额面部始见痧点，咳嗽喷嚏，鼻 流清涕，二目眼泪。宜以舒表，以冀透发，务须 避风为最。 荆芥穗 蝉衣 苏子 一钱半 一钱半，去足 一钱半， 杏仁 牛蒡子 橘红 甘 炒 三钱 一钱半，炒研 八分 草 桔梗 前胡 六分 八分 一钱半 中 加西河柳六钱，茅根三钱，去心。 医 复诊（二十五日）：进昨方，头面两颧痧点满 古 籍 布，手臂腿足稀少将齐。舌苔白腐带剥，身热渐 珍 缓，邪未透彻，尚不贪食，大便结粪已解，口干欲 稀 抄 饮不渴，咳嗽频频。仍宜疏表退热，嫌其眼虽有 本 精 泪而鼻涕少。 选 葛根 前胡 荆芥 元参 一钱半 一钱半 一钱半 ︵ 九 查肉 牛蒡子 桔梗 一钱半 三钱，炒 二钱，炒 八分 ︶ 甘草 薄荷 杏仁 枳壳 五分 六分 三钱 一钱半 加西河柳八钱同煎。 复诊（二十六日）：痧点渐透，热缓，食渐进， 咳声频频，舌苔白腻而剥亦十退其七矣，色转淡 红。清疏肺胃为最，用前胡、杏仁、桔梗、苏子、 象贝、桑皮、地骨皮、橘红、人中黄、西河柳、芦根 同煎。服后热退七八，痧点渐收，咳嗽渐稀，舌</w:t>
      </w:r>
    </w:p>
    <w:p>
      <w:r>
        <w:t>愿员员 苔之腻白退矣。惟鼻无清涕，幸不干燥。痧出 四朝，循序而收，食饮能进。 复诊（二十七日）： 桑白皮 地骨皮 元参 一钱半 一钱半 一钱半 麦冬 人中黄 黑苏子 一钱半，去心 五分 一钱半，炒 桔梗 前胡 赤茯苓 白杏仁 八分 一钱 一钱半 三钱 加老枇杷叶三大片，去毛。 复诊（二十八日）：痧发五日，正值收回之 竹 际，鼻涕复来，足征邪去肺清。舌胎已退，而转 淡红本色。头颅两腮尚有未退尽者，咳声未平， 亭 喜其食贪睡安，不足虑也。方用桑叶、麦冬、赤 苓、杏仁、苏子、桔梗、甘草，加老枇杷叶三大片， 医 去毛，煎服。 二十九日：用百合、苡仁、款冬、贝母、瓜蒌 仁、桑白皮、赤苓、甘草、枇杷膏等。服之鼻涕仍 案 有，痧毒尽出也，再以清补肺胃之剂调理收功。 正痧之后，须忌一切发味海鲜一百日，庶无痧疮，以免终身之 累。 （案 ） 张乙庭室人阴虚体质，神倦、肌 圆愿 瘦、口干、食少，甚至内热如蒸，汗出如洗，用益 气养荣法果获奇效</w:t>
      </w:r>
    </w:p>
    <w:p>
      <w:r>
        <w:t>愿员圆 张乙庭乃室，道光九年三月二十七日诊。 素体阴亏，内热汗多，忽增忽减。淹缠日 久，体倦肌瘦，食少口干，百节疼而背胁如刺也， 夜梦纷纭，心中摇荡。皆荣血亏而卫气弱，心为 胃母，肾为肺子。心荣、肺卫两亏，无怪乎内热 如蒸、汗出如洗也。深恐涸津而转涉虚损之门， 前案已论。再议东垣益气养荣法合《圣济》大建 中 中汤加味治之。 医 附：圣济八味大建中方：人参，冲，黄芪，炙，归身、白芍、炙 古 籍 草、龙骨、远志、泽泻八味，河水煎服。 珍 人参 炙黄芪 沙参 归 稀 五分，冲 一钱半 三钱 抄 身 白芍 炙甘草 龙骨 一钱半 一钱半，炒 六分 五钱 本 远志 泽泻 地骨皮 丹皮 精 一钱，炒 一钱半 二钱 一 选 麦冬 钱，炒 一钱半，去心 ︵ 九 加生谷芽五钱同煎服。 ︶ 是日余定方之后，据述又延钟愚泉至，即于 余方中批注云：“兹读尊方案，周匝尽善，无庸更 章矣。钦服之至，僭加一二，聊为塞责，仍候教 政。”于余前方中去归、芪、地骨皮三味，加石斛、 红枣、十大功劳三钱。据乙庭云，愚泉至，余方 已煎服矣。至次日，热与汗俱减半矣。再三剂， 诸证咸安。数日后，天癸至，三四日止。日来食</w:t>
      </w:r>
    </w:p>
    <w:p>
      <w:r>
        <w:t>愿员猿 后腹稍膨，足肿，便溏，两胁疼。议先补中藏之 阳，而少佐养肝、舒肝之法，俾土木合德为妥。 若徒事滋补，恐不利于坤土耳。依法治之，果获 奇效。 （案 ） 张春山内人脘腹痛极，当脐块攻 圆怨 立救之验 张春山乃室，年逾二旬，道光己丑四月十三 竹 诊。 脘腹作痛，痛剧脐中块攻，气食交阻。脉象 亭 沉滑，沉者气之滞也，滑者食之阻也。法宜温中 运食，防痛甚发厥。 医 姜厚朴 淡干姜 淡茱萸 一钱 五分，炒 三分 谷芽 制香附 小青皮 山查肉 三钱 一钱半 一钱 三 钱，炒 神曲 三钱，炒 薤白头 三钱 案 加荔枝核四钱（切片炒），木香六分（切片）。 服药后，少顷腹中响动，痛止。次日清晨解 结粪甚畅，脐中硬块拊之不觉矣，前所谓食积者 此耳。 十四日：原方去薤白、青皮，加元胡索、瓜蒌 仁。再剂，又解结粪如前。 十五日：仍照方去元胡索、瓜蒌，加陈皮、砂</w:t>
      </w:r>
    </w:p>
    <w:p>
      <w:r>
        <w:t>愿员源 仁壳。再剂，又大便结粪一次甚畅，从此膨胀、 食块攻痛俱若失矣，食饮渐贪，再以和胃舒肝之 剂而收全功矣。 （案 ） 金德升女干脚气症兼大小腹痛 猿园 胀、食少、两足能屈不能伸危症奇验 金德升女，年逾二旬。 中 于道光六年两足小腿疼痛而起，已后举发 医 无时，甚至痛剧难忍，小腿细小肉削，证名干脚 古 籍 气。渐至大小腹痛而且胀，以致食减。今于九 珍 年己丑岁六月十九求治于余，据云于四月生产， 稀 抄 迄今两月，而脚气又发，疼痛如锥，大小腹仍然 本 精 痛胀，食少，大便干结如栗，脉息细耎而涩。知 选 其血燥筋枯，足能屈而不能伸。水不滋木，木强 ︵ 九 乘土，此大小腹之所以痛且胀也。议养水滋木 ︶ 以舒筋，俾其痛胀平而筋自舒，得谷乃昌。服后 方三剂，而诸证全瘳矣。 制首乌 炙鳖甲 女贞子 归 五钱 四钱 三钱 身 宣木瓜 香附汁 一钱半 一钱半 七分，开水磨冲 淡茱萸 木香 柏子仁 二分 六分，切片 三钱，去油 九香虫 一钱半，焙 加荔枝核四钱，打碎炒黄。</w:t>
      </w:r>
    </w:p>
    <w:p>
      <w:r>
        <w:t>愿员缘 （案 ） 葑门姚惠时内人左胁块痛，兼之 猿员 寒热、吐血、咳嗽等证几危奇效 葑门姚氏女，年三十四岁。 左胁肋块痛，自道光七年冬由寒热而起，缠 绵日久，块渐大如杯，硬而不高，痛甚牵引腰背。 延至九年秋，骤然吐血盈盂，三日而止。当时块 痛顿平，后又复痛。是月望前，忽尔寒热成疟， 而痛块又平。待疟止而块又至，且痛无宁刻，食 竹 少体瘦。自血吐之后，天癸未至约近两月。诊 其脉，右软小无力，左关浮之弦细，按之小数。 亭 知其胸中郁郁不舒，肝火易动，甚至直冲而血溢 上逆。病起两载，痛块日增，卧床食减，大便燥 医 结。防涉虚门亟治之，或可从凶化吉。若假庸 工之手，尤难之难矣。议以扶脾、养肝、润燥，兼 之舒运，俾痛块日减、肠润、经行斯可矣。 案 焦冬术 制首乌 女贞子 一钱半 四钱 四钱 木瓜 元胡索 制香附 一钱半，乳香同炒 一钱 二钱 淡茱萸 青皮 黑山栀 炙甘草 三分 一钱 一钱半 六 归身 白芍 分 一钱半 一钱半 是方煎服六帖，块痛十去其四，牵引腰背之 疼已平。大便之干结难解，自服予方后可以日 解松爽，食亦渐增，颇为合宜。</w:t>
      </w:r>
    </w:p>
    <w:p>
      <w:r>
        <w:t>愿员远 复诊（九月初一日）：向日痛甚即咳呛，是病 之根皆由于块痛为患，必先治之。 西党参 淮山药 制首乌 三钱 三钱，炒 五钱 鳖甲 女贞子 柏子仁 巴旦 四钱，炙 五钱 三钱，研 杏 茯苓 广木香 归 三钱，去皮尖 一钱半 六分，切片 身 白芍药 木瓜 一钱半 一钱半，炒 一钱半，乳香同炒 炙甘草 六分 中 加生姜两片，黑大枣两枚（去核）。 医 煎服六剂，块移于中，痛减其半，食饮又增， 古 籍 每次可进饭两盏，余安妥如前。 珍 初八日复诊：用五味异功加归、芍、女贞、九 稀 抄 香虫、木香，巴旦杏、柏子仁，加白花百合二两煎 本 精 汤代水。 选 服六七剂块痛更减，惟夜间咳呛时则块痛 ︵ 九 渐增，大便通畅，经水将行。 ︶ 复诊（十五日方）： 西党参 北沙参 陈阿胶 炙 三钱 三钱 三钱 草 巴旦杏 制首乌 女贞 六分 三钱，去皮尖 三钱 子 苡仁 柏子仁 川贝母 四钱 四钱，炒 三钱，研 一 广木香 钱半，去心 六分 是方服十二帖，块小痛止，咳嗽亦平，仍用 此方略为加减，再服十剂而收全功。</w:t>
      </w:r>
    </w:p>
    <w:p>
      <w:r>
        <w:t>愿员苑 （案 ） 张氏女肝胃气痛，痛甚块攻、呕 猿圆 酸、便溏治验 张氏女，道光己丑九月二十六日诊。 肝气作楚，波及于胃，痛甚块攻，呕酸，便 溏，业已七日。痛剧防厥，拟舒肝温中法。 淡茱萸 小青皮 香附汁 三分 八分 八分，磨冲 乌药 姜厚朴 姜半夏 元胡索 一钱半 一钱 一钱半 一钱，炒 木香 六分，切片 竹 加阳春砂仁末二分，冲。 服此一剂，痛即大减，再剂痛止块平。 亭 （案 ） 张乙庭乃室中脘胀痛、小腹膨 猿猿 医 急、发厥治验 张乙庭乃室，己丑岁十月初六日。 中脘胀痛，波及小腹膨急，痛无宁刻。现在 案 见厥，深虑汗多，食不喜进，脉息沉细迟缓。病 势颇险，勿得忽视。 制香附 归身 肉桂 二钱 一钱半 五分，去粗皮 炮姜 炙甘草 陈皮 九香虫 四分 六分 一钱 一钱半 加生谷芽一两，乌梅肉五分（炒）。 煎好午前服，少顷痛势渐缓。至酉初，钟愚 泉见其痛缓，伊用旋覆花、姜半夏、白芍、肉桂三</w:t>
      </w:r>
    </w:p>
    <w:p>
      <w:r>
        <w:t>愿员愿 分、水炙甘草、小麦、红枣等，煎送乌梅丸三钱。 夜间煎服，到口即呕，再进再呕而停药。 至初七日仍延余诊：右脉软小无神，左脉弦 细。肝胃并亏，面色白，神疲难支，二目半合， 额有黏汗。自昨至今午，食毫不进。素亏之躯， 加以痛剧见厥之后，深恐骤脱。议四君子加味， 亟固胃气兼之定呕、纳谷为最。 中 人参 五分，冲 於白术 一钱半，土炒 茯苓 一钱半 医 炙草 白芍 归身 古 五分 一钱半，肉桂三分同炒 一钱半 籍 淡茱萸 青皮 三分 六分，醋炙 珍 加生谷芽五钱，乌梅肉五分，炒。 稀 抄 是方煎服，始能进粥盏许，呕止，痛胀俱 本 精 松。 选 初八：即以原方去茯苓、茱萸，加茯神、远 ︵ 九 志、女贞子三味。服之渐可进粥三四盏，诸恙咸 ︶ 平。 初十日：用五味异功加归、芍、女贞子、枣 仁、远志、南枣等，煎服三剂而愈。 （案 ） 袁蔼堂内人寒热、脘腹膨胀、小 猿源 腿浮肿治验 袁蔼堂乃室，年二十四岁，道光己丑十月初</w:t>
      </w:r>
    </w:p>
    <w:p>
      <w:r>
        <w:t>愿员怨 八诊。 病由前月，黄昏微寒渐热，热至天明微汗而 退，热时颇甚。舌苔早黑，少顷淡红。耳鸣，骨 节疼，食无味。迄今廿日，寒热未解，脘腹膨胀。 医以疏表清凉之剂，皆未去病，因延余治。脉象 两关弦大，按之不足。邪热内伏，当以和解退 热，俾胃土得令，纳谷为最，恐犯虚热之门。议 小柴胡汤去半夏，加花粉、扁豆、苡仁、二苓、泽 竹 泻、秦艽、归身、地骨皮等，加姜、枣。煎服三帖， 寒热顿减三之二，惟脘腹膨胀、腿足浮肿未退 亭 耳。 复诊：灯前微寒即热，热至天明微汗而退， 医 渐能进食。午前进饭碗许，夜间饮粥有味。大 便仍结，小溲如常。而胸腹之胀、小腿之浮肿、 皮色光亮，究关脾阳之不运，而湿阻于中也。今 案 寒热已退大半，再温理中焦为亟亟也，否则防转 中满。 穹窿术 白扁豆 苡仁 一钱，炒 三钱，炒 五钱，炒 茯苓 姜厚朴 草蔻仁 干姜 三钱 一钱 一钱，炒 八 归身 炙甘草 陈皮 分，炒 一钱半 六分 一钱半 加生姜两片，黑大枣两枚（去核）。 服此方两剂，寒热退清，脘腹膨亦缓，再三</w:t>
      </w:r>
    </w:p>
    <w:p>
      <w:r>
        <w:t>愿圆园 帖而肿胀俱平矣。 （案 ） 徐氏女咳呛、气逆、喉痒、呕痰治 猿缘 验 徐氏女，年逾四旬，道光己丑十二月十六。 咳呛气逆，呕痰盈盂，喉痒无宁。虚火上 炎，当理肺胃，使气顺而火降，自无遗蕴矣。 中 旋覆花 三钱，绢包 款冬花 二钱 川贝母 一钱 医 苡仁 生蛤壳 黑苏子 古 半，去心 五钱，炒 五钱 一钱 籍 巴旦杏 茯苓 半，炒 三钱，去皮尖 一钱半 珍 加雪梨汁六钱，生姜汁两小匙，冲。 稀 抄 服两帖而痊。据述，后遇此病发，服之即 本 精 安。 选 ︵ 九 （案 ） 朱小伫女暑湿热阻，得于行经之 ︶ 猿远 后，以故寒热无期，朝轻夕重等症极验 朱小伫令爱，年十八岁，庚寅六月十三日 诊。 暑湿热三气交阻，得于行经之后。血室空 虚，邪乘虚入，以故寒热无期而朝轻暮重也。迄 今十八日之久，更兼吟咏呓语、口干喜饮。阴气 亏于下，而邪终不能解也。脉形弦细，按之不</w:t>
      </w:r>
    </w:p>
    <w:p>
      <w:r>
        <w:t>愿圆员 足，非无以也。证颇棘手，姑拟益阴退邪以冀转 机。 生鳖甲 青蒿子 鲜石斛 麦 五钱 二钱 四钱 冬 地骨皮 栝蒌根 广皮白 一钱半 三钱 一钱半 八 甘草 分 七分 加西瓜汁一酒杯，冲。 服方一剂，寒止热如前。 十四日：原方加黄芩一钱半。再服一剂，当 竹 解结粪成条，外有瘀血裹粪而下，口吐黏痰盈 盂。此行经后，寒热交作之时，他医早投生地、 亭 羚羊角、川黄连等凉药，遏住经血。得余养阴退 热之剂，肠胃滑利，使数日未解之结粪与经血裹 医 之而下也。其黏痰之多者，亦因寒凉遏之而成 也。是好消息，惟热未净尽耳，耳聋如前。 十五日：仍以前法出入，加之和胃生津，热 案 退食贪，夜能多寐，耳聪神健而安矣。 （案 ） 张养斋室人脘腹胀痛、呕酸等症 猿苑 治验 张养斋乃室，年逾三旬，道光九年十月二十 四日。 脘腹胀痛，呕吐酸水，得汤愈增。经水过期</w:t>
      </w:r>
    </w:p>
    <w:p>
      <w:r>
        <w:t>愿圆圆 旬日，虽平日趱前，而此时之满腹不舒却无关于 经水也，究属肝气郁而波及胃土也。 旋覆花 姜厚朴 淡干姜 二钱，绢包 八分 七分， 木香 制半夏 沉香汁 炒 六分 一钱半 三分，磨冲 山查肉 茯苓 橘皮 三钱 一钱半 一钱 加左金丸六分，药汤送下，乌梅肉四分。 服此方，呕止、痛缓而腹块未平，食亦未贪。 中 二十五日：原方去旋覆花、左金丸，加黑山 医 栀、淡茱萸、生谷芽等煎服，如前安妥。惟脐上 古 籍 左右块攻即有疼意，此食块无足虑。今方能进 珍 粥半盏，不呕不痛。平素肠燥便结，约二三日一 稀 抄 解，今已四五日未解矣。 本 精 二十六日：用制香附、干姜、半夏曲、陈皮、 选 枳壳汁（冲服）、藿梗、木香、淡茱萸、黑山栀、生 ︵ 九 谷芽、鸡内金等，服之甚妥。再议养胃、和荣、舒 ︶ 肝之剂。三帖，大便通畅，块散食贪而愈。 （案 ） 又，侧室脘腹作楚、欲呕、发厥、 猿愿 牙紧等治验 又，养斋侧室，二十二岁，己丑十月。 脘腹作楚欲呕，发厥手颤，二目上窜，牙关 紧闭。面色娇红，鼻衄色紫，左脉弦滑且数。肝</w:t>
      </w:r>
    </w:p>
    <w:p>
      <w:r>
        <w:t>愿圆猿 郁火升，此厥衄之所由来耶。 羚羊角 小川连 姜半夏 一钱，镑 四分 一钱半 橘皮 天竹黄 钓藤钩 小生地 一钱 一钱半 四钱 三 青皮 钱 八分 加雪梨汁六钱（入姜汁二匙冲），莱菔子三 钱（炒）。 服药后，厥发二次，至天明而平。脘腹痛缓 三分，鼻洪止。 竹 复诊： 羚羊角 川黄连 姜半夏 一钱，镑 三分 一钱半 亭 青皮 瓜蒌仁 黑山栀 九香 八分 三钱 一钱半 虫 木香 鲜石斛 一钱，焙 五分 四钱 医 加竹沥六钱，姜汁两小匙冲。 服此厥止，面红退，腹痛大减。惟体倦食 少，大便秘结未通。 案 复诊：原方去羚羊角、山栀、竹沥、姜汁辈， 加柏子仁、麦芽等。一剂，大便结粪甚少。再以 生首乌一两、归身、薤白、郁李仁、砂仁壳、麻仁、 大麦仁、青皮、木香、甘草等，服之当解结粪甚 畅，痛止食贪，再以和肝养胃而痊。 （案 ） 海盐张铁珊乃室唇肿痛、寒热、 猿怨</w:t>
      </w:r>
    </w:p>
    <w:p>
      <w:r>
        <w:t>愿圆源 发疔治验 海盐张铁珊乃室，道光元年辛巳岁十月十 九日。 内唇肿硬畏寒，波及鼻傍漫肿，疼痛难忍， 得热布熨之稍缓，见风则愈剧，脉象沉紧。荣气 闭固，郁结不散，而成内唇疔。外宜疏解风寒， 内以散肿拔疔为亟亟也。先用针刺唇口鼻下， 中 泄其气并未见血。外用葱汁调家制霞城散敷肿 医 上，如药干再以新绵蘸汁润之，则肿易消。内服 古 籍 苏叶、防风、蔓荆子、桔梗、柴胡、连翘、陈皮、甘 珍 草，加干浮萍草、葱白头同煎服。 稀 抄 二十日诊：服昨药并敷后，今出脓水甚多， 本 精 唇内之疔根始见。此处膏药难贴，必须勤换为 选 妥。肿自唇至颧及眼泡，俱带漫肿，非轻候也， ︵ 九 最怕走黄，慎勿渺视。上唇里面中间近牙根处 ︶ 一粒，大如黄豆，色红，用针刺之稍见血，用家制 “滴滴金”掺上，膏盖，不拘时换贴。内服苏叶、 桂枝、银花、白芷、陈皮、象贝、连翘、甘、桔、元 参、乳香等。煎服后寒热即退，夜间少有烦闷， 七八日便秘始解，当日睡安食进。 二十一日诊：内唇疔根渐软小，自昨出脓血 后今已大减，寒热罢，眼、鼻外、内唇之肿俱已渐</w:t>
      </w:r>
    </w:p>
    <w:p>
      <w:r>
        <w:t>愿圆缘 退。外用拔毒膏贴之，次日疔根提出，掺上青云 散即能生肌收口，仍用膏药护之。再以养胃清 火之剂，以退余毒而收功矣。 （案 ） 叶氏女经行腹痛、呕吐酸水作泻 源园 治验（附注赤带） 叶氏女，年二十四岁，道光二年闰三月十八 诊。 竹 每遇临经前后，小腹必痛，而兼呕酸水， 甚则增泻，据述病起四五载。脉右软小，左弦 亭 细。肝木犯胃土，甚则大便作泻者，以胃与大 肠同属阳明也。自云幼年最喜生冷，迩年暑热 医 水果不能戒，益见阳明胃土之久虚。及早禁 之，服药勿懈，庶乎渐安。现在经转，治宜舒 肝和胃。 案 制香附 广木香 青皮 三钱 六分，切片 八分，盐 归身 淡茱萸 元胡索 水炒 一钱 二分 一钱半，炒 乌药 白芍 一钱半，盐水炒 一钱半，炒 加炒出汗川椒十二粒，拣去闭口者。 前方服两帖，痛止呕平，经水停，而泻亦已 矣。据述昨经血中有一条如笔管式，长约寸余， 中空，色带粉红，此即赤带之类也，全赖平时早</w:t>
      </w:r>
    </w:p>
    <w:p>
      <w:r>
        <w:t>愿圆远 治，必待经行病至而后药之，恐无济事矣。 （案 ） 予内子陆氏冒风头痛且重、骨节 源员 痛治验 内人陆氏，道光六年丙戌三月二十一日诊。 素多劳役，连日头疼、骨节痛。昨早忽然头 痛且重，举头不直，骨节间疼如针刺，身微热，口 中 苦舌干，淡白苔，内热不喜冷饮，脉浮小乏力。 医 阴虚体质，血不荣筋，加以外风相搏，故遍体疼 古 籍 如针刺。申刻进后方一剂，渐自微汗二三次。 珍 少顷觉饥，当饮薄粥盏许，顷之周身小汗。至戌 稀 抄 初，头痛、骨疼顿缓。次日早晨，病若失矣。方 本 精 附下： 选 当归 川芎 蔓荆子 前胡 一钱半 一钱 一钱半 ︵ 九 秦艽 麦芽 山查炭 陈 一钱 一钱半 三钱，炒 三钱 ︶ 皮 甘草 一钱 六分 上药九味，河水煎服。 （案 ） 詹氏女风暑相搏，头胀、腹闷、疼 源圆 痛难忍治验 詹氏女，二十三岁，道光辛巳岁六月二十 四。</w:t>
      </w:r>
    </w:p>
    <w:p>
      <w:r>
        <w:t>愿圆苑 风暑搏而头胀，小腹闷而疼痛难忍，带浊绵 绵。病经六日，脉象浮小。当以疏解和肝，未可 忽视。 老苏梗 赤茯苓 木香 藿 一钱半 一钱半 五分 梗 小青皮 淡茱萸 枳壳 一钱半 八分 三分 一钱半 甘草 台乌药 莱菔子 五分 一钱半 一钱半，炒 服前方一剂，热退，胀痛俱平，霍然而愈。 竹 （案 ） 吴师瞻内人脾湿下注，痰多、腹 源猿 膨、背胀、腰胯漫肿、阴户湿痒、白带频下、经停 亭 三月极验 吴师瞻乃室，道光二年十一月二十九日。 医 脾虚挟湿，稠痰盈盂。肝气不舒，腹膨背 胀。腰胯漫肿，波及大腿，惟小腿与足跗未肿。 白带频下，阴户湿痒。食能进，多则胀。经停三 案 月之久，脉形细耎，左虚弦，尺无滑疾之象，非胎 也。诚恐脾土不运，而致有中满之虞。 西党参 焦冬术 归身 怀 三钱 一钱半 一钱半 牛膝 益智仁 生姜皮 茯苓 一钱半 一钱 一钱 二钱 广木香 新会皮 炙甘草 五分 一钱半 八分 加佛手柑六分。 服此十五帖，腹膨背胀俱减，大腿之浮肿并</w:t>
      </w:r>
    </w:p>
    <w:p>
      <w:r>
        <w:t>愿圆愿 腰胯间亦渐宽松。 十五日复诊：再以“五味异功”加扁豆、木 香、益智仁、归身、鸡内金等，煎好去渣，用砂仁 末三分冲。 服此数剂，前恙已平，阴户之湿痒、白带之 频下亦皆若失矣。 中 （案 ） 陆春帆乃室头颈痰毒自溃，温养 医 源源 气血自痊 古 籍 陆春帆乃室，年逾二旬，道光二年十二月二 珍 十六日。 稀 抄 右颈痰毒，经年自溃，痰出稠黏，色如蛋清， 本 精 日来溃处坚硬肿痛。风寒内侵，气血两虚。当 选 以养荣汤法，使气血充而易于完口。外宜化痰 ︵ 九 膏贴之，以助生肌为最耳。 ︶ 炙黄芪 西党参 焦冬术 二钱 四钱 一钱半 炙草 大熟地 归身 上肉桂 八分 三钱 一钱半 八 川芎 左牡蛎 白芍 分，去粗皮 一钱 五钱，煅块 一钱 广陈皮 茯苓 半，炒 一钱半 一钱半 加生姜五分，黑大枣两枚（去核）。 （案 ） 黄埭朱妪夏间劳役，食后作胀， 源缘</w:t>
      </w:r>
    </w:p>
    <w:p>
      <w:r>
        <w:t>愿圆怨 腹疼兼块治验 黄埭车灵桥朱氏女，年二旬，道光壬午岁八 月初七诊。 向有三疟，年余方止，脾土大亏。夏间劳碌 过度，迩来食入即胀，胀时腹疼。左腹有块，积 成疟母。脉右虚小无力。失于将息，防成单腹 胀。 焦冬术 薏苡仁 木香 茯 竹 二钱 四钱，炒 六分 苓 淡茱萸 炙甘草 陈皮 三钱 三分 六分 一钱半 干姜 草蔻仁 焦谷芽 鸡内金 六分 八分，炒 三钱 亭 一钱半，炙 服此三帖，食入胀停痛止，经水已转，且身 医 面俱发出小粒如，遍体松爽。此夏日所受暑 湿之气发出，以免秋后之余波。得余温中却湿 之方，服之前症尽除。买舟就诊换方，即于原方 案 略为加减以应之。 （案 ） 横山江氏老妪前阴白带直溜，后 源远 阴红痢频下，亟固脾胃，果获奇效 横山江氏妪，年七十三。 道光丁亥六月望前得红痢症，延绵至八月 初旬腹痛虽止，而昼夜尚有粉红冻七八次。小</w:t>
      </w:r>
    </w:p>
    <w:p>
      <w:r>
        <w:t>愿猿园 腹膨闷不爽，带下直溜，腰疼食减，脉息虚软。 脾胃两亏，亟理坤土，痢止为最。方用冬术、山 药、扁豆、茯苓、煨木香、益智仁、炙甘草、地榆、 椿根白皮等。煎服三帖，昼夜痢减二次，其余如 前。 复诊：滑泻如冻，带下直溜，得食精神渐健。 高年脉弱，治以益气调中，兼之厚肠固脱，亟平 中 为妥。 医 带下直溜者，高年脾虚不能统摄之故。自若作湿 古 籍 热治，则祸不旋踵矣！ 珍 西党参 焦冬术 山药 白 稀 三钱 二钱 三钱，炒 抄 扁豆 煨木香 益智仁 茯苓 三钱，炒 八分 一钱半 本 精 一钱半 炙甘草 七分 升麻 四分，醋炙 诃子肉 一钱， 选 桔梗 煨 一钱 ︵ 九 加薏苡仁八钱，河水两盏煎至一盏服。 ︶ 服三帖，滑泻顿减，日间一次，夜止。带下 直溜之势亦减其半，余俱安妥。原方去升麻、苡 仁，加生黄芪、白芍、赤石脂等。煎服数剂，调理 收功。 （案 ） 郑惕庵乃室中虚湿阻，腹鸣、足 源苑 肿、便泄极效</w:t>
      </w:r>
    </w:p>
    <w:p>
      <w:r>
        <w:t>愿猿员 嘉兴郑惕庵室人，年三十六岁，道光七年丁 亥九月十三诊。 中虚挟湿，气声如鸣，两足浮肿，大便溏泄 日夜数行，食入觉噎。寒湿内蕴，面色痿黄，深 恐木乘土位，致令腹胀成膈。脉形濡小，法当温 中运湿。 焦冬术 淡干姜 茅山术 一钱半 八分，炒 一钱， 苡仁 益智仁 炙甘草 云茯 竹 炒 五钱 一钱 六分 苓 泽泻 二钱 一钱半 以河水，上用荷叶一小个作盖煎药，取浊 &lt; &lt; &lt;  亭 降清升之意。 煎服一剂，腹中响声即减，便泄减半，再剂 医 俱止，且食入亦不觉其噎矣，惟足之浮肿未减 也。再以附子理中汤加薏苡仁、陈皮、木香辈， 煎服两剂而足肿全退，诸证咸安矣。 案 （案 ） 张舟妪血崩旬日，每发于夜，立 源愿 止奇效 张舟妪，十一月初三。 血崩旬日，每发于夜。血去过多，阴虚血 热，脉来濡数，速止为妥。 炒生地 炒香附 炒黑荷叶 四钱 二钱 一钱，炒</w:t>
      </w:r>
    </w:p>
    <w:p>
      <w:r>
        <w:t>愿猿圆 炒归身 炒蒲黄 炒黑藕节 存性 一钱半 一钱半 六 丹参 炒丹皮 伏龙肝 个 三钱 一钱半 三钱 加真降香一钱，劈碎。 服两帖，漏下顿止。 （案 ） 金氏女痛块作胀迄今四载奇验 源怨 金氏女，二十七岁，道光戊子四月十一。 中 痛块作胀，近于脘左，迄今四载，举发无时， 医 脉象沉细，拟舒肝和胃法。 古 籍 白蔻仁 元胡索 九香虫 六分 一钱半，炒 一钱 珍 木香 川郁金 紫沉香 稀 半，焙 六分 三分，磨冲 三分， 抄 小青皮 甘草 山查炭 淡茱 切片 八分 六分 三钱 本 精 萸 三分 选 加荔枝核四钱，打碎，炒。 ︵ 九 服一剂，痛块顿平，胀亦渐松，再剂而安。 ︶ （案 ） 王岐山内人晡后寒热、胸脘胀闷 缘园 治验 王岐山内人，年三旬，嘉庆庚辰五月十八。 寒热发于晡后，胸脘胀闷且响，恶心不饥， 舌腻苔白。湿阻中宫，治宜和中却湿以退寒热。 青蒿子 地骨皮 姜半夏 一钱半 二钱 一钱半</w:t>
      </w:r>
    </w:p>
    <w:p>
      <w:r>
        <w:t>愿猿猿 赤苓 草蔻仁 淡干姜 广木香 三钱 一钱，炒 六分 陈皮 广藿香 六分 一钱半 一钱半 加生姜两片。 服两帖，寒热退，腹之胀响亦大减矣，渐能 进食。原方去青蒿、地骨皮、干姜，加入健脾和 胃之法，调理而痊。 （案 ） 海盐张铁珊室人小产垂危救苏 竹 缘员 治验 海盐张铁珊室人，小产垂危险症，道光丁亥 亭 岁八月二十诊。 停经三月又半，连发寒热四日，每日早晚两 医 次。昨由寒热而致经血骤至，当即腰疼腹痛，随 下一大块，外有衣膜裹血而下，果系小产。因病 者讳胎，诊时嘱余莫谈，并云案中不可明言，亦 案 执性也。据述腹中尚有如杯大之块，而今日之 寒热更重。舌苔光滑而绛，气逆呻吟，口干喜 饮，时欲恶心，脉形软小。议去恶露、退寒热为 紧要关头。 制香附 丹参 全当归 炮 一钱半 四钱 一钱半 姜 山查炭 炙甘草 川芎 八分 三钱 六分 一钱 加黑豆皮一钱半，陈酒拌炒。</w:t>
      </w:r>
    </w:p>
    <w:p>
      <w:r>
        <w:t>愿猿源 复诊（二十一日）：服昨方血缓、痛减，腹块 小如胡桃，惟气闷、神倦、欲呕如前。午时进诊， 寒热未至，最妥。第脉象仍软小乏力，闭目则神 思恍惚，张目则火光散大，是属险候。方意同 前，少佐姜汁炒竹茹、川郁金，取其定呕恶而疗 胸前之气闷。 服后二十二日诊：据述服之，昨寒热仍未 中 至，极妙。但胸背热气时升，鼻孔似煽，脉仍耎 医 小模糊，纳谷维艰。昨夜半大便后，精神更疲， 古 籍 多梦纷纭，至天明神识少安。色脉合参，深虑虚 珍 阳上越防脱。议亟护真气，兼之镇肝、敛神为 稀 抄 稳。（早诊方附后） 本 精 人参 七分，冲 陈阿胶 三钱，蛤粉炒 生龙齿 三 选 茯神 归身 白芍药 炒 钱 三钱 一钱半 一钱半，炒 ︵ 九 枣仁 炙草 生牡蛎 紫石英 三钱 六分 八钱 五钱 ︶ 二十二日晚诊： 人参 陈阿胶 生龙齿 六分，冲 三钱，炒成珠 三 茯神 於潜术 大麦冬 钱 三钱 一钱，土炒 一钱，朱砂 五味子 归身 炒枣仁 填扎 三分，研 一钱半 三钱 柏子仁 炙甘草 南枣 三钱，去油 六分 两枚，去核 进药约更余，少顷安睡至夜半方醒，汗稍 有，饮粥半瓯。小产后，余血绵绵未尽，偶有小</w:t>
      </w:r>
    </w:p>
    <w:p>
      <w:r>
        <w:t>愿猿缘 块如杏仁大。天晓醒后，神识语言渐爽，可饮粥 盏余。 二十三日：原方去阿胶、龙齿，加生黄芪、炮 姜。 复诊（八月二十四日）： 人参 山药 制首乌 归 七分，冲 三钱，炒 三钱 身 柏子仁 麦冬 金 一钱半 三钱，去油 一钱半，去心 石斛 四钱 远志 八分 茯神 三钱 炙甘草 六分 橘 竹 白 南枣 六分 两枚，去核 复诊：服前方，恶露渐止，安睡汗少，诸恙俱 亭 减。惟晡时似有寒热之势，腹中时有小痛之象， 遍体亦有不舒之状。皆由小产之后，去血过多， 医 气荣两亏，荣卫失调之所致也。幸汗止安卧，食 饮渐贪耳。议气血并补，以善其后。 人参 六分，冲 制首乌 三钱 菟丝子 一钱半，炒 案 归身 阿胶 鹿角霜 茯神 一钱半 三钱，炒珠 一钱 三 杜仲 续断 广木香 钱 三钱，炒 一钱半，炒 三分 青皮 六分 加龙眼肉五枚。 进前方，诸恙向安。再议四君子汤加首乌、 女贞、归身、杜仲、木香等，服数剂全愈。</w:t>
      </w:r>
    </w:p>
    <w:p>
      <w:r>
        <w:t>愿猿远 （案 ） 李氏女邪解，咳嗽渐减用清燥法 缘圆 治验 李氏女，十四岁，嘉庆十八年三月二十六 日。 客邪已退，咳呛稍缓，犹未尽彻。宜于清 润，宗喻氏清燥救肺汤意。 北沙参 款冬花 麦冬 二钱 二钱 一钱半，去心 中 巴旦杏 三钱，去皮尖 黑芝麻 一钱半 陈阿胶 三钱，蛤 医 甘草 冬桑叶 百合 古 粉炒 五分 一钱半 三钱 籍 加老枇杷叶三钱，去毛蜜炙。 珍 稀 是方即喻氏方去石膏，加百合、款冬花也。 抄 服此三帖，咳呛全愈，食饮如常。 本 精 选 （案 ） 邢氏女咳嗽、喉痒、痰红屡发之 ︵ 九 缘猿 验 ︶ 邢氏女，嘉庆二十三年十二月二十三。 咳嗽痰红，旧恙复发，脉虚小数，喉痒气逆。 正值土旺之际，亟宜停止为妥。服后方一帖，血 止。 北沙参 紫菀 百合 苡仁 三钱 二钱 四钱 五 款冬花 炙甘草 巴旦杏 钱，炒 二钱 八分 三钱，去 山药 陈阿胶 皮尖 三钱，炒 三钱，蛤粉同炒</w:t>
      </w:r>
    </w:p>
    <w:p>
      <w:r>
        <w:t>愿猿苑 九味河水煎好去渣，加血余灰五分，研极细 冲。 （案 ） 邵氏女血崩逾月，寒热兼厥、脉 缘源 形虚芤治验 邵氏女，年逾三旬，嘉庆戊寅十二月廿七 日。 血崩逾月，脉虚无力，左脉虚芤。血去过 竹 多，阴亏阳弱，荣阴不守，卫阳不固。此寒热而 兼厥也，深虑骤变。为此时计，亟宜扶阳济阴， 亭 俾崩止厥回，庶无他虞。 人参 於白术 大熟地 七分，冲 一钱，土炒 五钱 医 炮姜 伏龙肝 紫石英 二分 三钱 三钱，煅红醋淬三次 旱莲草 炙草 三钱 八分 加炒黑荷叶一钱，血余五分，研细冲。 案 服一剂，崩血大减，厥止。再剂崩停、神健 而寒热顿退矣。 （案 ） 陆氏女风暑外侵，身热、头痛、无 缘缘 汗、欲呕治验 陆氏女，年逾四旬，嘉庆壬申岁六月十一 诊。</w:t>
      </w:r>
    </w:p>
    <w:p>
      <w:r>
        <w:t>愿猿愿 风暑外侵，身热、头痛、无汗、欲呕。太阳、 阳明为病，宜于解肌退热。方用葛根、防风、豆 豉、半夏、秦艽、藿香、香薷、赤苓、麦芽、滑石等。 服后微汗、热缓，胸闷、欲呕俱稍减。 十二日：原方再剂，身热、头痛等大减。 十三日：用蔓荆子、苏梗、藿梗、陈皮、通草、 花粉、滑石、鲜荷叶边三钱同煎。服之诸恙皆 中 平，惟头热究未净尽，此暑热余火未清耳，再以 医 养胃生津而热自除。 古 籍 小生地 麦冬 青蒿子 三钱 一钱半，去心 一钱半 珍 甘草 广皮白 川石斛 赤茯苓 稀 六分 一钱 三钱 一钱 抄 连翘 半 一钱半，去心 本 精 加藕二两，切薄片。 选 服后，热退、胃和而痊。 ︵ 九 ︶ （案 ） 陆诚斋乃室产后脾虚泄泻足肿 缘远 治验 陆诚斋内人，嘉庆壬申岁六月十三案。 产后脾虚泄泻，昼夜廿余度，口干足肿，迄 今匝月。脉虚无力，脾气下陷，先理中宫。 焦冬术 白扁豆 苡仁 一钱半 三钱，炒 四钱，炒 甘草 煨木香 广藿香 升麻 八分 一钱 一钱半 三</w:t>
      </w:r>
    </w:p>
    <w:p>
      <w:r>
        <w:t>愿猿怨 茯苓 分，蜜炙 二钱 加益智仁一钱半。 复诊（六月十五日）：服前十三日方两剂，泄 泻十减其半。再议补中益气汤去当归，加苡仁、 建莲、煨木香等。煎服此方，昼夜又减，腹微疼， 口干足浮如前。连服五帖，泻止痛停，口干亦 平。仍用原方去柴胡、当归，加芡实、益智仁等。 煎服数帖，足浮全退矣。 竹 （案 ） 陆氏妪风暑挟湿，头胀、身热治 亭 缘苑 验 陆氏女，嘉庆壬申七月初五。 医 暑风外袭，湿邪内阻，头胀舌苔腻滞，宜于 清解。 香薷 一钱 防风 一钱半 蔓荆子 一钱半 豆豉 案 赤茯苓 滑石 广藿香 神 三钱 二钱 三钱 一钱半 曲 薄荷 三钱，炒 一钱 加鲜荷叶三钱。 午后身体壮热，随即煎服，少顷汗出热退而 愈。 （案 ） 论治许铁舟女喘症常发之验（并 缘愿</w:t>
      </w:r>
    </w:p>
    <w:p>
      <w:r>
        <w:t>愿源园 详明病原） 许铁舟长女，年逾二旬。 喘症有年，举发无时，经水落后无定期。迩 来喘发越勤，肌体瘦极，食饮日减。或冒风，或 感寒停食，发则咳嗽频增。必先左目发痒，痒甚 则喘症随发，发则气壅痰塞，呼吸不利，气尽奔 于胸脘而不下达，以致声如曳锯，鼻煽畏寒，甚 中 至一咳则小便直溜。卧不着枕，倚靠而坐，食难 医 下咽。其所以难下者，缘胸脘气壅痰阻耳。今 古 籍 自初五喘发迄今，他医用紫菀、郁金、“三子养 珍 亲”及葶苈、二陈等汤，投之不应而反增重。更 稀 抄 医，医作冲脉气逆治，以熟地、沉香、桑、丹、苓、 本 精 芍、紫石英等以为纳气之法，服后胸脘愈觉壅 选 塞，大便燥结十余日未解，喘汗肢冷，米饮不进， ︵ 九 奄奄一息，于七月十九日始求治于余。余察脉 ︶ 审症，气喘汗冷，胸前窒塞，肌体骨立，食毫不 进，溲出热短。脉细如丝，左脉微弦。肺金虚而 气壅，脾土弱而痰生，子母并亏，肝木从中乘土 侮金。以故病发则目之上下两弦作痒异常，而 喘病随发，因目为肝窍，两弦属脾，喘属于肺。 木之乘土凌金，信不爽也。察脉审症，脱势已 显。权拟一方，若能气渐下降再商。</w:t>
      </w:r>
    </w:p>
    <w:p>
      <w:r>
        <w:t>愿源员 北沙参 款冬花 巴旦杏 三钱 三钱 三钱，去皮 茯神 薏苡仁 炙甘草 左 尖 三钱 四钱，炒 六分 牡蛎 南枣 川贝母 六钱 两枚，去核 一钱半，去心 加陈粳米四钱，生绢袋包煎，渣倒河中。 复诊（七月二十日方）：进昨方约申正煎服， 服后胸脘之气渐松而下达，上焦毫无壅塞而喘 急之势顿平。少顷遵予言，随捣鲜芡实作粥，饮 其一盏颇安。已后进米粉糕等胸中适意，可以 竹 坐立问答，与昨之病形大相远矣。第脉仍如昨， 能于斯而日渐减可，庶乎尽善。即于原方内去 亭 牡蛎，加百合、五味子等。服之如前未喘，饮粥 如前安妥，大便之燥结亦从此而解矣。 医 二十一日：即以昨方再加扁豆、黑芝麻等， 煎服四剂而愈。 案 （案 ） 姚若水室人产后恶露未净误补 缘怨 发厥，恶血停阻，牙关紧闭，几无生理，得辅正逐 瘀法立刻救苏之验 姚若水室人，十八岁。 道光十年七月十八产子，腹痛腰疼，顷之包 浆水下，稳婆未至，儿已落地。约半时之久婆 至，始将脐胞顺手而下，当时恶露甚少。次日血</w:t>
      </w:r>
    </w:p>
    <w:p>
      <w:r>
        <w:t>愿源圆 下无几而停，斯时惟日进益母草汤及米粥调养。 于二十日后早进野味，至二十四吃饭四盏，较之 平常反增倍，而犹嫌心嘈，贪啖野味。至廿五日 忽觉胸腹胀闷、气阻不爽，延医，医以为产后体 虚，当用四物汤加减。廿六日神识似清非清，夜 来错语，头汗如雨，牙关紧闭，小腹膨胀。主人 问其恶露有否，医者答曰全无。用熟地、归、芍、 中 龙齿、牡蛎、茯神、枣仁、黄芪诸补纳之剂二三 医 帖，病愈剧，于二十九日始求治于余。余至，细 古 籍 审病情兼察色脉。脉象虚而滞，左脉弦紧。答 珍 问如常，神识尚清。舌中焦黄有津，口唇燥裂， 稀 抄 却能纳粥。据述昨夜腹膨痛胀，陡然汗出自头 本 精 至膝，牙关紧闭，与前无异。将参片含之，少顷 选 渐自关开，神清。余知其恶露未净，医者过投补 ︵ 九 纳而无逐瘀之法，是以至夜而病愈剧也。当亟 ︶ 以辅正通瘀，佐以止汗，为吃紧关头，迟恐棘手 矣。 人参 归尾 茺蔚子 五分，冲 一钱半 一钱半 茯神 桃仁 炙甘草 沉香汁 二钱 三钱，研 六分 三 藕节 分，开水磨冲 五个 加麻黄根一钱同煎。 此方未服，轻信前医仍用补纳之法。是夜</w:t>
      </w:r>
    </w:p>
    <w:p>
      <w:r>
        <w:t>愿源猿 仍厥，腹膨胀痛，甚至牙关紧闭，汗出遍身，几无 生理，因将余前方速煎服之。少顷腹痛，随下瘀 血，色黑韧极，以物拨之、扯之不散。始信余言， 果然瘀血停阻，深感再生之德。 又案（七月三十日）：察脉审证，问答清爽。 自觉脐下尚有一块如杯大者，仍时痛膨胀。主 家仍防如昨之厥，余曰昨立方时，曾已告明产后 十二朝恶露停畜已久，深虑血不下而致厥脱上 竹 攻之变，而不得不用之方也。岂仍宗前医补纳， 顷遭斯变，幸急进余前方而恶露瘀块顿下。今 亭 细绎之，犹未净也。再以益气、温经、逐瘀，冀其 恶露尽彻，庶乎渐安。若不此之求，而概作产后 医 补纳为法，其如瘀恶未净从何可出。无胆无识， 难以救人于顷刻。仆才疏学浅，既蒙垂青，聊为 塞白。 案 人参 於白术 炮姜 六分，冲 一钱，土炒 六分 淡附子 茯神 桃仁泥 木香 三分 三钱 二钱 五分 炙甘草 元胡索 六分 一钱，炒 加陈粳米四钱，生绢袋扎煎，米倒河中。 服之恶露又下，从此痛缓块平，而脘腹中究 有不舒之势，食饮未贪。脉象虚耎，右关沉小。 八月初一，用和胃调中兼以润燥之法投之，大便</w:t>
      </w:r>
    </w:p>
    <w:p>
      <w:r>
        <w:t>愿源源 内又解黑粪成堆，与前畜积未化之食物齐下。 足征新产之后，胃火升而多啖食物，兼之产后肠 燥得余和润之剂，而腹中宿滞顿下，从斯块消痛 止矣。再用和胃生津之剂，口唇之燥裂、脘中之 不爽亦俱减矣。数余日后又因口燥便结、白带 频下，用生津润肠之剂而渐平复。又肝脾并调， 俾脘腹舒畅、肠胃滋润，调治两月而痊。 中 于九月十八日，继以丸方调理收功。平素 医 经水应期，自幼有胃脘痛症，举发无时，迩来或 古 籍 受寒、气郁、停食皆发，发之至剧者必厥。据述 珍 痛甚得温暖自缓，足征胸中少阳和氤氲之气，以 稀 抄 故恒发无定也，今因产后调补气血而兼治之可 本 精 也。方用八珍汤加柏子仁、广木香、杜仲、新会 选 皮、四制香附等，炼白蜜为丸，如桐子大。每服 ︵ 九 五钱，清晨滚水送下，或泡建莲汤送亦可。 ︶ （案 ） 文学高仰山乃室素有肝胃气，发 远园 则呕痛并至，又兼寒热、头疼、咳嗽无痰治验 文学高仰山乃室，道光辛卯九月十六诊。 素有肝胃气，发则呕痛交加。日来寒热，咳 嗽无痰，头疼。舌绛，脉右浮缓，左弦细。先理 寒热为妥，用苏梗、前胡、蔓荆子、杏仁、川芎、茯</w:t>
      </w:r>
    </w:p>
    <w:p>
      <w:r>
        <w:t>愿源缘 苓、瓜蒌仁、地骨皮、黑芝麻、沉香辈，加生姜皮 五分同煎服。进三帖，寒热退，咳嗽未平。 二十日诊：用沙参、款冬、巴旦杏、冬桑叶、 苡仁、茯苓、苏子、百合、黑芝麻、枇杷叶去毛煎 服五剂，咳嗽全愈，旧恙肝胃气又发，脐之上下 作痛，兼之呕吐，每发于申酉而至夜半者居多。 年近三旬，前缘产后，面目、小腿俱有虚浮之势， 亦脾土之久亏也，脉息两关小弦，当理肝胃。 竹 制香附 广木香 淡干姜 二钱 六分 六分，炒 陈皮 淡茱萸 姜半夏 云茯苓 一钱半 三分 一钱半 亭 苡仁 紫沉香 一钱半 四钱，炒 三分 煎服三剂，肝胃气痛顿止，再二剂而虚浮之 医 势亦渐退矣。 （案 ） 内人陆氏齿痛异常，夜间更甚治 案 远员 验 余内人陆氏。 齿痛异常，夜间更甚，进清火、舒散等法皆 不应。诊得左脉虚数，因其痛而食饮难进，用后 方一剂，疼痛顿缓，再三剂而痛止。已后又有小 疼之势，又进数余帖而全愈。此道光十一年辛 卯岁五月初一日方也，方附下：</w:t>
      </w:r>
    </w:p>
    <w:p>
      <w:r>
        <w:t>愿源远 大熟地 当归头 白芍 五钱 一钱半 一钱半，炒 川芎 山萸肉 薄荷头 元参 八分 一钱半 六分 三钱 炙草 女贞子 五分 三钱 上九味，河水煎服。 （案 ） 万松岩内人骤然头眩眼暗欲仆， 远圆 上重下轻如在舟车，呕吐酸苦治验 中 万松岩乃室，年六旬。 医 体丰多劳，酷好浓茶，中虚挟湿多痰、肝脾 古 籍 不足之躯。前月初旬得臂腕疼痛难忍，波及手 珍 指。延次子茂常诊治，用舒筋活络间佐气荣两 稀 抄 补之法，调理而安。忽于九月初十午刻，骤然头 本 精 眩，眼暗欲仆，兼之呕吐酸苦食物，舌白胸闷，起 选 立运跌如在舟车，上重下轻，脉形浮滑弦紧。外 ︵ 九 受之寒引动内风，风火交煽，气阻痰凝，此头眩、 ︶ 呕酸之所由来耶。深恐变幻，亟宜止呕、定眩为 最，不可藐视。时在道光辛卯岁九月初十日诊。 羚羊角 钓藤钩 石决明 一钱半，镑 五钱 一两 天麻 川黄连 白池菊 半夏曲 一钱，煨 四分 一钱 神曲 小青皮 一钱半 三钱，炒 一钱 加炒出汗开口川椒七粒同煎。 临服用生姜汁八分冲。</w:t>
      </w:r>
    </w:p>
    <w:p>
      <w:r>
        <w:t>愿源苑 服前方一帖，至戌初头眩渐平，眼黑、呕酸 等亦止矣。至次日清晨始进粥一盏，少顷心嘈， 又进炒米粉浆半瓯，可以坐立，亦不觉上重下 轻。 十一日：用和胃、舒肝、化痰之法，方以二陈 汤去甘草，加元参、天麻、石决明、木瓜、池菊、青 皮、生谷等，煎服时仍用姜汁八分冲，两帖全愈。 竹 （案 ） 何怡堂内人产后半月恶露频下、 远猿 潮热治验 亭 何怡堂内人，年逾二旬，道光辛卯十一月二 十一诊。 医 新产十七朝，感寒潮热不已，恶露频下，舌 苔中心绛剥，食不喜进，小溲短赤。胃土不和， 正值气荣两亏之际。宜亟退其热，则胃和而思 案 食，庶免产后余波。 西党参 白扁豆 炙鳖甲 二钱 三钱，炒 三钱 茯神 青蒿子 炙甘草 金石斛 三钱 一钱半 六分 四 麦冬 陈皮 生谷芽 钱 一钱，去心 一钱半 三钱 加生姜六分，大枣两枚，去核。 进前方一帖，未大热。次日再剂，至更余身 热，至二更而渐退。少顷汗出过多，神倦眼闭渐</w:t>
      </w:r>
    </w:p>
    <w:p>
      <w:r>
        <w:t>愿源愿 渐而平。舌心淡黄带润，大便燥结，食仍不贪。 产后气血大亏，虚热不已，加之汗出过多，岂不 虑其虚脱。况脉形软弱无力，必得气荣两固、扶 养胃气为急急也。 生黄芪 西党参 扁豆 归 二钱 三钱 三钱，炒 身 金石斛 左牡蛎 茯神 枣 一钱 四钱 七钱 三钱 仁 炙甘草 川芎 陈皮 一钱半，炒 六分 八分 一钱 中 加生姜两片，黑大枣两枚，去核。 医 服此，热未一刻即退，汗亦从此而减，三剂 古 籍 诸恙向安矣。 珍 稀 抄 （案 ） 於潜董仲海内人两头角痛甚、乳 本 远源 精 房结硬治验 选 於潜董仲海内人，年二十六，道光十年九月 ︵ 九 二十一诊。 ︶ 感冒风邪，头之两角疼痛难忍，更兼右乳房 结硬如胡桃，牵引胀痛，稚子吮乳愈疼。当用生 香附、羌活、川芎、陈皮、甘草辈治头角痛。兼以 疏通，外用葱白头捣烂炒热熨痛硬处。内服、外 熨，头痛顿止，乳房结硬渐松。两日后块消，忽 于乳头下结硬焮痛，吮乳内如刀割，由阳明（指 乳房）而致厥阴（指乳头）结硬不消，尚可消也。</w:t>
      </w:r>
    </w:p>
    <w:p>
      <w:r>
        <w:t>愿源怨 若疡科早投苦寒或外傅以凉药，未有不误事者， 速与之消散为善也。服后方一剂，结硬之块大 消且不痛矣，再剂而病霍然矣。方附下： 生香附 瓜蒌全 蒲公英 青 二钱 三钱 三钱 皮 橘皮 甘草节 大贝母 一钱 一钱半 八分 一钱半， 枳壳 赤芍药 乳香 去心 一钱半 一钱半，炒 一钱半， 去油 用陈酒、河水各半煎。 竹 （案 ） 文学陈畏甫令爱寒痰凝阻成饮 远缘 亭 治验 文学陈畏甫令爱，年十七岁，道光庚寅十二 医 月十九诊。 据述病由：九月间胸闷不爽，腹中时疼，疼 久口吐涎沫。医用疏通不应，又有作虫治，用乌 案 梅丸等，偶有蛔虫一条泻出。以后痛仍作，淹延 二三月。天癸自起病至今，三月之余未转。日 来脘腹闭闷，不饥纳少，腹按之如裹水之状，漉 漉有声。脉象沉紧弦细，按之无力。其为痰饮 无疑，致令络脉不利。病在脾、胃、肝，而关冲、 任脉也，一以贯之。 茅山术 茯苓 淡干姜 一钱半，麻油拌焙 三钱 七</w:t>
      </w:r>
    </w:p>
    <w:p>
      <w:r>
        <w:t>愿缘园 苡仁 制半夏 淡茱萸 分，炒 四钱，炒 一钱半 二分 广木香 炙草 广皮白 六分 六分 一钱 加生谷芽四钱同煎。 复诊（二十三日）：服前方痰多，腹未痛，按 之仍觉腹中漉漉之声，不按不响，响在脐上，得 转失气下觉脘腹舒畅。脉象沉紧弦细无力，四 肢觉冷。中脘寒痰凝阻成饮，是以按之有声如 中 水，中气有亏，停经三月余。当温理中宫，自尔 医 渐平。方用附子理中汤合“香砂六君子”去陈皮 古 籍 方也。 珍 西党参 於白术 茯苓 稀 三钱 一钱半，土炒 二钱 抄 炙甘草 淡附子 淡干姜 制半夏 六分 六分 六分 本 精 一钱半 木香 六分 选 煎好去渣，入砂仁末三分冲。 ︵ 九 复诊（十二月二十六日）：服前方颇为合宜， ︶ 仍宗前法，附子理中汤加味治之。 西党参 焦冬术 淡附子 三钱 一钱半 八分 炙草 淡干姜 制半夏 云茯 五分 八分，炒 一钱半 苓 香附 山查肉 生谷芽 二钱 三钱，炒 三钱 五钱 益智仁 一钱半 是方年内服两帖，至辛卯正月初三四又服 两帖，寒痰全无，按之并无水声，亦无涎沫吐出，</w:t>
      </w:r>
    </w:p>
    <w:p>
      <w:r>
        <w:t>愿缘员 脘腹松爽。于初八日天癸转，瘀块频下，腹中亦 无所痛，诸恙咸安。再立丸方调理收功。方用 四物汤合“香砂六君子”去半夏，加四制香附，共 为细末，炼白蜜为丸，桐子大。每服四钱，清晨 莲心汤送。 （案 ） 王省斋大令爱经水愆期，白带频 远远 下，调经丸方 竹 王省斋大令爱，年二十，道光辛卯六月望 日，丸方。 亭 素体瘦弱食少，气血不足，天癸每逾期二三 月而至，白带频下，脉象细耎尺濡。阴阳两亏之 医 体，宜温养血气，俾八脉融和，冲为血海，经行应 期，庶几无妨。 炙黄芪 四两 西党参 六两 焦冬术 三两 山 案 药 大熟地 全当归 云茯苓 四两，炒 八两，炒 二两 白芍 乌贼骨 野艾叶 二两 一两半，炒 二两，炙 二 元胡索 川芎 新会皮 两，醋炙 一两半，炒 一两 一两 砂仁 炙甘草 半 一两五钱 一两半 上为细末，炼白蜜为丸，如桐子大。每服五 钱，清晨滚水送，或用建莲汤送更妙。 据述此丸服毕，身体渐健，经行不至愆期，</w:t>
      </w:r>
    </w:p>
    <w:p>
      <w:r>
        <w:t>愿缘圆 颇为合宜。 （案 ） 张氏妪痢疾，腹痛、里急后重、高 远苑 年红积治验 张氏妪，年七十六，道光四年八月二十二 日。 痢疾腹痛难忍，里急后重，色红挟冻。右寸 中 软弱，两关弦硬。来势颇险，恐高年人难以胜 医 任，先以疏通和胃，以冀转机。 古 籍 淡豆豉 生扁豆 煨葛根 三钱 三钱 一钱半 珍 红曲 广木香 生香附 元 稀 三钱 六分，磨冲 一钱半 抄 胡索 赤芍 淡茱萸 山查 一钱半，炒 一钱半 四分 本 精 肉 三钱 六神曲 三钱，炒 选 加红扁豆花十六朵。 ︵ 九 服之痛稍缓，所妙者粪多于积，呕去黏痰， ︶ 稍能进粥。 复诊（八月二十四日）：用调中法，兼以治积。 白扁豆 苡仁 黄芩 三钱 四钱，炒 一钱半，炒 木香 生甘草 赤苓 淡茱萸 八分 六分 二钱 四分 赤芍 车前子 五谷虫 二钱，炒 一钱半，炒 二钱，炙 陈皮 一钱半 服此，腹痛滞下俱减七八，食亦渐贪，溲亦</w:t>
      </w:r>
    </w:p>
    <w:p>
      <w:r>
        <w:t>愿缘猿 渐长，仍以原方略为增减，三剂而痊。 药用灵活，奏功甚捷，况高年之滞下耶。 （案 ） 虞氏女晡后寒热，热轻寒重治验 远愿 山阴虞氏女，道光甲申岁九月初三日。 寒热发于酉后，寒甚热微，顷之复寒，夜半 而止。病起三日，每日如期。舌苔白腻，脉象耎 小。年近二旬，经水已过。法从温中和解，兼治 竹 头疼。 草蔻仁 桂枝 甘草 陈皮 一钱，煨 一钱 六分 亭 淡干姜 半夏曲 谷芽 一钱半 六分，炒 一钱半 三钱， 藿梗 蔓荆子 炒 一钱半 一钱半 医 加生姜两片，黑枣两枚，去核。 服后寒势十去其七，热亦甚轻而退，惟头疼 未已，又加小腹痛。次日即原方去藿梗、谷芽， 案 加木香、川芎等，两帖而愈。 （案 ） 许铁舟女喘症屡发防脱治验 远怨 许铁舟长女，道光壬辰岁三月二十六日。 旧恙屡发，气逆不降，神疲肢冷，食少肉削。 脉弱，按之若无。脾阳大败，元阴亦亏，只恐骤 变。议用扶土益金法，究防虚脱。</w:t>
      </w:r>
    </w:p>
    <w:p>
      <w:r>
        <w:t>愿缘源 西党参 苡仁 南枣 三钱 四钱，炒 两枚，去核 橘白 川贝母 炙甘草 生 八分 一钱半，去心 六分 谷芽 巴旦杏 茯神 海浮 四钱 三钱，去皮尖 三钱 石 三钱 加北五味子二分，研。 进药后，气逆之势渐降，脘腹膨响亦缓，喘 咳从此而平。 中 廿九日复诊：原方略为增减，再三帖而全 医 安。 古 籍 珍 （案 ） 姚若水室人微冒，咳嗽、咽疼、无 稀 苑园 抄 寒热、忽吐血杯许并紫块治验 本 精 姚若水室人，道光壬辰五月初九诊。 选 产后八月，冒风咳嗽咽疼，身无寒热。于两 ︵ 九 日前，忽吐鲜血数口，次日又吐杯许，色带紫块， ︶ 今日亦然，因邀予诊。脉象浮小兼数，阳明胃土 攸关。《经》云：“阳络伤则血外溢”，宜以清降则 血散火退矣。 参三七 元参 麦冬 五分，开水磨冲 二钱 一钱，去 鲜石斛 人中白 巴旦杏 心 四钱 六分 三钱，去皮尖 甘草 侧柏叶 川贝母 五分 三钱，炙 一钱半，去心 加藕节七节，拍碎同煎。</w:t>
      </w:r>
    </w:p>
    <w:p>
      <w:r>
        <w:t>愿缘缘 服前方两帖，血渐散，咳缓，紫块血大减，咽 疼止。 十一日复诊：血已渐停，尚有如米粒大者约 咯有数口。原方去元参、柏叶、贝母，加丹参、茯 苓等，两帖而痊。 （案 ） 万梅圃乃室感邪身热内陷，耳 苑员 聋、便泄极效 竹 万梅圃乃室，壬辰五月廿九。 温邪旬日，头痛呕恶已减，而身热犹未尽 亭 彻。舌糙无津，口干饮少，耳聋且鸣，火气上升， 自觉头如钵大，今晨便泄数次。体质素薄，兼多 医 肝郁，恐热久津涸，邪从内陷，亟亟退热止泄为 稳。 耳聋且鸣，自疑头大如钵，皆火浮于上也，退其虚 案 热自已。 小生地 丹皮 地骨皮 四钱 一钱半，炒 二钱 赤苓 青蒿子 鳖甲 小青皮 三钱 一钱半 四钱，炙 橘红 川贝母 薄荷 八分 八分 一钱半，炒不研 一钱 川石斛 谷芽 四钱 四钱 加鲜荷叶三钱同煎。 服此，热势较昨又减，约有二三分，便泄十</w:t>
      </w:r>
    </w:p>
    <w:p>
      <w:r>
        <w:t>愿缘远 去其半。 六月初一复诊：用生地、麦冬、甘草、花粉、 赤苓、半夏曲、藿梗、鲜石斛、薏苡仁等，加生谷 芽、鲜荷叶蒂一个同煎。服后热缓如前，便泄仅 三次，夜安睡如前，惟食仍未贪。 梅圃乃室复诊（六月初二日）：脉右软小，左 濡数。热未净尽，是以食不贪耳。议育阴降火 中 一法，免其变幻。 医 西洋参 川黄连 麦冬 古 一钱半 四分 一钱半，去心 籍 丹皮 地骨皮 鲜石斛 甘 一钱半，炒 一钱半 四钱 珍 草 南枣 稀 四分 两枚，去核 抄 加生谷芽四钱同煎。 本 精 进药后，顷之肢体、颈胸俱有微汗，从此热 选 渐退清，大便渐结，小溲甚长，耳聋渐聪，口干大 ︵ 九 减，惟食饮仍未贪耳。 ︶ 初三日：原方略为增减。 又，初四日：忽又大便溏泻，自早至申泻已 六次。脉软小无力，左濡小。肝郁乘土，拟养胃 止泻法。 人参须 白扁豆 芡实 五分 三钱，炒 三钱，炒 赤苓 金石斛 益智仁 橘皮 三钱 四钱 七分 六分 麦冬 大南枣 一钱半，去心 两枚，去核</w:t>
      </w:r>
    </w:p>
    <w:p>
      <w:r>
        <w:t>愿缘苑 用锅焦心二两、河水两盏，煎三四滚，去锅 焦，取汤煎前药一盏服。 又，初六日方：食入，顷之即便泄，不食则不 泻，食仍不贪。 人参 玉竹 南枣 七分，另煎冲 四钱 两枚，去核 建莲肉 茯苓 益智仁 炙 四钱，去心 一钱半 七分 草 金石斛 煨木香 五分 四钱 七分 加生谷芽四钱、荷叶一个。 竹 服此两帖，食饮渐贪，便泄亦止。 初八日：仍于前方出入，食贪神健，便溺调 亭 匀，脉形尚耎小无力。已后延诊着次子茂常往 诊，调理收功。 医 （案 ） 杨沛泉乃室素有肝气，左胁块攻 苑圆 于右侧，呕吐并至治验 案 杨沛泉夫人，年五十九，道光乙酉延诊。 肝气有年，波及于脾，块起于左胁而痛发于 右脘，甚则呕吐并至，今则痛发亦在左。肝气过 旺，肝亦自伤也。迩来发之无时，不常作疼，两 足素有浮肿，今则两颧亦浮，面色痿黄，大便素 结，结则肝气易发，溏则肝气少发。据述发时必 以黄连清之渐愈，不喜温燥，斯言亦不作深信。</w:t>
      </w:r>
    </w:p>
    <w:p>
      <w:r>
        <w:t>愿缘愿 就此刻而论，肝脾两伤，所虑者防转中虚。法宜 养肝、舒肝，加以调脾，庶几戬榖。 制首乌 炙鳖甲 女贞子 归 四钱 三钱 四钱 身 白扁豆 大南枣 焦 一钱半 三钱，炒 两枚，去核 冬术 玉竹 小川连 淡茱萸 一钱半 四钱 三分 一分 紫沉香 三分，切片 上药十一味，河水两盏煎至一盏服，是方服 中 两帖全愈。 医 古 籍 （案 ） 陈蔚甫令爱脘腹膨胀有声服药 珍 苑猿 极验 稀 抄 陈蔚甫文学令媛，十九岁，道光壬辰四月二 本 精 十四日。 选 脘腹膨胀有声，脉息右耎，左微弦。脾土亏 ︵ 九 而肝木不舒。病起有日，经水尚调，当从土木并 ︶ 治。 西党参 焦冬术 淡茱萸 一钱半 一钱半 三分 茯苓 白蔻仁 水炙甘草 广木香 二钱 六分 五分 陈皮 制香附 五分 一钱半 一钱 前方进十剂，膨胀已平，腹中时响，食不加 餐，头角跳动。 复诊：用四君子汤加扁豆、芎、归、白芍、砂</w:t>
      </w:r>
    </w:p>
    <w:p>
      <w:r>
        <w:t>愿缘怨 仁、香附、淡茱萸等，八剂而安。 （案 ） 甥王宗华内人大小便出时并紧 苑源 不爽治验 甥王宗华之内，道光壬辰七月初七诊。 肠红渐减，迩来大便时后阴并紧，小腹闭闷 不爽；小便时前阴亦并紧，出时亦不爽。病虽阻 于二阴之间，实关乎厥、少二阴之经也。 竹 细生地 川木通 川黄柏 四钱 一钱 一钱，盐水 知母 块滑石 椿根白皮 炒 一钱半 三钱 一钱半，炒 亭 制香附 青皮 黑存性 一钱半 一钱 加藕节七个同煎。 医 服三剂，肠红渐止，大便时后阴之并紧亦 缓，惟小便时少腹并紧不爽如前，末后溺孔亦有 痠疼之势。仍用前方去木通，加淡茱萸三分。 案 煎服三剂遂愈。 ［附案］ 先大人治江氏孀居㥮疾极验 余先大人雨香公嘉庆元年丙辰岁治江氏， 孀居，年二十四岁。 肝虚气滞，热郁生风，发而为㥮，脉左虚弦。 治在养肝，毋泛作风痰治。</w:t>
      </w:r>
    </w:p>
    <w:p>
      <w:r>
        <w:t>愿远园 制首乌 炙鳖甲 女贞子 当 三钱 三钱 三钱 归 白芍药 粉丹皮 丹 一钱半 一钱半，炒 一钱半，炒 参 甘草 制香附 钩藤 三钱 五分 一钱半 三钱 加萱花草三钱。 服二十剂而㥮症竟不发矣，追思先君用药 每于平淡中见神奇，真足法矣。道光十三年季 夏二日采邻百拜于有竹居之存存斋中，时年六 中 十有九。 医 古 籍 又治槎溪程瑶山女身热夹经极险治验（并 珍 论） 稀 抄 先大人治槎溪程瑶山女，乾隆辛亥八月下 本 精 旬。 选 病热夹经，胸膈热闷，手足清凉，并兼指麻、 ︵ 九 舌麻，不时冷汗，谵语烦躁。眼一闭即惊惕，眼 ︶ 一开则怕火。大小便两日不通，左寸关脉弦数。 想此女风暑相搏，内有郁热，故眼开羞明，闭则 魂不归肝而发惊也。曾服荆、防、藿香等不应， 用后方一帖病减八九，身凉人静，二便俱通。 姜汁炒生地 丹皮 赤茯苓 三钱 三钱，炒 一钱 泽泻 川木通 香薷 甘草 半 一钱半 一钱 一钱半 梢 香附 钓藤钩 七分 一钱半 三钱，后入</w:t>
      </w:r>
    </w:p>
    <w:p>
      <w:r>
        <w:t>愿远员 九味河水煎服。 暑邪伤心，心火一泻而心之母亦清，所以藏 血者不致血热，藏魂者不致魂飞。方中生地用 姜汁炒者，固是寒因热用，而亦取其开郁而不泥 膈也。据云服药后吐痰碗许，胸次顿开，二便并 下。药之对症，其效如此。 是案已载先君子《寸心知医案》中，今暂录女科一 二于斯，以见先君用药灵活、随机应变之妙，有非笔舌 竹 所能罄者。采邻再笔 亭 （案 ） 王春元内人骨痹，痛极如锥，治 苑缘 法奇效奏功 医 王春元内人，年二十一岁，道光辛卯十一月 初二日。 病由感寒腹痛而起，渐自右股骱骨，痛如刀 案 割，朝缓夜剧，迄今匝月，证名骨痹，痛甚见厥。 乃寒与气郁，湿阻关节，引动内风，肝虚气滞，脉 象沉紧。法从温舒，方用制香附、元胡索、当归、 肉桂、木瓜、陈皮、独活、杜仲、淡茱萸等九味。 煎服两帖，痛如前，不增不减。 风寒湿三气杂合而为痹，骨痹者以冬遇此为骨痹 也。</w:t>
      </w:r>
    </w:p>
    <w:p>
      <w:r>
        <w:t>愿远圆 复诊（十一月初四日方）： 制首乌 女贞子 归身 杜 四钱 四钱 一钱半 仲 虎右股骱骨 制香附 三钱，盐水炒 五钱，酥炙 三 炮姜 炙甘草 葱汁炒独活 钱 六分 六分 一钱半 苏木节 肉桂 松树节 四钱 七分，去粗皮 三钱 上药十二味，长流水煎。服两帖，骨痹之痛 顿缓，即痛亦不至于痛极难忍之状，食亦稍加， 中 大便亦不至天明而解。皆缘痛缓，而诸恙亦缓 医 矣。 古 籍 初六日复诊：前方去香附、独活，加鳖甲、续 珍 断二味。再两剂而痛若失矣。 稀 抄 本 精 （案 ） 陆琴轩乃室停经小产治验（并附 选 苑远 膏滋方） ︵ 九 陆琴轩乃室，辛卯九月十六日诊。 ︶ 停经五十余日，于是月初旬经水渐至，不以 为意。忽于今晨小产，恶露随下。少顷小腹痛 甚，所进之粥亦尽呕出，头眩眼花。余辰刻至彼 诊视，见其平卧于床，嘱其坐起，以被褥靠背坐 直，膝宜竖起勿伸直，随饮热童便一盏。闭目静 养，勿令熟睡，防血气上壅为最耳。 制香附 归尾 桃仁泥 甘 三钱 一钱半 三钱</w:t>
      </w:r>
    </w:p>
    <w:p>
      <w:r>
        <w:t>愿远猿 草 元胡索 炮姜 五灵脂 六分 一钱半 三分 一钱 青皮 广木香 淡茱萸 茺蔚子 一钱 六分 三分 一钱 半 河水煎服。 服后，至申末呕止痛缓，血块渐下，夜间饮 粥未呕。 次日复诊：恶露未尽，心荡口苦，食无味。 脉形虚芤，左弦细，体倦神疲，加意图维。方用 竹 当归、川芎、炒蒲黄、五灵脂、炙草、陈皮、炮姜、 苡仁、生谷芽等。煎服后，恶露渐少，心荡头眩， 亭 夜寐不宁。 十八日：用丹参、茯神、炒枣仁、当归、川芎、 医 青皮、木香、甘草、半夏曲、茺蔚子等，煎服二三 剂而平矣。继以膏滋方气荣两补，俾冲、任充盛 以冀毓麟之喜。方用四物汤合党参、二茯、柏子 案 仁、元参、枣仁、杜仲、陈皮、黑芝麻、乌鲗骨、四 制香附等十五味，如法煎膏。每晨服五六钱，隔 汤炖温服。服后经水调，诸恙向安矣。（膏内药 味分量未载者，临时酌之可也） （案 ） 许铁舟女喘症极险屡发治验 苑苑 许铁舟长女，癸巳五月二十二日。</w:t>
      </w:r>
    </w:p>
    <w:p>
      <w:r>
        <w:t>愿远源 喘咳气逆，旧恙屡发。肺金虚而痰沫频频， 纳谷维艰。每发必眼鼻作痒异常，易于动怒，肝 火冲肺也。昔年案中已详论之。今脉右软弱， 左弦细。深虑喘汗并至，亟宜益气定喘为最也。 蛤粉炒阿胶 北沙参 苡仁 三钱 三钱 五钱，炒 茯苓 巴旦杏仁 黑苏子 一钱半 三钱，去皮尖 一钱半， 百合 山药 水炙甘草 海 炒 三钱 二钱，炒 五分 中 浮石 三钱 芡实 三钱，炒 医 加老枇杷叶三钱，去毛炙。 古 籍 煎服五剂，喘咳渐平。 珍 于六月初三复诊，正值初伏，火旺金衰，水 稀 抄 不滋木，加意调摄，最怕喘复。方用熟地、北沙 本 精 参、女贞子、黑苏子、黑芝麻、天冬、茯神、薏苡 选 仁、叭哒杏、炙甘草、山药、南枣等十二味，煎服 ︵ 九 数帖而安。 ︶ （案 ） 高朗亭内人经行骤阻，小腹疼 苑愿 胀，溲出涓滴不爽，经阻挟淋，乃房劳不节所致 极验 高朗亭乃室，癸巳正月二十九诊。 吮乳两载未停，数日前忽然经行，骤阻，小 腹痛胀，经带并下，溲出疼痛有涓滴不爽之势，</w:t>
      </w:r>
    </w:p>
    <w:p>
      <w:r>
        <w:t>愿远缘 脉象弦数。经阻挟淋，兼而疗之。 制香附 川萆薢 川木通 青 二钱 三钱 一钱 皮 元胡索 甘草梢 桃仁 一钱半 一钱半，炒 七分 泥 乌药 山查肉 当归梢 三钱 一钱半 三钱，炒 一钱 半 加荷叶一小个托底煎药。 煎服三帖，经止带减，小溲出时涓滴、痠痛 俱大减。再以原方去萆薢、桃仁、查炭，加海金 竹 沙、车前子等，再三剂而痊。 亭 （案 ） 进士杨苹香先生如君吐血屡发 苑怨 治验 医 浙江平湖进士，原任四川彭水县杨苹香先 生如夫人，道光癸巳五月十五日诊。 吐血有年，举发无时，体伟神健，素好浓茶， 案 不无湿痰。白带频下，年逾半百，天癸未停。时 而气逆喉痒则血势上溢，时而火升心嘈则胸中 摇荡，皆血去过多故耳。虽阳明为多气多血之 乡，而久吐非宜。《经》云：“阳络伤则血上溢”。 胃络岂可久伤也，况值天癸应止而未止耶。此 刻虑其上溢，久恐防其下崩，《经》又云：“阴络伤 则血下溢”，正此谓耳。脉形虚软，预为调摄，庶</w:t>
      </w:r>
    </w:p>
    <w:p>
      <w:r>
        <w:t>愿远远 乎戬榖。 生黄芪 西党参 二原地 茯 三钱 二钱 四钱 神 款冬花 巴旦杏 旱莲 三钱 二钱 三钱，去皮尖 草 甘草 生蛤壳 建莲肉 三钱 六分，炙 五钱 三钱， 去心 十味用河水煎好去渣，入血余炭七分冲。 服数剂，血停呛平。 中 医 （案 ） 慈溪文学叶心水乃嫂孀居，痹症 古 愿园 籍 掣痛治验（附药酒方） 珍 慈溪文学叶心水乃嫂，寡居，年三十七岁， 稀 抄 道光癸巳仲冬二日。 本 精 自京回籍，舟泊吴郡途中得痹症，问治于 选 余，方案列下： ︵ 九 风寒湿三气合而为痹，始于左足，屈伸不 ︶ 便，疼痛抽掣。素喜浓茶，经水愆期，病起半月。 进舒筋、除湿、调经、活络之剂。服三帖，痛势渐 松，波及于右，右轻而左甚。《易》曰：“震为足”， 足属东方木也。由左达右，木强乘土，土虚金 弱，西方之兑金弗克制木，以故内风动而风生。 “风淫末疾”，此腿足之所以疼且痛也。再验之 脉右虚耎，左弦细，更显有明征耶。法宜扶土祛</w:t>
      </w:r>
    </w:p>
    <w:p>
      <w:r>
        <w:t>愿远苑 湿，舒肝却风，庶乎戬榖。 制香附 薏苡仁 秦艽 三钱，研 五钱，炒 二钱 独活 虎胫骨 全当归 木 一钱五分 三钱，炙 一钱半 瓜 杜仲 嫩桑枝 一钱 三钱，炒 五钱，乳香一钱同炒 怀牛膝 青皮 一钱半，蒸 一钱 上药十一味，用长流水一盏半加绍兴酒半 盏和匀同煎，服后渐自痊可。 又，浸药酒方：冬季最宜，每日早晚量饮。 竹 生黄芪 西党参 大熟地 当 二两 三两 五两 归 制香附 五加皮 炙甘草 一两 一两 一两半 一两 亭 木瓜 怀牛膝 虎胫骨 大 一两 一两半 四两，酥炙 南枣 陈皮 四两 一两半 医 上药十二味，计重二十六两五钱。用无灰 绍兴酒二十六斤大坛盛贮，以本色夏布袋将前 药放内，线缝其口，袋宜宽大则药味易出。用粗 案 草纸数层以重物压紧瓶口，约半月后可以开饮。 每日早晚，随量饮之。服完后可将药渣晒干为 末，炼白蜜为丸，如桐子大。每服四五钱，清早 滚水送下。 （案 ） 钱氏女咽嗌溃痛，微有寒热，天 愿员 癸将行治验</w:t>
      </w:r>
    </w:p>
    <w:p>
      <w:r>
        <w:t>愿远愿 钱氏女，年三十七岁，道光十三年癸巳 季秋。 咽嗌溃痛，悬乳垂下，微有寒热。正值天癸 将至，舒解为最，禁用寒凉。 老苏梗 制天虫 薄荷 一钱半 一钱半，即僵蚕 八 元参 川贝母 人中黄 马勃 分 三钱 一钱半 六分 桔梗 一钱 八分 中 加白萝卜汁一酒杯冲。 医 外用家制红炉雪吹喉。 古 籍 服一帖，寒热退，喉痛、嗌溃俱大减。 珍 次日复诊：原方去苏梗、薄荷、马勃，加苏 稀 抄 子、牛蒡、甘草等，吹药如前，服之全愈。 本 精 选 （案 ） 张莲卿乃室经行不寐，愈后调经 ︵ 九 愿圆 种子丸方（并论奇效） ︶ 张莲卿乃室，年逾二旬，仲冬下浣。 经行五日未停，色淡且少。夜寐不宁，内热 火升耳鸣，心㩳㩳而肌肤毛耸，易于出汗。舌苔 淡白，脉象虚耎，左小弦。皆血海不足，虚火上 炎，荣虚卫弱，见证多端耳。理宜气荣两固，第 胃土未和，当先调荣护卫以止汗，兼之养胃和 肝，冀其纳谷乃昌。</w:t>
      </w:r>
    </w:p>
    <w:p>
      <w:r>
        <w:t>愿远怨 黄芪皮 当归 人参须 白 一钱半 一钱 六分 芍 茯神 淮小麦 广皮白 一钱半，炒 三钱 四钱 六分 杜仲 生谷芽 二钱，炒 五钱 服六七剂，经停汗止，食饮渐贪矣。继以丸 方调经种子，兼治白带。（道光癸巳岁仲冬定） 生香附 六两，分四处四制：一用盐水浸两宿，一用米醋 浸两宿，一用米泔浸两宿，一用陈酒浸两宿，俱晒干焙研和匀 西党参 五两 怀熟地 六两，切片炒 全当归 二两 竹 川芎 焦冬术 云茯苓 白芍药 一两半 二两 三两 二 杜仲 海螵蛸 广木香 两，炒 三两，盐水炒 四两，焙 亭 炙甘草 芡实 一两半，不经火 一两半 五两，炒 上药十三味，各焙研筛细和匀，用炼白蜜为 医 丸，如梧桐子大。每服五钱，清晨滚水送下，或 莲心汤送更妙。 丸药合好，外用左牡蛎三两煅粉，棉布袋包 案 扎置丸药瓶内。遵先君子雨香公云：“于牡蛎条 下得‘纯雄无雌’之句，因悟及怀胎之永不生男 者，一时灵机想出用药妙法。”又云“布袋得气” 之说更妙，“如必连滓服之，恐牡蛎之功用不一， 倘有不合其妇之证者岂不有误，但用其纯阳之 气，不取其咸寒之味，有至理焉。时嘉庆八年七 月朔日书此，待时而行之。后有不弃予言者，亦</w:t>
      </w:r>
    </w:p>
    <w:p>
      <w:r>
        <w:t>愿苑园 可由此参变。 雨香孙廷问识于有竹居之存存斋中，时年七 十有七。” 但得纯阳之气而不取其味也，此先君子之妙法可 传也。 是方也，先君创法于前，邻遵行于后，果然 灵妙。笔之于斯，传之后世，庶不负先君子之道 术精通矣。时道光乙未岁四月二十四日，男采 邻百拜敬识于三吴之红杏山庄，时年七十有一。 中 医 前丸于十三年十一月服此之后，至道光甲 古 籍 午岁十二月十七生一男子，深感余之方妙。而 珍 予卜其早年得子，亦福运使然也，所谓有其福而 稀 抄 再得此妙法，宜乎子之必得也。 竹亭（邻）再笔 本 精 选 （案 ） 万芸轩女七岁溺时疼痛，溲出如 ︵ 愿猿 九 疳治验 ︶ 万芸轩女，甲午四月二十一诊，七岁。 童龄纵啖生冷，脾胃失运，湿阻不化。小溲 混浊，白腻如泔，溺时疼痛难忍，夜间发热。皆 脾胃失调，以故水道不利，宜以东垣升清降浊 法。 薏苡仁 白扁豆 丹皮 四钱，炒 三钱，炒 一钱，炒 瞿麦 黑山栀 地骨皮 木通 一钱半 一钱 一钱半 一</w:t>
      </w:r>
    </w:p>
    <w:p>
      <w:r>
        <w:t>愿苑员 柴胡 甘草梢 海金沙 钱 四分 七分 一钱半 加鲜荷叶蒂一个。 服两帖，溺出痛止，惟溲出仍混浊如泔。再 以补中益气法出入之，渐自痊可。 （案 ） 王芝峤兄四妾咳嗽、内热几成虚 愿源 怯治验 王芝峤四妾，道光辛卯岁六月。 竹 咳嗽朝轻夕重，内热口干，手足心热，食饮 稍减，痰中偶兼血丝，白带频下，脉形细数。阴 亭 气亏而肺胃之气不足，延绵日久，土虚金弱，水 亏火升。日进滋泥之剂，与肺、胃大不相宜。以 医 故内热咳嗽终未除也。于六月初旬延余诊治， 用后方数余剂而诸恙顿平。 北沙参 三钱 淮山药 三钱，炒 建莲肉 三钱，去 案 茯苓 青蒿子 地骨皮 川 心 一钱半 一钱半 二钱 贝母 丹皮 蛤粉炒阿胶 一钱半，去心 一钱半，炒 三钱 大麦冬 一钱半，去心 加老枇杷叶三钱，去毛。 （案 ） 张氏妪风暑内侵，寒热、头重、无 愿缘 汗、骨节疼治验</w:t>
      </w:r>
    </w:p>
    <w:p>
      <w:r>
        <w:t>愿苑圆 张妪，七月望日诊。 暑风内侵，畏寒身热，头重无汗，胸闷，骨节 疼，腰胯痠痛。舌苔白泥满布，脉形浮缓。其势 匪轻，速于舒解，微汗为妥。 香薷 防风 秦艽 白蔻仁 一钱 一钱半 一钱半 豆豉 枳壳 神曲 鲜 八分，研 三钱 一钱半 三钱，炒 藿香 陈皮 查肉 一钱半 一钱半 三钱，炒 中 加鲜荷叶三钱。 医 服后得小汗，而诸恙霍然矣，药用对证，捷 古 籍 如桴鼓之应。 珍 稀 抄 （案 ） 娄芝轩内人两足大指夜睡即麻 本 愿远 精 治验 选 娄芝轩乃室。 ︵ 九 两足大指夜睡即麻，攸关肝脾。盖足大指 ︶ 属脾，穴名隐白，临睡即麻，脾阴不足可知。而 又兼乎肝者，肝之大敦穴亦在足大指也。况经 事每多趱前，有时一月两至，非无以也。右脉软 和，左脉濡细乏力，经水虽速，究属虚象，脉可凭 耳。于是用於术、熟地、归身、白芍、制首乌、炙 甘草、制香附、木瓜（乳香同炒），服数剂全瘳。</w:t>
      </w:r>
    </w:p>
    <w:p>
      <w:r>
        <w:t>愿苑猿 （案 ） 予内子陆氏脐上作痛异常，牵连 愿苑 左胁治验 余内人陆氏，年五十六岁，道光甲午端阳 日。 清晨脐上作痛，乍止乍甚，甚至异常之痛， 牵连左胁。饮以姜汤，兼用汤熨，皆不应。随用 后方一剂，顷之痛停，左胁之牵疼亦毫不觉矣。 孰谓药之不灵也，特恐制方之不善耳。 竹 制香附 广木香 广藿梗 三钱 七分 一钱五分 陈皮 淡茱萸 草蔻仁 山查 一钱半 五分 八分，炒 亭 肉 青皮 建神曲 台乌药 三钱，炒 一钱 二钱 一钱半 加生姜两片。 医 （案 ） 戈心梅乃室常发肝气，呕吐发厥 愿愿 治验 案 戈心梅乃室，年五十九，甲午十一月十九。 肝气旧恙复发，胸脘刺痛，气逆呕吐，肢冷 发厥，脉象沉紧，感寒挟食，舌苔泥白，宜于温 舒。 制香附 老苏梗 姜半夏 二钱 一钱半 一钱半 橘红 广木香 淡茱萸 草蔻 八分 六分，切片 四分 仁 麦芽 九香虫 沉香 一钱，炒 三钱，炒 一钱半，焙</w:t>
      </w:r>
    </w:p>
    <w:p>
      <w:r>
        <w:t>愿苑源 三分，切片 加荔枝核三钱，炒研，生姜渣八分。 服两剂，呕痛咸平，食饮渐贪矣。 （案 ） 王青藜室人天癸愆期，头眩、肠 愿怨 红、溲数等治验 王青藜夫人，年三十二岁，甲午十一月二十 中 七诊。 医 素体丰健，惟多湿痰，迩年天癸每多愆期， 古 籍 头眩眼花，肠红频发，小溲频数有不及登圊之 珍 速。脉形软滑，左弦细。此肝肾阴亏，脾土弱而 稀 抄 不能统摄者皆有之也。 本 精 制首乌 三钱 归身 一钱 女贞子 三钱 茯神 选 酸枣仁 元参 制香附 三钱 一钱半，炒 二钱 二钱 ︵ 九 陈皮 建莲肉 益智仁 一钱半 五钱，去心 一钱 ︶ 加大南枣四枚，去核。 服数剂，诸恙渐减。 附 案 计五案 （案 ） 先大人治马赞育母胸脘满痛高凸 员</w:t>
      </w:r>
    </w:p>
    <w:p>
      <w:r>
        <w:t>愿苑缘 邪结救生 先大人雨香公乾隆甲寅年治马赞育母。 时热虽解，而胸脘满痛高凸。疫邪固结，不 为无因。脉象弦涩，年近七旬，证在垂危，未便 许可，而究不忍坐待也。 马氏脘腹高凸形状：离脐上寸许，如小锅式，非泛 泛之平满也。绘形于后：㧐高约二寸。 川黄连 五分 肉桂 三分 制半夏 二钱 干姜 竹 西党参 甘草 黑大枣 二分 三钱 五分 两枚，去核 用地浆水煎药（即新汲水沃黄土搅浊，澄 亭 清），用水一盏又半煎至一半服。 又，熨方： 医 生香附 红曲 苏木 大腹皮 二两 二两 二两 生姜 葱 瓜蒌 大皂角 二两 二两 二两 一个 四挺 共八味，各切碎，用酒、水各半煎汤。用棉 案 布浸透略绞熨胸腹，冷则易。如法服药、熨后胸 腹顿开，皮起皱纹，高凸之形减其大半。 次日复诊：仍用原方，略为加减，仍以地浆 水煎药服，不必再熨。 再诊：用养胃生津之剂调理收功。 （案 ） 又，焦氏妪风暑湿食夹杂成痢立 圆</w:t>
      </w:r>
    </w:p>
    <w:p>
      <w:r>
        <w:t>愿苑远 救奇验 又附嘉庆元年治焦妪风、暑、湿、食夹杂成 痢，使其通则不痛。 茅山术 姜厚朴 枳壳 一钱半，炒 一钱半 一钱半 薤白 当归 六神曲 甘草 三钱 一钱半 三钱，炒 五分 大黄 淡豆豉 三钱 三钱 加广木香六分，开水磨冲。 中 未服药之先，里急后重，每解点滴，昼夜无 医 数。服此一帖，宿垢大通，登圊不过十余次矣， 古 籍 快甚！ 珍 稀 抄 （案 ） 苏府任太守恭人风火内郁，怔忡、 本 猿 精 眩晕治验 选 苏州太守任蓝轩先生恭人，嘉庆三年七月 ︵ 九 二十一日延诊。 ︶ 案云：始而火为风搏，风乃外来之风；既而 风自火出，火乃内郁之火。火得风而摇动，风得 火而熏蒸。痰因火起，悸由痰成，此怔忡、眩晕、 汗多之所由来也，为之养阴清火，而风痰不致为 累。 制首乌 炙鳖甲 归身 白芍 三钱 五钱 二钱 粉丹皮 半夏曲 茯神 二钱，炒 一钱半 一钱半 二钱</w:t>
      </w:r>
    </w:p>
    <w:p>
      <w:r>
        <w:t>愿苑苑 陈皮 远志肉 酸枣仁 一钱半 一钱半，炒 一钱半，炒 用旧铁器两许烧红，淬药汤即取出，候温 服，三剂而愈。 （案 ） 金廕飞乃室素有肝气，兼呕血、便 源 血垂危治验（并附丸方论治） 金廕飞室人，嘉庆九年九月初四诊。 素有肝气痛病，甚则便血并呕血，此上年春 竹 间事也。今秋因肝气发后，始而大便下血，继以 呕血，第一次约三盏，二次又三盏。一日之间几 亭 乎欲脱，因清晨延予视之。 案云：脉虚细而数，始而便血，继则呕血。 医 肝不能藏，脾不能统，而阳明之受累也深矣。盖 脾与胃相为表里，大肠与胃同属阳明也。脱血 过多，“有形之血不能速生，无形之气在所急 案 固。”本此以治，是为上着。 元武板 炙鳖甲 侧柏叶 一两，炙 一两 一两，炙 麦冬 西党参 五味子 童 二钱，去心 五钱 三分，研 便 红曲 广陈皮 半小杯，冲 一钱，炒黑 三分 河水两盏，先将元武、鳖甲煎至一盏半，再 入余药同煎。煎好去渣，将童便冲服。服此一 剂，血停汗止。</w:t>
      </w:r>
    </w:p>
    <w:p>
      <w:r>
        <w:t>愿苑愿 复诊：血止汗停，脉象稍静，似好消息，而调 治之法尚费经营。 元武板 炙鳖甲 侧柏叶 八钱，炙 八钱 八钱，炙 麦冬 西党参 茯神 广藿梗 二钱，去心 五钱 三钱 橘白 藕节炭 八分 五分 三钱 复诊：血停汗止，速于清肝和胃，俾得两胁 宁静，中脘舒松，食不恶而气不呛，预留受补之 中 地。 医 西党参 炙鳖甲 制首乌 天 古 五钱 五钱 三钱 籍 冬 川贝母 侧柏叶 二钱，去心 一钱半，去心 三钱，炙 珍 稀 茯神 二钱 橘白 八分 抄 加生谷芽一两先煎二三滚，投后药同煎。 本 精 复诊：食纳呛稀，而且粥进三碗而未足，胃 选 口已开。脉来五至而有余，阴气渐得，是好消息 ︵ 九 也。但脱血之后务须归经，而引导之法不可躐 ︶ 等 ，亦不宜过泥，是在乎用药之轻清。 西党参 白花百合 炙鳖甲 五钱 五钱 四钱 茯神 制首乌 酸枣仁 川贝 三钱 四钱 一钱半，炒 母 天冬 广皮白 二钱，去心 二钱，去心 八分 加生谷芽五钱。   躐等（    o 列耀）：不按次序，逾越等级。</w:t>
      </w:r>
    </w:p>
    <w:p>
      <w:r>
        <w:t>愿苑怨 上药十味用河水煎，服数剂体健食增，证渐 痊安。继以归脾汤加减，调理半月后再服丸剂 收功。 方案列下，九月二十二日定。 历年肝气时发，今因胀痛之极，忽而大便下 血不止。药饵乱投，甚至呕血盈盆，十日之内约 有斗许。虚汗淋漓，几乎欲脱。予用养阴吸阳 法，一剂回春，并无点血。继用脱血固气、阴阳 竹 双补等法，调治全瘳。因立丸方，以善其后。此 症之所以敢治者，因病在垂危尚有胃脉也。 亭 真黄精 大熟地 元武胶 四两 五两 三两，烊化 山药 制首乌 建莲肉 四两，炒 三两 五两，去心炒 医 归身 白芍 茯神 杜仲 二两，酒洗 二两，炒 三两 三 生香附 两，盐水炒断丝 四两，分四处四制：一用米泔浸一 宿，一用盐水浸一宿，一用滴醋浸一宿，一用陈酒浸一宿，俱晒 案 鳖血 干炒 四两，用鲜木瓜两大个，切盖存用。将瓜瓤挖空， 倾入鳖血，仍用原盖签定，外以皮纸密封，竖安饭锅内蒸熟，切 开取血，和药捣匀，木瓜不用。 上药照方制焙，外用西党参、生黄芪各六两 煎膏，代蜜为丸，如桐子大。每服五钱，清晨用 桂圆汤送下。</w:t>
      </w:r>
    </w:p>
    <w:p>
      <w:r>
        <w:t>愿愿园 （案 ） 薛峰毓室人白带直溜，以致血崩 缘 无度丸方（残） 薛峰毓乃室丸方，嘉庆甲子十月十二日案。 脱血必先固气，补阳自可生阴。况血因带 下而崩，迄红已先停，而白仍未断，阳气之不固 可知。设无挈领提纲之法，恐气愈虚而阳愈陷， 任其滑溜，统摄何时。法宜补脾土者，厚培坤 中 元。自尔土生金，金生水，阴血即亏不补亦补 医 矣。或者诘之曰：“崩血既多，何不重用滋阴。” 古 籍 而岂知现在白带淋漓，而再以纯阴者滑之，有是 珍 理乎，然而此意亦但可为知者道。 稀 抄 淘净晒干黄土六两研碎存用。 本 精 西党参 六两 生黄芪 四两 建莲肉 四两 於 选 术 …… 四两 ︵ 九 以下残缺 ︶ （案 ） 韩晚香侧室病后调理丸方（缺）  远   原书无此句，今据目录加。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