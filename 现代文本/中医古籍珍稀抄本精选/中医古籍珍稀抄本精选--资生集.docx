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中医古籍珍稀抄本精选 资 生 集 清·佚名 撰 郭永洁 点校 李其忠 审订</w:t>
      </w:r>
    </w:p>
    <w:p>
      <w:r>
        <w:t>中医古籍珍稀抄本精选（八） 资 生 集 清·佚名 撰 郭永洁 点校 李其忠 审订 上 海 科 学 技 术 出 版 社</w:t>
      </w:r>
    </w:p>
    <w:p>
      <w:r>
        <w:t>本书由 全国古籍整理出版规划领导小组资助出版</w:t>
      </w:r>
    </w:p>
    <w:p>
      <w:r>
        <w:t>中医古籍珍稀抄本精选 主 审 段逸山 吉文辉 副主审 （按姓氏笔画为序） 王大妹 宋立人 张如青 陈 熠 审 订 李其忠 李 飞 吴九伟 招萼华 金芷君 潘朝曦</w:t>
      </w:r>
    </w:p>
    <w:p>
      <w:r>
        <w:t>前 言 中医药抄本是中国传统文化中颇有价值的遗产， 蕴含着历代医家诸多精辟的学术理论与丰富的临证 中 医 经验，是中医药古籍整理研究的一个重要方面。尤其 古 是其中的临床各科与医案部分，每每具有独到的理论 籍 珍 启迪与临床见解，有助于拓展治疗的思路，丰富治疗 稀 的方法，具有深入整理研究的价值。 抄 本 《中医图书联合目录》收录全国 个图书馆截 员员猿 精 至 年底为止的馆藏中医药图书，其中中华人民 选 员怨愿园 ︵ 共和国成立前出版的中文中医药图书，共计 八 员圆员圆源 种。内有中医药抄本 种。其中未刻抄本 ︶ 缘园愿猿 猿怨圆源 种，已属孤本的有 部；清末前抄本 种，其 猿远圆猿 员圆愿愿 中未刻抄本 种，已属孤本的有 部。内容涉及 怨圆猿 愿员愿 医经、医案、诊法、方药、综合与临床各科类。其中临 证各科的抄本多达 种，其次为方书、医案类抄 圆员员愿 本。从馆藏抄本品种的数量来说，中国中医研究院 图书馆与上海中医药大学图书馆收藏量最多，分别 为 种与 种，合计为 种，占总量的 员圆圆怨 员园源缘 圆圆苑源</w:t>
      </w:r>
    </w:p>
    <w:p>
      <w:r>
        <w:t>圆 。 源缘豫 对抄本进行系统整理研究，是一项巨大的工程， 摆在研究者面前的困难重重。具体表现为：目前没有 一部书目能完整全面地反映现存抄本的情况；抄本数 量庞大，分散各处，难于收集整理；从几千种抄本中进 行筛选，既费时耗力，又须具有识别能力；抄本为手写 体文字，字体多不规范，异体字、俗体字、讹误字甚多， 再加抄写时日既久，字体有的磨灭，难以辨识，因而要 中 求研究者不仅具有中医药等方面知识，还要善于辨识 医 古 各种字体，并须依据上下文意与相关著作加以酌定； 籍 提要的一个重要内容是介绍作者，而很多作者因无传 珍 稀 世著作，其生平难以了解，须借助相关工具书查寻。 抄 唯其如此，对于中医药抄本这一部分遗产，尤其是世 本 上目前仅存一部的珍贵抄本，长期以来乏人问津，未 精 选 见有人加以系统整理，因而至今仍是迷雾一团，不知 ︵ 八 底细。随着时间的迁移，因人为与自然的原因，中医 ︶ 药抄本损失惨重，从现存清末前未刻抄本的数量已远 少于清末后未刻抄本的状况，便可见一斑。因此，对 中医药抄本进行整理研究，不仅具有保存中医古籍精 华、弘扬中医学术、促进临床发展的作用，而且具有抢 救祖国传统文化遗产的特殊意义。 据我们对抄本的初步研究，其内容体式大致可归 纳为三类：第一类是类辑抄本，即按内容分类抄录前 人的资料，如清代张璐《医通祖方》、朱时进《一见能</w:t>
      </w:r>
    </w:p>
    <w:p>
      <w:r>
        <w:t>猿 医》等即是。此类抄本虽然属于编辑性质，但其有两 方面可取之处：一是将相关资料汇辑一处，给后人阅 读使用提供了方便。二是所抄录的前代资料有的业 已亡佚，凭此抄录而得以留传。第二类是评述抄本， 即在抄录前人资料的基础上，加上个人的分析评述， 如清代杨和《幼科折衷秘传真本》、方谟重订《薛氏济 阴万金书》等即是。此类抄本汇集前代医家重要论 述，间附作者的临证心得，分析评述往往一言中的，寓 中 有真知灼见，有助于读者把握前代资料的精髓。第三 医 类是心得抄本，即在医学理论上有独到的见解，或在 古 籍 临证实践上有丰富的经验，如清代徐养恬《徐养恬方 珍 案》、江泽之《江泽之医案》等即是。此类抄本最具学 稀 抄 术价值，是我们整理研究的主要对象，本套丛书所收 本 录大多为此类抄本。 精 本套丛书共收录抄本五十余种，绝大多数为清代 选 ︵ 抄本，以临证各科类、医案类为主。入选的标准主要 八 ︶ 有三条：一是具有较高的学术价值与实用价值，在理 论与实践上有独特的见解和经验；二是古代既无刻 本，现代又无排印本、影印本；三是内容完整、版式清 楚的善本。 上海中医药大学图书馆、南京中医药大学图书馆 为本套丛书提供底本，谨致谢忱！上海科学技术出版 社为传承发扬中国传统文化，编辑出版本套丛书，其 眼力之非凡，气魄之恢弘，殊实令人感佩！</w:t>
      </w:r>
    </w:p>
    <w:p>
      <w:r>
        <w:t>源 本套丛书的出版，旨在将沉埋多年的中医瑰宝呈 现给广大读者，以引起人们对中医古籍抄的重视，并 开展更为深入的研究。本套丛书主要为中医药专业 工作者、中医药院校学生、古代文献与传统文化工作 者及其爱好者阅读研究，也可供各地图书馆与相关专 业图书馆作为收藏书目。 段逸山 中 医 二〇〇三年六月 古 籍 珍 稀 抄 本 精 选 ︵ 八 ︶</w:t>
      </w:r>
    </w:p>
    <w:p>
      <w:r>
        <w:t>凡 例 一、字体。统一使用简化字，不出现繁体字与异 体字。 中 医 二、提要。置于正文之前。介绍作者与全书内 古 容，注重其在理论与临床上的特点。 籍 珍 三、正文。按内容分段，并加标点符号。为便于 稀 分辨，属于眉批、夹注以及药物剂量、炮制方法用小号 抄 本 字排印。 精 四、校注。置于同页下方，按照正文所加序号依 选 ︵ 次分行排列。凡内容重要，且校勘有据者，选择采用 八 本校、他校、理校等校勘方法。注释对象有二：一是注 ︶ 音。凡冷僻的难读字，采用拼音加直音的方法注音。 二是释义。凡疑难词句，加以注释。校语与释文力求 科学规范，简明扼要。凡明显错字或重复的内容，一 律直接予以改正或删除，不再出注。 五、目录。为读者检阅方便起见，抄本原有目录 的照录，补上序号；原目录与正文不一致者，则依照正 文改正；原无目录的，依据正文补上序号与目录。</w:t>
      </w:r>
    </w:p>
    <w:p>
      <w:r>
        <w:t>圆 六、案序。为醒目易检，凡医案类抄本，每一病证 所录医案，均用阿拉伯数字编排序次。 七、禁用药物。抄本中有些药物现属国家禁止 使用的动、植、矿物药材，为保持古籍抄本原貌，本书 对此均不作删改，仅供参考。 中 医 古 籍 珍 稀 抄 本 精 选 ︵ 八 ︶</w:t>
      </w:r>
    </w:p>
    <w:p>
      <w:r>
        <w:t>【提要】 《资生集》成书于清代光绪十九年（公元 年）， 员愿怨猿 作者佚名。全书共六卷，卷一、卷二总论经带各病证 治，分述内服外治方法，卷三、卷四、卷五概述胎前、临 产、产后诸证的病因与证治，卷六论述妇科杂病。各 论前引用前人论述，后立各家效验处方。从卷二“带 资 下”起附慎斋按语，全书有双行夹注与眉批，为无名氏 批注。该书记载了调经、经闭、血崩、带下诸积、恶阻、 子悬、子满、子气、腹痛、腰痛等数十种妇科常见病证， 理法方药齐备，施治体现特色，具有临床参考价值。 生 治经闭善用大黄。作者认为经闭可分血枯致闭、 血涩致闭、痰结致闭三种。其中血枯由胃热燥竭所致 用玉烛散，由心火上行胞络所致用三和汤，由心脾不 足、心火偏亢所致用二黄散、二气丸。 集 论血崩要分虚实。作者认为肝经虚热、肾水亏 损、脾不摄血可致妇人血崩。凡火热引动者，用四物 汤加减，如本书荆芥四物汤、胶艾四物汤、奇效四物 汤、简易黄芩汤等；凡肾水不足者，用地黄散加减，如 河间生地黄散、凉血地散汤等；凡劳伤气血者，用补中 益气汤、归脾汤等。 述带下多见湿热。作者认为带下虽有湿热、阳 虚、阴虚等不同，但临床以湿热多见。所载治湿热带</w:t>
      </w:r>
    </w:p>
    <w:p>
      <w:r>
        <w:t>圆 下方有解带散、椿皮丸、胜湿丸、侧柏椿皮丸等，以椿 根皮、黄柏为主药清热燥湿。 本书据上海中医药大学所藏光绪癸巳抄本整理。 中 医 古 籍 珍 稀 抄 本 精 选 ︵ 八 ︶</w:t>
      </w:r>
    </w:p>
    <w:p>
      <w:r>
        <w:t>目 录 卷一…………………………………………… 员 资 调经门…………………………………… 员 总论 …………………………………… 员 调经类方……………………………… 员缘 生 经闭 ……………………… 当与调经门参看 圆愿 经病血厥……………………………… 猿苑 治血枯经闭…………………………… 猿愿 治血涩经闭…………………………… 集 源员 治痰结经闭…………………………… 源缘 卷二 ………………………………………… 源苑 血崩 …………………………………… 源苑 血崩集方 ……………………………… 缘圆 治血热崩漏…………………………… 缘圆 治劳伤崩漏…………………………… 缘缘</w:t>
      </w:r>
    </w:p>
    <w:p>
      <w:r>
        <w:t>圆 治崩漏气陷…………………………… 缘苑 治崩漏血瘀昏晕 疼痛 ………………… 远员 治崩漏虚寒…………………………… 远圆 治崩漏虚脱…………………………… 远源 带下 …………………………………… 苑员 针灸穴 ……………………………… 愿园 脉法 ………………………………… 愿员 中 白浊白淫……………………………… 医 愿员 带下集方 ……………………………… 古 愿圆 籍 湿热带下……………………………… 珍 愿圆 治湿痰带下…………………………… 稀 愿源 抄 治风邪带下…………………………… 本 愿远 精 治虚损带下…………………………… 选 愿苑 治虚寒带下…………………………… ︵ 八 怨圆 ……………………………… 外治法 ︶ 怨远 治带下滑脱…………………………… 怨愿 治白淫白浊 ………………………… 员园园 诸积…………………………………… 员园圆 痃癖疝瘕癥痞积聚肠覃石瘕诗 ……… 员园圆 通治诸积 …………………………… 员员员 治癥瘕 ……………………………… 员员猿 治食癥 ……………………………… 员员猿</w:t>
      </w:r>
    </w:p>
    <w:p>
      <w:r>
        <w:t>猿 治瘀血 ……………………………… 员员缘 治痃癖 ……………………………… 员员远 治疝瘕 ……………………………… 员员怨 卷三………………………………………… 员圆圆 胎前门上……………………………… 员圆圆 恶阻 ………………………………… 员圆圆 子烦液燥 血渴 ……………………… 资 员圆远 子悬 ………………………………… 员圆愿 子满即子肿 胎水同…………………… 员猿园 子气 ………………………………… 员猿圆 生 腹痛胎痛 …………………………… 员猿源 心痛 ………………………………… 员猿远 腰痛 ………………………………… 员猿远 小腹痛 ……………………………… 集 员猿苑 妊娠下血激经 胞阻 漏胎 …………… 员猿愿 尿血 ………………………………… 员源员 大小便不通 ………………………… 员源圆 小便不通子淋 转胞 遗尿 …………… 员源猿 附方 ………………………………… 员源愿 ……………………………… 恶阻 员源愿 ……………………………… 子烦 员缘员</w:t>
      </w:r>
    </w:p>
    <w:p>
      <w:r>
        <w:t>源 ……………………………… 子悬 员缘源 …………………………… 子肿子气 员缘缘 ………………………… 心腹痛子痛 员缘愿 …………………………… 心痛方 员远员 …………………………… 腰痛方 员远员 ………………………… 妊娠下血方 员远猿 …………………………… 尿血方 员远缘 中 大小便不通方 ……………………… 医 员远远 …………… 古 小便不通方转胞 子淋 遗尿 员远苑 籍 珍 卷四………………………………………… 稀 员苑员 抄 胎前门下……………………………… 本 员苑员 精 子喑 ………………………………… 选 员苑员 中风子 瘈疭 ……………………… ︵ 八 员苑猿 伤寒 ………………………………… ︶ 员苑缘 疟疾 ………………………………… 员苑远 痢疾 ………………………………… 员苑愿 霍乱 ………………………………… 员愿员 泄泻 ………………………………… 员愿猿 中恶 ………………………………… 员愿源 伤食 ………………………………… 员愿源 咳嗽 ………………………………… 员愿缘</w:t>
      </w:r>
    </w:p>
    <w:p>
      <w:r>
        <w:t>缘 喘 …………………………………… 员愿远 吐血 ………………………………… 员愿苑 脏躁悲伤 …………………………… 员愿愿 腹内钟鸣 …………………………… 员愿怨 胎动不安 …………………………… 员怨园 伤胎 ………………………………… 员怨园 堕胎 ………………………………… 员怨圆 半产 ………………………………… 资 员怨缘 胎不长 ……………………………… 员怨愿 鬼胎 ………………………………… 员怨怨 孤浆预下 …………………………… 圆园园 生 补胎疸 ……………………………… 圆园园 两胎一死一生 ……………………… 圆园园 附方 ………………………………… 圆园员 子喑方 …………………………… 集 圆园员 …………………………… 中风方 圆园员 …………………………… 风痉方 圆园猿 …………………………… 伤寒方 圆园源 …………………………… 疟疾方 圆园愿 …………………………… 痢疾方 圆园怨 …………………………… 霍乱方 圆员园 …………………………… 泄泻方 圆员圆</w:t>
      </w:r>
    </w:p>
    <w:p>
      <w:r>
        <w:t>远 …………………………… 中恶方 圆员猿 …………………………… 伤食方 圆员源 …………………………… 咳嗽方 圆员缘 …………………………… 喘急方 圆员远 …………………………… 血证方 圆员远 …………………………… 脏躁方 圆员苑 ………………………… 腹内钟鸣方 圆员愿 中 胎动伤胎方 ………………………… 医 圆员愿 ………………………… 古 堕胎半产方 圆圆员 籍 …………………………… 胎不长方 珍 圆圆远 …………………………… 稀 鬼胎方 圆圆愿 抄 本 卷五………………………………………… 精 圆猿园 选 临产门………………………………… ︵ 八 圆猿园 临产将息之法 ……………………… ︶ 圆猿园 临产调和用药之法…………………… 圆猿园 临产预备必用之药…………………… 圆猿员 临产腹痛宜辨弄胎试胎二候 ………… 圆猿圆 难产由于安逸气滞…………………… 圆猿圆 难产由于恐惧气结…………………… 圆猿猿 难产由于胞中败血壅滞 ……………… 圆猿猿 难产由于胞破血干…………………… 圆猿猿</w:t>
      </w:r>
    </w:p>
    <w:p>
      <w:r>
        <w:t>苑 难产由于妊孕房事不谨 ……………… 圆猿源 治难产胞浆干令通上下之气 ………… 圆猿源 治难产以顺气和血为主 ……………… 圆猿缘 治产难子死腹中有下法 ……………… 圆猿缘 交骨不开产门不闭子宫不收三证 …… 圆猿远 盘肠生 ……………………………… 圆猿苑 寒月冻产宜暖 ……………………… 圆猿苑 夏月热产宜凉 ……………………… 资 圆猿愿 催生药宜助气血为主 ………………… 圆猿愿 催生大法 …………………………… 圆猿怨 催生用药诸方 ……………………… 圆猿怨 生 产后脉………………………………… 圆源园 产后之脉贵虚 ……………………… 圆源园 产后辨生死之法……………………… 圆源员 新产下有调理之法…………………… 集 圆源圆 新产妇有三病 ……………………… 圆源猿 产后十二癥病 ……………………… 圆源猿 产后十八证 ………………………… 圆源猿 产后危证有三冲三急 ………………… 圆源源 产后诸证其源有三…………………… 圆源缘 产戒…………………………………… 圆源远 产后戒食汤 ………………………… 圆源远</w:t>
      </w:r>
    </w:p>
    <w:p>
      <w:r>
        <w:t>愿 产后戒饮酒 ………………………… 圆源远 产后戒服童便 ……………………… 圆源远 产后戒食鸡子夥盐…………………… 圆源苑 产后戒早行房 ……………………… 圆源苑 产后戒用发表一切不可用风药 ……… 圆源愿 产后戒服黑神散热药论 ……………… 圆源愿 产后戒服黑神散致病论 ……………… 圆源怨 中 产后戒服五积散论…………………… 医 圆缘园 产后用白芍药宜制妙论 ……………… 古 圆缘员 籍 产后宜用芍药论……………………… 珍 圆缘圆 稀 产后戒不可遽用参芪 ………………… 圆缘圆 抄 产后先消瘀血为第一义 ……………… 本 圆缘猿 精 产后不可作诸虚不足治 ……………… 选 圆缘猿 产后以大补气血为主 ………………… ︵ 八 圆缘源 产后先补气血兼用消散 ……………… ︶ 圆缘源 产后去邪必兼补剂…………………… 圆缘源 辨丹溪主末二字即标本论 …………… 圆缘缘 产后攻补二法辨疑论 ………………… 圆缘远 产后误药成病论……………………… 圆缘苑 产后诸证不可误治论 ………………… 圆缘愿 产后证先调脾胃……………………… 圆缘怨 产后服生化汤论……………………… 圆远园</w:t>
      </w:r>
    </w:p>
    <w:p>
      <w:r>
        <w:t>怨 产后胞衣不下属冷乘血涩 …………… 圆远员 产后胞衣不下属血入胞中 …………… 圆远员 产后胞衣不下有虚实之分 …………… 圆远圆 产后胞衣不下急断脐带法 …………… 圆远圆 血晕…………………………………… 圆远猿 产后血晕属败血流入肝血热逆上 …… 圆远猿 产后血晕属瘀血奔心虚火炎上 ……… 圆远源 产后血晕属恶露乘虚上攻 …………… 资 圆远源 产后血晕属阴血暴亡心虚火炎 ……… 圆远源 产后血晕属血随气上 ………………… 圆远缘 产后血晕属虚火载血上升腹中空虚 生 所致 ……………………………… 圆远缘 产后血晕分下血多少治法 …………… 圆远远 产后血晕用醋漆法…………………… 圆远远 恶露…………………………………… 集 圆远苑 产后恶露不下属风冷乘虚搏血 ……… 圆远苑 产后恶露不绝属虚损脏腑挟冷 ……… 圆远愿 产后恶露不止属血滞不化 …………… 圆远愿 产后恶露不绝属肝脾经病 …………… 圆远怨 头痛 …………………… 附心腹腰胁遍身痛 圆苑园 产后头痛属阳实阴虚 ………………… 圆苑园 产后头痛属风寒用生化汤 …………… 圆苑园</w:t>
      </w:r>
    </w:p>
    <w:p>
      <w:r>
        <w:t>员园 产后心痛属虚寒血凝不散 …………… 圆苑员 产后心痛属阴亏火冲包络 …………… 圆苑员 产后心痛属寒气上攻 ………………… 圆苑圆 产后心痛属血虚……………………… 圆苑圆 产后腹痛属腹有干血 ………………… 圆苑猿 产后腹痛属余血壅滞 ………………… 圆苑猿 产后腹痛属伤食裹血 ………………… 圆苑猿 中 产后腹痛属气弱阻寒 ………………… 医 圆苑源 产后腹痛属冷气乘虚入产门 ………… 古 圆苑源 籍 产后腹痛分证用药法 ………………… 珍 圆苑缘 稀 产后血块腹胀戒用峻厉药 …………… 圆苑缘 抄 产后小腹痛属恶露凝结 ……………… 本 圆苑远 精 产后小腹痛属血滞名儿枕痛 ………… 选 圆苑远 产后小腹痛属瘀血停滞有骨疸证 …… ︵ 八 圆苑苑 产后脐下痛作恶露不尽论 …………… ︶ 圆苑苑 产后腰痛属血滞经络 ………………… 圆苑愿 产后腰痛属劳伤肾气风冷乘虚 ……… 圆苑愿 产后腰痛属真气虚…………………… 圆苑愿 产后胁痛属气与水相激 ……………… 圆苑怨 产后胁痛分证用药之法 ……………… 圆苑怨 产后遍身疼痛属血气失其常度 ……… 圆愿园 产后血块筑痛属风冷凝血 …………… 圆愿员</w:t>
      </w:r>
    </w:p>
    <w:p>
      <w:r>
        <w:t>员员 产后积聚属气血为风冷所搏 ………… 圆愿员 产后瘕痛属风冷搏血 ………………… 圆愿圆 产后寒气入腹名寒疝 ………………… 圆愿圆 产后有血损筋挛之证 ………………… 圆愿圆 产后气血壅结宜固元气 ……………… 圆愿猿 产后口干痞闷属面毒聚胃 …………… 圆愿猿 产后伤食停滞分证用药法 …………… 圆愿源 腹胀呕吐呃逆喘……………………… 资 圆愿缘 产后腹胀呕吐属败血入脾胃 ………… 圆愿缘 产后腹胀呕吐属饮食伤脾胃 ………… 圆愿缘 产后呕吐属肠胃燥涩气逆 …………… 圆愿远 生 产后呕逆属恶露不下 ………………… 圆愿远 产后呕吐属脾胃病分证用药 ………… 圆愿远 产后呃逆属脾虚聚冷胃中伏寒 ……… 圆愿苑 产后呃逆分证用药法 ………………… 集 圆愿愿 产后气喘属败血停凝上熏于肺 ……… 圆愿愿 产后发喘属污血感寒 ………………… 圆愿怨 产后气喘属孤阳绝阴 ………………… 圆愿怨 产后发喘不可误药…………………… 圆愿怨 卷六………………………………………… 圆怨员 浮肿…………………………………… 圆怨员</w:t>
      </w:r>
    </w:p>
    <w:p>
      <w:r>
        <w:t>员圆 产后浮肿属败血停积不可作水气治…… 圆怨员 产后浮肿属血与气搏留滞经络 ……… 圆怨员 产后浮肿属风邪搏气 ………………… 圆怨圆 产后浮肿属体虚有湿热 ……………… 圆怨圆 产后浮肿属虚大补气血 ……………… 圆怨猿 产后浮肿分证治法…………………… 圆怨猿 发热…………………………………… 圆怨源 中 产后外感风寒发热不可作伤寒治 …… 医 圆怨源 产后头痛发热不可作外伤感冒治 …… 古 圆怨源 籍 产后诸发热状类伤寒不可发汗 ……… 珍 圆怨源 产后伤食发热宜下…………………… 稀 圆怨缘 抄 产后伤食发热类伤寒 ………………… 本 圆怨远 精 产后伤食发热不可作血虚治 ………… 选 圆怨远 产后伤食发热分证用药 ……………… ︵ 八 圆怨远 产后发热属肝虚血燥 ………………… ︶ 圆怨苑 产后发热属阴虚生内热 ……………… 圆怨愿 产后发热属阴虚阳浮于外 …………… 圆怨愿 产后发热属血脱阳无所附 …………… 圆怨愿 产后阴虚发热宜补气 ………………… 圆怨怨 产后发热不可作火治误用寒凉 ……… 圆怨怨 论丹溪治产后发热用方之法 ………… 圆怨怨 产后乍寒乍热属败血不散 …………… 猿园园</w:t>
      </w:r>
    </w:p>
    <w:p>
      <w:r>
        <w:t>员猿 产后败血不散寒热为闭阴闭阳 ……… 猿园员 产后败血闭阴闭阳之辨 ……………… 猿园员 产后阴阳不足寒热用药不同 ………… 猿园圆 虚汗头汗……………………………… 猿园猿 产后虚汗不止属阴虚 ………………… 猿园猿 产后虚汗有亡阳之患 ………………… 猿园猿 产妇头汗属血虚孤阳上出 …………… 猿园源 产妇头汗属虚热熏蒸 ………………… 资 猿园源 中风…………………………………… 猿园缘 产后中风属于虚……………………… 猿园缘 产后中风属劳损脏腑气虚邪入 ……… 猿园远 生 产后中风属劳伤所致 ………………… 猿园远 产后中风属下血过多虚极生风 ……… 猿园远 产后中风宜大补不可作风治 ………… 猿园苑 产后中风当补元气为主 ……………… 集 猿园苑 产后血虚中风病痉…………………… 猿园愿 产后血虚汗多过多遇风变痉 ………… 猿园愿 产后痉属亡血过多筋无所养 ………… 猿园愿 产后病痉属阴虚内热生风 …………… 猿园怨 产后成痉不可同伤寒例治 …………… 猿园怨 产后变症不可轻用发表 ……………… 猿员园 用续命汤辨 ………………………… 猿员园</w:t>
      </w:r>
    </w:p>
    <w:p>
      <w:r>
        <w:t>员源 产后口噤属血气虚风乘三阳经 ……… 猿员员 产后角弓反张属体虚受风 …………… 猿员员 产后角弓反张属虚象宜固气血 ……… 猿员圆 产后瘈疭属阴虚火炽筋无所养 ……… 猿员圆 产后拘挛属气血不足 ………………… 猿员猿 产后拘挛属肝经风热血燥 …………… 猿员猿 产后不语属败血入心 ………………… 猿员源 中 产后不语属胃湿热痰迷心 …………… 医 猿员源 产后不语属热血热痰迷塞心窍 ……… 古 猿员源 籍 产后不语分证用药…………………… 珍 猿员缘 稀 产后惊悸属心气虚风邪搏心 ………… 猿员远 抄 产后惊悸属于心血虚 ………………… 本 猿员远 精 产后恍惚属营卫不足风邪所乘 ……… 选 猿员远 产后恍惚不可作风治 ………………… ︵ 八 猿员苑 发狂…………………………………… ︶ 猿员愿 产后发狂属败血冲心 ………………… 猿员愿 产后发狂属肝虚火炎 ………………… 猿员愿 产后乍见鬼神属败血停心 …………… 猿员愿 产后乍见鬼神属血虚邪淫 …………… 猿员怨 产后乍见鬼神属心脾血少 …………… 猿员怨 产后妄言见邪不可作痰火论 ………… 猿圆园 产后狂言谵语分五证治 ……………… 猿圆园</w:t>
      </w:r>
    </w:p>
    <w:p>
      <w:r>
        <w:t>员缘 虚烦口鼻衄咳嗽……………………… 猿圆员 产后虚烦属余血奔心 ………………… 猿圆员 产后虚烦戒服竹叶石膏汤 …………… 猿圆员 产后渴属于血虚……………………… 猿圆圆 产后心烦血渴分证用药 ……………… 猿圆圆 产后口鼻黑衄属胃绝肺败 …………… 猿圆猿 产后鼻衄为气脱血死证 ……………… 猿圆猿 产后咳嗽属肺金感邪 ………………… 资 猿圆源 产后咳嗽属食面壅纳 ………………… 猿圆源 产后咳嗽属恶露上攻瘀血入肺 ……… 猿圆源 产后咳嗽属胃气不足 ………………… 猿圆缘 生 产后咳嗽分证用药…………………… 猿圆缘 疟疾 痢疾…………………………… 猿圆远 产后寒热属败血不可作疟治 ………… 猿圆远 产后疟疾属阴阳两虚不可用柴胡汤…… 集 猿圆远 产后疟疾属气血虚宜补胃气为主 …… 猿圆苑 产后痢疾属内外诸伤 ………………… 猿圆愿 产后下痢属风冷乘虚 ………………… 猿圆愿 产后痢疾作渴属津液内竭 …………… 猿圆怨 产后痢分证用药……………………… 猿圆怨 产后滞下不可用下药 ………………… 猿猿园 蓐劳 血崩…………………………… 猿猿园</w:t>
      </w:r>
    </w:p>
    <w:p>
      <w:r>
        <w:t>员远 产后蓐劳属风冷搏于气血 …………… 猿猿园 产后蓐劳属忧劳思忧所致 …………… 猿猿员 产后蓐劳属亏损气血所致 …………… 猿猿员 产后蓐劳当补脾胃养正气为主 ……… 猿猿员 产后血崩属劳役惊怒所致 …………… 猿猿圆 产后血崩属酸咸不节以伤营卫 ……… 猿猿圆 产后血崩属脏气不平 ………………… 猿猿猿 中 产后血崩分证用药…………………… 医 猿猿猿 大便秘 小便秘……………………… 古 猿猿源 籍 产后便秘属亡津液胃燥 ……………… 珍 猿猿源 稀 产后便难属内亡津液 ………………… 猿猿源 抄 产后便秘属血虚火燥 ………………… 本 猿猿源 精 产后便秘属津液不足不可服寒药 …… 选 猿猿缘 产后秘结属血少肠燥不可用峻利药…… ︵ 八 猿猿缘 产后便秘戒轻用大黄 ………………… ︶ 猿猿远 产后小便不通属内积冷气 …………… 猿猿远 产后淋属热客胞中…………………… 猿猿苑 产后淋属热邪搏血渗入胞中 ………… 猿猿苑 产后淋治法宜量虚实 ………………… 猿猿苑 产后二便不通属津液燥竭 …………… 猿猿愿 产后小便数属气虚不制 ……………… 猿猿愿 产后小便不禁属脾肾虚 ……………… 猿猿愿</w:t>
      </w:r>
    </w:p>
    <w:p>
      <w:r>
        <w:t>员苑 产后小便不禁属产伤膀胱 …………… 猿猿怨 产后小便淋沥属损破尿脬 …………… 猿猿怨 产后小便淋沥分证用药 ……………… 猿猿怨 产后小便出血属热乘胞内 …………… 猿源园 产后大便出血分诸证用药 …………… 猿源园 产后发痈疽不可用治毒药 …………… 猿源员 月水 乳病 玉门…………………… 猿源圆 产后月水不调属风邪冷热客经络 …… 资 猿源圆 产后月水不调属风冷伤经 …………… 猿源猿 产后月水不通不必药 ………………… 猿源猿 产后乳汁不行属亡津液 ……………… 猿源源 生 产后乳汁不行有二…………………… 猿源缘 产妇乳汁不行宜壮脾胃以滋化源 …… 猿源缘 产后乳自出属胃气虚 ………………… 猿源缘 乳房肿胀用麦芽……………………… 集 猿源远 产后乳痈属邪热攻阳明血搏气滞 …… 猿源远 产后阴脱属产劳太过所致 …………… 猿源苑 产后玉门不闭属气血不能收摄 ……… 猿源苑 产门不闭肿痛分证用药 ……………… 猿源愿</w:t>
      </w:r>
    </w:p>
    <w:p>
      <w:r>
        <w:t>资生集 卷一 资 调 经 门 生 总 论 《经》云：女子七岁，肾气盛，齿更发 长。二七而天癸至。 天，谓天真之气；癸，谓壬癸 集 之水。马玄台曰：男女之精，皆称天癸，此为阴精，属肾 任脉通，太冲 水，非经血也，下文月事，方指经血。 脉盛，月事以时下。 冲为血海，任主包胎，二脉通 流，经血渐盈，应时而下以象月盈则亏，不失其期，故曰 月事以时。 又云：冲脉起于胞中，出于气街。 在毛中两旁， 前行于胸，伏行于背，上 各二寸，挟脐左右上行至胸。</w:t>
      </w:r>
    </w:p>
    <w:p>
      <w:r>
        <w:t>圆 出颃颡① 渗灌诸阳，下入于足，注诸络。 下注诸 为十二经脉之海， 络，以温足胫，此太溪等脉，所以常动。 其出入皆少阴经以行。 故为血 与足少阴肾经并行。 海。 眉批：天真天一也，天一之气升而为壬，降而为 癸，壬阳而癸阴也。三旬一见者，为一小会之周天，此 其常也。然有大会中会之不同，故又有三月一行，一 年一行之变异，究其盈亏之义则一也。甚有数年不 中 医 行，而一行即受妊者，又超于理之外矣。 古 又云：天地温和则经水安静，天寒地冻则经 籍 珍 水凝泣，天暑地热则经水沸溢。卒风暴起则经 稀 水波涌而陇起。 抄 人身一天地，故经脉亦应之。 本 王太仆曰：冲为血海，诸经朝会，男子则运 精 选 而行之，女子则停而止之。谓之血室。经云，任 ︵ 八 脉通，冲脉盛，男既运行，女既停止。运行者，无 ︶ 积而不满动也阳也气也。停止者，有积而能满 静也阴也血也。故满者以时而溢，谓之信。男 子以气运，故阳气应日而一举，女子以血满故阴 血应月而一下。 程若水曰：妇人经水与乳俱由脾胃所生。 ① 颃颡（ h      j    ）：颃，指咽上上与鼻相通的部位；颡， 额部。</w:t>
      </w:r>
    </w:p>
    <w:p>
      <w:r>
        <w:t>猿 《经脉别论》云：食气入胃，其清纯津液之气归于 心，入于脉变赤而为血。 。血有余则注 禀心之色 于冲任而为经。若媾精成孕，则移荫于胎，胎既 产则清纯津液之气归于肺，朝于脉流入乳房变 白为乳。 。或儿不自哺则阳明之窍不 禀肺之色 通，其胃中津液，仍归于脉变赤而复为月水矣。 程扶生曰：太冲脉属阳明为血之海，故谷气 盛则血海满，月事以时下。 资 薛立斋曰：血者，水谷之精气也，和调五脏， 洒陈六腑，男子则化为精，妇人上为乳汁，下为 月水。故虽心主血，肝藏血，要皆统摄于脾。东 生 垣云，脾为生化之原，补脾和胃血自生而经自调 矣。 眉批：知水谷之精气，是生血之本，则知脾胃是生 血之源。故脾胃不健而血不生者。不可专主四物矣。 集 脾气化液入心而变为血，即水入于经，其血乃生之意。 此荣出中焦也，故曰生化之源。 陈良甫曰：妇人以血为主，脾胃虚弱不能饮 食，荣卫不足，月经不行，但滋其化源其经自通。 虞世曰：女子以血为宝，血虚则发热，而水 不足。则燥气燔。燥气燔则金受邪，金受邪则 肺家嗽，嗽则咳血吐血之病成矣。医者见经不</w:t>
      </w:r>
    </w:p>
    <w:p>
      <w:r>
        <w:t>源 行，用峻药以攻之。见热用寒药以伐之。血海 涸竭，无以滋养，其能行乎，当治其源。 赵养葵曰：冲任起于胞中，男子藏精，女子 系胞，其间又恃一点，命门之火为之主宰。火旺 则红，火衰则淡，火太旺则紫，火太衰则白。所 以滋水更当养火，甚有干涸不通者，虽曰火盛之 极，亦不宜以苦寒之药降火。只宜大补其水，从 中 天一之源以养之使满。万无有毒药可通之理。 医 《济生》曰：《经》云：百病皆生于气，喜怒忧 古 籍 思悲恐惊，七气也。益以寒热二气为九气也。 珍 气之为病，男子、妇人皆有之。惟妇人血气之患 稀 抄 为尤甚。盖人身血随气行，气一壅滞则血与气 本 精 并。或月事不调，心腹作痛；或月将行预先作 选 痛；或月事已行，淋漓不断；或作寒热；或为癥 ︵ 八 瘕；或痛连腰胁；或引背膂上下攻刺，吐逆不食， ︶ 肌肉消瘦，非特不能受孕，久而不治转为瘵疾者 多。此皆气之为病也，故调经养血莫先以顺气。 葛仙翁曰：凡治妇人诸病，兼治忧恚。令宽 其思虑则病无不愈。此治气之要妙也。 朱丹溪曰：调经莫先以调气，气为血之帅， 气热则热，气寒则寒。气升则升，气降则降，气 凝则凝，气滞则滞，气虚则虚，气实则实。往往</w:t>
      </w:r>
    </w:p>
    <w:p>
      <w:r>
        <w:t>缘 见有成块者，气之凝也；将行而痛者，气之滞也； 来后作痛者，气血俱虚也；色淡者亦虚也；而有 水混之也，错经妄行者，气之乱也；紫者，气之热 也；黑者，热之甚也。故调经而专治其血未得病 机之要者也。 叶以潜曰：女子经候不调多主耗气益血之 说，但血为气配，阳生则阴长，气衰则血亦弱，岂 可专耗其气。适有忧愁伤心，恚怒伤肝，思虑伤 资 脾，当审其顺逆治之而已。 方约之曰：忧思过度则气结，气结则血亦 结，忿怒过度则气逆，气逆则血亦逆，而经于是 生 乎不调矣。 朱丹溪曰：经水者，阴血也。阴必从阳，故 其色红，禀火色也；色淡白者属气虚属痰；色紫 者属热；色黑者属热之甚，而或作风冷误治，祸 集 不旋治。《经》云：亢则害，承乃制，热甚必兼水 化，故热则紫，甚则黑也。况妇人性多拂郁，脏 腑厥阳之火，无日不有，非热而何。 叶氏曰：亦有血寒凝块而色黑者，如巢氏所 云风冷乘之也，但寒主收引，少腹必常冷痛，经 行时或手足厥冷，唇青面白脉必迟，或无此证而 脉见数，为热明矣。</w:t>
      </w:r>
    </w:p>
    <w:p>
      <w:r>
        <w:t>远 《准绳》云：冷证外邪初感，入经必痛，或不 痛者久则郁而化热。且血寒则凝，既行而紫黑， 故非寒也。 李氏曰：心主血，故色红为正，虽不如期，而 色正者易调，色紫者风也。 黑者热 四物加荆、防。 甚也，淡白者虚也，有挟痰停水以混之。如烟尘 水屋漏水者，寒湿也；如蟹黄水者，湿热也；带黄 中 混浊者，湿痰也；白而成块者，气滞也。 医 丹溪曰：经水先期而至者，血热也。 四物加 古 籍 芩、连之类。后期而至者，血虚也。 川芎、当归、人参、白 珍 忽前忽后，乍多乍少者，气之乱也。 术兼痰药治之。 稀 抄 宜调其气。 本 赵养葵曰：经水先期而来者，火也。 宜六味丸 精 如半月或十日而来，且绵延不止，此属气 选 滋水。 ︵ 虚。 后期而色淡者，火衰也。 八 用补中汤。 六味加桂。 ︶ 亦有先期无火，后期有火者，难拘一定也。 眉批：血生于脾，故色淡者宜补脾胃，此白术所必 用也。而丹溪以芎、归为配，不用地、芍，岂无深意，如 立斋养荣、八珍等汤，俱本于此。甚用六味丸者，又为 补母之法，宜详。 李时珍曰：经者常也，上应太阴，下应海潮， 月有盈亏，潮有朝夕，经候一行。与之相符，故谓 之月水。有临期不行，而或吐血衄血，或眼耳出</w:t>
      </w:r>
    </w:p>
    <w:p>
      <w:r>
        <w:t>苑 血，是谓倒经。 有三月 错经妄行，由气之乱火之升也。 一行者，是谓居经。 《脉经》云：脉微血气俱虚，年少者，亡 血也。乳子下利为可否者，此为居经，又寸口脉微而涩，微则卫 气不足；涩则血气无余，趺阳脉浮而涩，涩则卫气虚，虚则短气， 此为居经。又寸口脉浮而大，卫强荣反而弱。孤阳独呼，阴不 能吸。二气不停，卫降荣竭，故令血少，而三月一来，其人或咽 有一年一行者， 燥汗出溲稠，数唾涎沫，津液漏泄所致。 是谓避年。 有一生不 此由真元不足，宜固先天真气。 资 行而受胎者，是谓暗经。 此由先天阳气独盛，有运行而 有受胎之 无停止。血室无积而不满，非病也，故亦能受胎。 后，月月行经而产子者，是谓胎盛，俗名垢胎。 有受胎数月， 此由养胎之血有余，故经行如常，但少耳。 生 血忽大下，是谓漏胎。 此病有因久漏不止，必陨胎。 眉批：此言脉微气血两虚之居经。此言寸脉微 涩，反胃脉浮涩，阳不生阴之居经。女子尺脉宜盛，今 反见弱，荣不足于下也，寸口卫脉浮大，卫气盛于上 集 也。此言阳脉浮大，阴脉反弱之居经。 王子亨曰：经者常候也。谓候其一身之阴 阳愆伏，阳太过则先期而至；阴不及则后时而 来。其有乍多乍少。断绝不行，崩漏不止者，皆 由阴阳盛衰所致。 许叔微曰：阴气乘阳，则胞寒气冷，血不运 行，故令乍少而在月后。阳气乘阴，则血流散</w:t>
      </w:r>
    </w:p>
    <w:p>
      <w:r>
        <w:t>愿 溢，故令乍多而在月前。当别其阴阳，调其气 血，使不相乖，以平为期也。 褚侍中曰：女人天癸既至，逾十年无男子合 则不调。未逾十年思男子合亦不调。不调则旧 血不出，新血误行。或渍而入骨，或变而为肿， 或虽合而难子。合多则沥枯虚人，产乳众则血 枯杀人。 中 王叔和曰：妇人病如癫疾郁冒，起年少时经 医 来以合房室，移时过度，精感命门，开精下血则 古 籍 虚，虚则百脉皆张。中极感伤，动微风激成寒， 珍 因虚合于荣卫，积于丹田，上奔胸膈，涎唾溢出， 稀 抄 状如厥气。 本 精 陈藏器曰：犯月水行房，精血相射入任脉， 选 留于胞中，致小腹结病，如伏梁。水溺频涩，是 ︵ 八 名积精。 ︶ 《原病集》曰：妇人经来交合阴阳致伤血络， 多成经漏，俗名血沙淋，治当调和血气。 陈良甫曰：妇人月水不调，由风冷乘虚客于 胞中，伤冲任之脉。故凡遇经行，最宜谨慎，否 则与产后证相类。 王子亨曰：妇人冷热调和则冲任气盛，手 太阳少阴所生之血，宣流依时而下，若寒温乖</w:t>
      </w:r>
    </w:p>
    <w:p>
      <w:r>
        <w:t>怨 适，经脉则虚，虚则邪搏于血，寒则血结，温则 血消。 眉批：《经》云：二阳之病发心脾，此则又兼小肠而 言，不过与心为合，岂可混淆，故当以《素问》为是。丹 溪云：经水将来作痛者，血实也；一云气滞四物加桃 仁、香附、黄连。阿川用连须识其故。临行时腰疼腹痛乃 是郁滞有瘀血，四物加红花、桃仁、莪术、延胡、木香。 有热加黄连、柴胡。经行后作痛者，血气俱虚也，八珍 资 加减。有加香附、青皮、桃仁、乌药、丹皮、小茴、五灵。 眉批：思致工夫，更进一层。 滑伯仁曰：有经行前，脐腹绞痛如刺，寒热 交作，下如黑豆汁，两尺沉涩，余皆弦急，此由下 生 焦寒湿之邪，搏于冲任。经来邪与血争，故作 痛，寒湿生浊，下如豆汁， 宜治下焦，以辛散苦温。 王海藏曰：经行脐腹后痛者，血涩也。 宜八 物汤加木香、延胡、苦楝子。 集 朱丹溪曰：经将行腹痛，属气滞，腹中阵痛， 乍作乍止者血热气实也。 气滞者，抑气散之类；血热气 实者，四物加连、牡丹皮。 戴元礼曰：经来腹痛，不来亦腹痛，皆血不 调也。欲调其血先调其气。 四物加香附、吴萸；或和 然又恐感外邪，伤饮食致 气饮加吴萸，痛甚延胡索汤。 痛，痛不因血，尤宜详审。 和气饮却能兼治。因冷而</w:t>
      </w:r>
    </w:p>
    <w:p>
      <w:r>
        <w:t>员园 积，因积而痛，宜大温经汤，冷甚者去麦冬。 《产宝》曰：妇人经候欲行，身体先痛，血气 不足也。 越痛散。 丹溪曰：经后作痛者，气血俱虚也。亦有虚 中有热，腹中绵绵走痛者。血行而气滞，未尽行 也。 《大 虚者八珍汤，有热者逍遥散，未尽行者四物加木香。 全》曰：经行客热者，体虚也。其状心烦口燥，手 足壮热。 中 医 《摄要》曰：经后发热倦怠。两目如帛蔽。 古 籍 夫脾为诸阴之首；目为血脉之宗。此脾伤而五 珍 脏皆失所不能归于目也。 治在脾胃，归脾、补中之 稀 抄 类。 本 汪石山曰：妇人经行，必先泻二三日，脉濡 精 选 弱，此脾虚也。脾统血属湿土，经水将行，脾血 ︵ 八 先注血海，脾虚不能运行其湿，故先泻二三日。 ︶ 眉批：据此直用十全大补汤、八珍、养荣之类。李 氏潮热，有时为内伤为虚，无时为外感为实。虚者，大 温经汤；热者，四物汤加柴胡、黄芩；经闭者，滋血汤； 骨蒸者，大胡连丸、大乌鸡丸；五心潮热者，四物汤加 黄连、胡连；无汗者，茯苓补心汤；有汗者逍遥散；经前 潮者，血虚有滞，逍遥散加丹皮、桃仁、延胡；经后潮 者，血虚有热，逍遥去柴胡加地骨、生地；此药加减为 退热圣药。寻常热者，肾气丸、大造丸，或四物加黄</w:t>
      </w:r>
    </w:p>
    <w:p>
      <w:r>
        <w:t>员员 芩、香附。经水适 来适 断，或寒热往来，先服小柴 胡，去其寒热，后以四物汤和之。薛新甫治一妇，耳后 作痛，寒热口苦，经不调。此肝火气郁而血凝，小柴胡 加黑栀、丹皮、川芎而愈。《大全》云：师尼寡妇室女失 嫁、欲心不遂，乍寒乍热，久则为劳。薛氏曰：前证若 肝脉弦出鱼际，用小柴胡加生地煎汤下生地黄丸。久 而血虚佐以四物汤；若兼怒动肝火而寒热者，佐以加 味逍遥散。一妇因夫久不归，发寒热，月经旬日方止。 资 服降火凉血药，反潮热内热，自汗盗汗，月经频数。余 曰：热汗，气血虚也；经频，肝脾虚也。用归脾汤，六味 丸而愈。《良方》云：妇人经水过来，昼则安静，暮则谵 语，有如疟状，此为热入血室。治者无犯胃气及上二 生 焦，宜服小柴胡汤。析理无余，论症极确，医能悉此， 何患不良。 眉批：以类字推之，则所该者广，幸毋热也，而为 先为佐。尤所当知。 集 缪仲淳曰：月水过多，白带时下，日轻夜重， 泄泻无时，作下多亡阴论治，服四物益甚。始悟 此病正合仲景阳生阴长之法。夫经多带下泄 泻，皆阳虚陷下而然。命曰阳脱是也。 以参、术助 阳之药，服而渐愈。   适：原为“过”，据上下文义改。</w:t>
      </w:r>
    </w:p>
    <w:p>
      <w:r>
        <w:t>员圆 陈良甫曰：妇人月水淋漓，因劳伤冲任，外 邪客于胞内故也。若气不能摄血，但养元气病 自愈。 《产宝》曰：妇人年逾七七，或因劳伤过度， 又为邪气攻冲则当止不止而复下。 许叔微曰：妇人天癸过期不止，腰腹疼痛。 《经》云：七损八益，谓女子七数尽而经不依时 中 者，血有余也。不可止之，但令得依时不腰痛为 医 善。 古 宜服当归散之类。 籍 李时珍曰：妇人年过五十，而经不止者。作 珍 稀 败血论。 方用条芩二两，醋浸七日，炙干，又浸七次为末醋 抄 丸。空心温酒下，名芩心丸。 本 精 方氏曰：妇人经病，有月候不调者。有月候 选 不通者，然不调不通中，有兼疼痛者，有兼发热 ︵ 八 者。此分而为四也。细详之。不调中有趱前 ︶ 者，有退后者；趱前为热，退后为虚。不通中有 血枯者，有血滞者；血滞宜破，血枯宜补也。疼 痛中有常时作痛者，有经前经后作痛者；常时与 经前为血积，经后为血虚也。发热中有常时发 热者，有经行发热者；常时为血虚有积，经行为 血虚有热也。是四者之中，又分为八矣。人之 气血周流，忽有忧思忿怒，则郁结不行，经前产</w:t>
      </w:r>
    </w:p>
    <w:p>
      <w:r>
        <w:t>员猿 后忽遇饮冷形寒，则恶露不尽。此经候不调不 通，疼痛发热所由作也。大抵气行血行，气止血 止。故治血病以行气为先，香附之类是也。热 则流通，寒则凝泣。故治血病以热药为佐，肉桂 之类是也。 叶以潜曰：月经不行，四肢发肿者，属瘀血 渗入脾经也，宜辛温以导之。月经上行口鼻者， 火载血上，气之乱也，四物加栀子、黄连、粉丹 资 皮、犀角。 杨仁斋曰：女子经脉不行者有三。一则血 气盛实，经络遏闭，其脉滑实，治当通经疏利；一 生 则风冷外伤，七情内贼，以致经络痹滞，其脉浮 涩，治之当解风散冷，去瘀涤热。一则形体憔 悴，经络涸竭，其脉虚弱，治当滋血养血气。 李氏曰：妇人潮热则血愈消耗，汗出、咳嗽、 集 呕恶则气往上行。泄泻则津偏于后，腹痛则积 结于中，凡此诸病，皆阻经候不调。是以必先去 病，而后可以滋血调经。 萧慎斋曰：妇人有先病而后致经不调者，有 因经不调而后生诸病者。如先因病而后经不 调，当先治病，病去则经自调；若因经不调而后 生病，当先调经，经调则病自除。</w:t>
      </w:r>
    </w:p>
    <w:p>
      <w:r>
        <w:t>员源 薛立斋曰：先期而至，有因脾经血燥，宜加 味逍遥散；有因脾经郁滞，宜归脾汤；有因肝经 怒火，宜加味小柴胡汤；有因血分有热，宜加味 四物汤；有因劳役火动，宜补中汤。如过期而 至，有因脾经血虚，宜人参养荣汤；有因肝经血 少，宜六味丸。盖血生于脾，故云脾统血，凡血 病当用甘苦之剂，以助阳气而生阴血也。 中 眉批：脾虚气郁，宜归脾汤；脾实气郁，宜越鞠丸 医 之类。 古 籍 《准绳》云：妇人经来腹痛，由风冷客于冲 珍 任，用温经汤、桂枝桃仁汤。若因忧思气郁而气 稀 抄 滞，用交加地黄丸、天香正气散、延胡索汤；若血 本 精 结成块者，万病丸、鳖甲丸。前症若寒冷伤脾， 选 六君加炮姜；思虑伤脾，四物加参术；思虑伤气， ︵ 八 归脾加柴栀；郁怒伤血，归脾、逍遥兼服。若因 ︶ 血虚肝气作痛，四物加吴萸；若脾胃虚寒腹痛， 和气饮加吴萸。此大略也，尚宜随症应变。 又月水不断，因郁结伤脾，归脾汤；恚怒伤 肝，逍遥散；肝火妄动，加味四物汤；脾气虚弱， 六君子汤；元气下陷，补中益气汤；热伤元气，前 汤加五味子、麦冬、炒川柏。 又月水不利，寸脉弦，关脉沉，是肝病也。</w:t>
      </w:r>
    </w:p>
    <w:p>
      <w:r>
        <w:t>员缘 兼主腹痛，孔窍生疮，肝与胆为表里。多因郁怒 所伤，若本经风热，或肝虚胁痛者，补肝散之类， 若患诸疮疡。治见后。 凡经行时，禁用苦寒辛散之品，饮食亦然。 张戴人曰：凡看妇人病脉，不可纯用破血行 气之药，恐有妊娠在疑似间也。 调 经 类 方 资 四物汤 治冲任虚损月水不调，或脐腹痛， 或腰足痛，或崩中漏下及胎产诸症。常服益荣 生 卫，滋气血。 当归 川芎 利血，除血刺痛如刀刺 治风泄肝木，除血 芍药 熟地 虚头痛 利血理脾，除腹中虚痛 补血，除脐痛 春倍川芎，夏倍芍药，秋倍地黄，冬倍当归。 集 观其加减法，便是四时妙理。倍当归以迎 春气；倍川芎以迎夏气；倍芍药以迎秋气；倍地 黄以迎冬气。用当归以生一阳，用芍药以生一 阴，皆升降之妙也。此方始于朱梁时，节度巡官 昝膺所撰。 《产 此金匮胶艾汤中脱胎出来，非杜撰也。 宝》方中有四物散，后医易散为汤。 陈修园曰：妙在 夫春生夏长秋收冬藏，四时生物之功 川芎一味。</w:t>
      </w:r>
    </w:p>
    <w:p>
      <w:r>
        <w:t>员远 也，顺四时而生，人亦顺四时而养。当归甘辛温 润，喻春日之融和；川芎辛温而散，喻夏日之敷 荣生长矣。而不为收藏何以成物，故用芍药，酸 收以成秋；地黄味厚以成冬。四时之中，甘为土 德，归、地味厚而甘。此又五行之不离乎土也。 王海藏曰：如用血药，于四物中择其一二可 也。岂无意哉。故如行血则用芎、归以行春夏 中 之令，如用止血则取地、芍以行秋冬之令。观佛 医 手散、犀角地黄汤止取四物之二可想矣。 古 籍 简易当归散 治月经不匀或三四月不行， 珍 或一月再至腰腿疼痛。 稀 抄 当归 川芎 白芍 黄芩 白 炒 炒，各一两 本 精 术 萸肉 各一两半 选 上为细末，空心温酒调下三钱，日三服。或 ︵ 八 剉，每服七钱加生姜，水煎。如冷去黄芩加肉 ︶ 桂，一方有熟地。 大温经汤 治冲任虚冷，月候不调， 《金匮》 或来多不已，或过期不行，或崩中去血过多。此 温剂，内冷者宜之兼血气。 当归 川芎 白芍 人参 甘草 阿 炒 胶 麦冬 肉桂 丹皮 吴萸 炒，各二钱 原本桂枝 半夏 各二钱 制，二钱五分</w:t>
      </w:r>
    </w:p>
    <w:p>
      <w:r>
        <w:t>员苑 加生姜五片水煎，食前稍热服。 拱辰丹 葛承丞相夫人少年时服之，有 孙琳 效。 鹿茸 萸肉 当归 麝香 酥炙 各四两 三钱 上为细末，酒糊丸，每服七十丸，温酒淡盐 汤任下。 严氏抑气散 治妇人气盛于血胸满体痛。 香附 四两 陈皮 二两 茯神 甘草 资 上为末，每服二钱食，食前沸汤调下。 十味香附丸 治妇人经候不调赤白带下， 阴虚气滞不能生育。 生 四制香附 当归 川芎 白芍 一斤四两 炒 熟地 白术 泽兰 陈皮 盐水炒 各四两 各三两 川柏 甘草 炙，各一两 上为末，醋糊丸桐子大，一水法丸，一炼蜜 集 丸。每服七十丸，空心淡盐汤下。 此方以香附为君，以香附血中气药也。气 和则血调，绝妙好方。四制香附 四制者酒浸四 两，醋浸四两，童便浸四两，黑山栀四两煮汁浸四两。 人参养血丸 治女人禀受素弱，血气虚损， 经候不调。 熟地 人参 乌梅 当归 川 五两 三两 二两</w:t>
      </w:r>
    </w:p>
    <w:p>
      <w:r>
        <w:t>员愿 芎 赤芍 炒蒲黄 各一两 上为末，炼蜜丸，桐子大。每服八十丸，温 酒米饮任下。禀弱者，先天之气弱也。血生于 气，上生于下。故用熟地为君，人参佐之以生下 焦之气，使阴气旺而生血也。臣以乌梅取生液 而敛血入肝。夫既生矣，聚矣而不为流行之，则 血凝。故芎、归为使，或瘀也以赤芍破之，或溃 中 也以炒蒲黄涩之。庶乎生而不壅止而不塞。 医 先期汤 治经水先期而来，宜凉血固经。 古 籍 当归 白芍 生地 黄柏 知 炒 各二钱 炒 珍 母 条芩 川连 川芎 阿胶 稀 炒，各一钱 炒 炒 炒，各 抄 艾叶 香附 甘草 八分 炙，各七分 先期血热也，艾 本 精 叶乃温下元之药，非先期所宜。 选 上作一服，水两钟，煎一钟，食前温服。 ︵ 八 过期饮，治经水过期，乃血虚气滞之故。法 ︶ 当补血行气。 当归 白芍 熟地 川芎 香 各二钱 一钱 附 红花 桃仁 蓬术 木通 二钱 七分 六分 各五分 甘草 肉桂 炙，各四分 四分 上作一服，水二钟，煎一钟，食前温服。 此方补血行血，温气破气，故为气寒气滞者 所宜。而脾虚不能生血以致过期者无与也。</w:t>
      </w:r>
    </w:p>
    <w:p>
      <w:r>
        <w:t>员怨 滋血汤 治妇人血脉虚弱，月水过期。 人参 黄芪 山药 白茯苓 川芎 各一钱 白芍 熟地 此八珍汤之变方也，如脾肺元气不足者，尤 宜。 当归散 治经水过多，取抑阳助阴之义。 四物加 白术 黄芩 如久不止成崩者加 炒阿胶、山栀、地榆、荆芥、甘草。或再不止，茅 资 根汁磨墨服。 久不止而热者，固宜。若脾气下陷，血不归 经者，不宜。如此加法。 生 胶艾汤 治劳伤冲任，经水淋沥。 《金匮》 熟地 白芍 当归 艾叶 各一钱 各七分半 阿胶 川芎 炙草 炒 五分 一方加地榆、黄芪 此方暖下元也。血热 集 者去艾。 丹溪方 治禀弱气不摄血，经水过多。 白术 黄芪 陈皮 人参 一钱五分 生 各一钱 五 甘草炙 分 二分 此东垣法。 此方治血，不用一味血药，学者要知此意。 四物加葵花汤 治经水涩少。</w:t>
      </w:r>
    </w:p>
    <w:p>
      <w:r>
        <w:t>圆园 此方全在血分，葵花须用红者，乃润燥之 药。 牛膝散 治月水不利，脐腹痛或小腹引腰， 气攻胸膈。 牛膝 桂心 赤芍 桃仁 延胡 酒洗 炒 当归 木香 丹皮 酒浸 各七钱五 上为细末，每服三钱，空心温酒调下。 中 归漆丸 治月水不利，脐下憋逆气腹痛。 医 当归 干漆 古 四钱 三钱，炒，令烟尽 籍 上为细末，炼蜜丸桐子大，每服十五丸，温 珍 稀 酒下。简当妙在等分。 抄 止经汤 治妇人多睡少食，经水淋沥或成 本 精 片，或下赤白黄水。头眩肢痠。此症急宜调理， 选 免致崩漏。 ︵ 八 四物 加白术 黄芩 阿胶 蒲黄 ︶ 各一钱 炒 柏叶 香附 砂仁 甘草 炒 盐水炒，各七分 一钱 各 五分 加姜三片，水煎空心服。 据此证，俱属脾胃元气不足，当用人参养 荣，归脾补中，十全之类。而此亦稳当，如加参 芪更佳。 固经丸 治经水过多，阴虚挟热所致，当补</w:t>
      </w:r>
    </w:p>
    <w:p>
      <w:r>
        <w:t>圆员 阴清热。 黄柏 白芍 黄芩 龟版 各三两 二两 炙，四两 樗根皮 香附 童便制，各一两五钱 上为细末，酒糊丸，桐子大，每服五六十丸， 白汤下。此丹溪先生法也，以肝肾之阴为主，四 物中只用一物，岂寻常所知。 芩心丸 或治妇人年逾七七，天癸每月却 行，或过多不止。 资 条芩心 二两，米泔浸七日，炙干又浸又炙，如此七次 上为末，醋糊丸，桐子大，每服七十丸，空心 温酒下，日二服。用米泔浸，入阳明胃经也。 生 茸附汤 补冲任调血气 治血海虚寒而不 禁者。 鹿茸 当归 干姜 肉桂 酒炙，三两 三两 四两 附子 龙骨 生，各一两 牡蛎 煅，二两 防风 一两 集 每服五钱，水二钟，煎八分温服。止流之药 不难于涩，而难于辨虚实寒热。此方妙在于补 血中之气，举下陷之阳。防风妙 。 须酒炒 越痛散 治血气虚寒身体作痛。 虎骨 当归 白芍 白术 茯苓 甘 五钱 草 续断 防风 白芷 藁本 附子 各三钱 每服五钱，水二钟，生姜五片，枣三枚，煎至</w:t>
      </w:r>
    </w:p>
    <w:p>
      <w:r>
        <w:t>圆圆 一盏，不拘时服。 此治身痛之剂，故立法如此，要知身痛与腹 痛自是不同。 八物汤 治经水将行，脐腹绞痛，血涩 海藏 故也。 四物 加延胡 苦楝 木 各一钱 碎炒，各一钱 香 槟榔 五分 中 食前服。前四味是血，后四味是气，而川芎 医 血中有气，延胡气中有血，不可不知。 古 籍 澹寮煮附丸 治经不调，血气刺痛，腹胁膨 珍 胀，头晕恶心。 稀 抄 香附 去毛不拘多少，米醋浸一日，瓦罐煮，令醋尽 本 精 上为末，醋糊丸，桐子大，晒干每服五十丸， 选 淡醋汤下。妙在用醋，乃行气之剂。 ︵ 八 琥珀散 治妇人月经壅滞，每发心腹脐痛 ︶ 不可忍及治产后恶露不快，血上抢心，迷闷不 省，气绝欲死者。 三棱 莪术 赤芍 刘寄奴 丹皮 官桂 延胡 乌药 当归 熟地 各一两 上前五味用黑豆 ，生姜 ，米醋 ，同 一升 半斤 四升 煮至豆烂为度，焙干入后五味同为细末，每服二 钱，温酒调下，空心食前服。</w:t>
      </w:r>
    </w:p>
    <w:p>
      <w:r>
        <w:t>圆猿 《本事》云：此予家秘方也，若是寻常血气痛 只一服产后败血冲心，二服便下。 此神品药也，别方琥珀散有琥珀，此却无 之，亦赞其功而借名耳。 经验方 治妇人脐腹疼痛，不省人事，认为 心气痛误矣。 木通 芍药 五灵脂 炒 炒，各等分 醋水各半煎温服。功在五灵，然必佐之以 资 醋，若木通、芍药一通一敛皆有妙用。 交加散 治妇人经水不调，腹中摄痛，气多 血少，结聚为瘕及产后中风。 生 生地黄 生姜 各五两，研取汁 上交互取汁，浸滓一夕汁尽为度，各炒黄末 之。寻常腹痛，酒调下三钱，产后尤不可缺。 交加地黄丸 治妇人经不调，血块胀痞腹 集 痛。 生地 生姜 延胡 当归 各一斤，捣汁存滓 川芎 白芍 乳香 木香 桃仁 各二两 各一两 人参 香附 各五钱 半斤 上为末，先以生姜汁浸地黄滓，以地黄汁浸 生姜滓。晒干皆以汁尽为度，其十一味合一处 晒干，研末醋糊丸，空心姜汤下五七十丸。</w:t>
      </w:r>
    </w:p>
    <w:p>
      <w:r>
        <w:t>圆源 瓦龙丸 治瘀血作痛。 醋煮香附 当归 丹皮 桃仁 大黄 四两 川芎 红花 瓦龙子 蒸，各二两 各五钱 煅醋煮一昼 夜，二两 上为末，炊饼丸，空心温酒下三四丸。 丹溪治血块，多用瓦龙子。古方均用姜桂， 此用大黄，宜热宜寒，智者别之。 中 桂枝桃仁汤 治经候前偶感风寒，腹痛不 医 可忍。 古 籍 桂枝 芍药 生地 桃仁 甘草 各二钱 七钱 珍 稀 炙，各一钱 抄 上生姜三片，枣一枚，水煎温服。即桂枝汤 本 精 法也。 芍药用赤者妙。 选 一妇人冬月经行，值途中伤冷，遂经止不 ︵ 八 行，腹痛不可忍，予用此一剂而痛止，经复行其 ︶ 效如神。 逍遥散 治血虚烦热，口燥咽干，减食嗜 卧，月水不调。 当归 白芍 白术 茯苓 柴胡 酒洗 炒 各一 炙草 钱 五分 上加姜三片，麦冬二十粒，去心水煎服，不 拘时。一方加丹皮、栀子，名加味逍遥散；一方</w:t>
      </w:r>
    </w:p>
    <w:p>
      <w:r>
        <w:t>圆缘 加知母、地骨皮。有嗽加桑白皮、贝母、知母、桔 梗、麦冬；咳血加生地、山栀、丹皮；呕吐加陈皮、 半夏、旋覆花；嘈杂加姜炒川连或芩连二陈汤。 此方重在脾胃及行肝胆之滞，故不用生地。 加味四物汤 治冲任虚损，月水不调，肌肤 发热。 四物各一两，加柴胡五钱、黄芩二钱半，如 骨蒸四物加地骨皮、粉丹皮。一方四物加胡黄 资 连，极效。 六神汤 治血气不足，肌体烦热，四肢倦 怠，不进饮食。 生 四物加黄芪、地骨皮各一钱，水煎空心服。 眉批：按逍遥、柴芩、六神三方，皆除热而用意不 同。要皆不离乎血药，此妇科之旨也。 前方治阳胜则热，如肝阴不足而肝火独甚 集 者宜之。脾胃壮者可加胡连。此方治血虚而气 分有虚热者，二方气血不同，学者自当分别。 柴胡散 治妇人寒热肢节疼痛，口干心烦， 不欲饮食。 北柴胡 赤茯苓 黄芪 白术 麦 各一钱 冬 鳖甲 人参 地骨皮 枳壳 三钱 醋炙，二钱 生地黄 桑白皮 赤芍 桔梗 甘草 姜 三片</w:t>
      </w:r>
    </w:p>
    <w:p>
      <w:r>
        <w:t>圆远 煎服。 参、芪、白术，益肺脾三焦元气而治不欲食； 麦冬、生地，清心与包络中火而生血，并治口干 心烦；柴胡、鳖甲，解骨节中热而外散；赤苓、赤 芍，导心火、散血热而下行；枳壳、地骨皮、桑皮， 泻肺火散结气于胸中，亦补中有泻之方也。要 知不用芎、归之旨乃妙。 中 柴胡四物汤 治妇人日久虚劳，微有寒热。 医 四物合小柴胡汤 姜三片 古 籍 水煎，此是正治。 珍 稀 柴胡抑肝散 治寡居独阴无阳，欲心不遂， 抄 恶寒发热如疟。 本 精 柴胡 川芎 苍术 神曲 二钱半 七分 一钱 八分 选 香附 山栀 连翘 青皮 丹皮 ︵ 一钱 一钱 五分 二钱 八 地骨皮 生地 赤芍 甘 ︶ 一钱半 一钱 五分 一钱半 草 二分 水煎，空心临卧服。 此方疏肝散郁乃丹溪越鞠丸之套方也。 生地黄丸 治师尼寡妇寒热如疟，欲男子 不得者。 生地 赤芍 柴胡 黄芩 秦艽 一两 一两 各 五钱</w:t>
      </w:r>
    </w:p>
    <w:p>
      <w:r>
        <w:t>圆苑 上为末，炼蜜丸，桐子大。每服三十丸，乌 梅汤下，日三服。 此方减当归为厥阴肝经郁火结血之剂。 小柴胡加地黄汤 治妇人中风发热恶寒， 经水适来，昼则明爽，夜则谵语如见鬼状，此名 热入血室。亦治产后恶露方来忽然断绝。 柴胡 半夏 黄芩 人参 三钱 各二钱 一钱五分 甘草 五分 生地 一钱五分 资 上作一服，姜三片、枣二枚，不拘时服。 眉批：按此乃是治太阳传经病。盖经来则血室 虚，邪乘虚入而为越经症。血室与胃腑有气血之分， 生 故谵语有昼夜之别，如见鬼者，肝家热而魂不安也，用 小柴胡解表里之邪，生地凉血中之热，不愈，针期门 穴。其加桃仁、红花及承气、抵当汤者，各因其症而泻 之也。又有不用凉而用热，如柴桂姜汤之类。此治法 集 也，当发汗愈。 干姜柴胡汤 治妇人伤寒，经脉方来，热入 血室，寒热如疟或狂言见鬼。 柴胡 桂枝 瓜蒌根 牡蛎 一钱 三分 五分 煅 干姜 炙草 炮 各三分 上，水煎服，汗出而愈。 此以热治热法，投之得当 应如桴鼓，投之不当，杀人反掌。 牛黄膏 治热入血室，发狂不认人者。</w:t>
      </w:r>
    </w:p>
    <w:p>
      <w:r>
        <w:t>圆愿 生牛黄 朱砂 郁金 丹皮 二钱五分 各三钱 脑子 甘草 各一钱 上为细末，炼蜜丸桐子大，每服一丸，新水 化下。此真是心经药，要知子母相传之理。 海蛤散 治妇人伤寒血结胸膈。宜服此药 及针期门穴。 海蛤 滑石 甘草 芒硝 煅，水飞 各五钱 一两 中 上为末，每服二钱，用鸡子清调下，小肠通 医 利其结血自散，更用桂枝红花汤，发其汗则愈。 古 籍 此非热入血室证，乃是血结胸膈，针法俱妙，发 珍 稀 汗尤妙。 抄 本 精 选 经闭 当与调经门参看 ︵ 八 ︶ 眉批：总歌 二阳之病发心脾，血海无余土已亏； 气结痰凝良有说，肝劳心损亦须知； 东垣指出三焦病，学者宜将五脏推； 血滞血枯当有别，通经不可浪施为。 类方 实热，三和汤、玉烛散、二气丸；风冷，千金 桃仁丸、晞露丸；痰阻，瓦龙丸；血结，血极膏；气滞，琥</w:t>
      </w:r>
    </w:p>
    <w:p>
      <w:r>
        <w:t>圆怨 珀散、当归散；心虚，茯苓补心汤、柏子仁丸；肝劳，内 经乌鲗方；经闭成痨，泽兰汤、柏子仁丸、又生地黄丸； 灸四花穴、又腰俞，投北斗符；传口疰，秦艽、鳖甲散、 獭肝丸、取劳虫方，符灸同上。 《经》云：二阳之病发心脾，有不得隐曲，女 子不月，其传为风消，为息贲，死不治。 二阳，阳明 也。胃与大肠二经也。发心脾，言发于心脾也。隐曲，指阳道 也。《本经》云：肾风之状，隐曲不利，不月。女子经闭也，言在 资 男子则隐曲不利，在女子则月经不行也。风消者，脾病土虚，风 不乘克也。息贲者，心病火旺，肺金受刑也。二阳，马玄台专主 胃说。以胃为化源，故重胃而不重大肠也。张景岳曰：胃与心 子母也，人之情欲本于伤心，母伤则害及其子，胃与脾表里也。 人之劳倦，本于伤脾，脏病连及于其腑，此二阳之病。所以发于 生 心脾也。不得隐曲，阳道病也，胃为水谷血气之海，主化荣卫而 润宗筋。阴阳总宗筋之会，会于气街，而阳明为之长，然则精血 下行生化之本。惟阳明为最。令化源既病，则阳道外衰，故不 得隐曲，在女子当为不月也。隐曲，马玄台指女子隐曲之事。 集 叔武叔卿曰：人有隐情曲意则气郁，心气不开，脾气不化，水谷 日少，不能变见气血以入二阳之血海矣。血海无余，所以不月 也，亦通。 《经》曰：月事不来，胞脉闭也。胞脉者，属 心而络于胞中，今气上迫肺，心气不得下通，故 月事不来也。 胞脉者，胞中之脉也，冲任皆起于胞中，故曰 胞脉。属心者，心主血脉也。气有余便是火，今心气上迫肺，不 得下通冲任而为血，故月事不来。</w:t>
      </w:r>
    </w:p>
    <w:p>
      <w:r>
        <w:t>猿园 张景岳曰：经闭一症，血枯与血隔。血隔， 有如冰炭，枯者，竭也。血虚极矣，隔 即血滞也。 者，阻也。血本不虚，而或气或寒或积，有所逆 也。隔者病发于渐。其证或痛，或实。通之则 行而愈。若枯者，其来也。渐，冲任内竭，其证 无形。夫血既枯矣。宜补养阴气，使血自充，如 与血隔同治则枯者益枯，毙可立待也。 中 李东垣曰：妇人脾胃久虚，形体羸弱，气血 医 俱衰，致经水断绝。武叔卿谓，当补脾胃。盖水 古 籍 入于经，其血乃生。谷入于胃，脉道乃行，水去 珍 荣散，谷消胃亡。况脾统诸经之血，而以脾胃久 稀 抄 虚，致气血俱衰者，可不补益乎。 此言血枯，当补脾 本 精 胃。 选 王子亨曰：妇人月水不通，病本于胃，胃气 ︵ 八 虚不能消化水谷，使津液不生血气故也。又醉 ︶ 以入房，则内气竭绝伤肝，使月水衰少，所以尔 者。肝藏血，劳伤过度，血气枯竭于内也。又先 吐血或下血，谓之脱血，名曰血枯。亦月水不 来，所以尔者，津液耗减故也。但益津液，其经 自下。 此言血枯，当益津液。 虞天民曰：妇人百病，皆自心生，经闭不通。 先因心事不足，心血亏耗，故乏血以归肝而出纳</w:t>
      </w:r>
    </w:p>
    <w:p>
      <w:r>
        <w:t>猿员 之用已竭。经云，母能令子虚，是以脾不磨而食 少，所谓二阳之病发心脾者此也。因食少，故肺 气亦失所养，而气滞不行则无以滋肾阴。况月 水全赖肾水施化，肾水既乏则经水日以干涸而 血枯之证形矣。 此言血枯当养心。不治其血而治其心，探 源之论。 徐春甫曰：心属阳而主血，脾裹血以行气。 若月经不通，未必不由心事不足，思虑伤脾，有 资 所劳倦，谷气不输，肺金失养，肾水无滋，经血枯 涸，以致三五不调，渐致闭绝。惟养心则血生脾 健。则气布，二者和则气畅血行而调经之要至 生 矣。 此言血枯，当调心脾。 萧慎斋曰：妇人经闭，或因房劳过度，内伤 肝肾。夫肝藏血，内涵木火，必赖天一之水以为 滋荣。若精竭于下，则水不涵木而木火上腾。 集 或胸胁胀满，妨于饮食，胃不能纳，脾失所输，日 渐煎熬津液，干涸以致血枯经闭，当从赵养葵滋 水补肝之法。 此言血枯，当补肝肾。 《医录补遗》云：妇人血海满则行，然妇人性 情执著，比之男子十倍。虽有虚症宜补，亦当以 执着为虑。况月闭一症，大半属血虚气结。 李东垣曰：经闭不行有三，或因劳心，心火</w:t>
      </w:r>
    </w:p>
    <w:p>
      <w:r>
        <w:t>猿圆 上行，气上迫肺，心气不得下通，宜安心补血泻 火，则经自行。 或病中 此上焦心肺有热而经不行也。 消，胃热善饥渐瘦，津液不生。夫经者，血脉津 液所化，津液既绝，为热所烁，肌肉渐瘦，时见燥 渴，血源干涸，名曰血枯经绝。宜泻胃之燥热， 补益气血则经自行。 或 此中焦胃有热结而经不行也。 心包络脉洪数，躁作时见，大便闭，小便难，而经 中 水闭绝，此血海干枯，宜调血脉，除胞脉中火邪， 医 则经自行。 古 此下焦胞脉热结而经不行也。 籍 张洁古曰：女子月事不来，先泻心火，血自 珍 下也。 稀 抄 齐仲甫曰：妇人月事不来，因风冷客于胞 本 精 门，以血得温则宣通，得寒则凝泣也。 选 陈良甫曰：血滞经闭宜破者。原饮食毒热， ︵ 八 或暴怒凝瘀积痰。直须大黄、干漆之类，推陈致 ︶ 新。俾旧血消而新血生也。若气旺血枯，起于 劳役忧思，自宜温和滋补；或兼痰火湿热，尤宜 清之凉之。每以肉桂为佐者，热则血行也。但 不可纯用峻药以亏阴道。调和饮食，自然血气 流通；苟不务充养气血，惟以毒药攻之，是求千 金于乞丐，必死而后已。 娄全善曰：妇人经闭，有污血凝滞胞门，少</w:t>
      </w:r>
    </w:p>
    <w:p>
      <w:r>
        <w:t>猿猿 腹痛，有热有寒。如热而经闭者，罗谦甫血极 膏。 大黄为末，醋熬成膏，治妇人干血气，大便利一二行。经 是妇人之仙药也。仲景抵当汤 自下。 大黄、桃仁、虻 千金桃仁煎 治血积月 虫、水蛭， 大黄、桃仁、朴硝、虻虫， 水不行，若寒结污血而不行；云歧红花当归散 红 花、归尾、牛膝、苏木、甘草、赤芍、刘寄奴、桂心、白芷、紫葳（即 治妇人室女经闭，或积瘀血，腰腹疼痛。 凌霄花）， 张子和曰：一妇人经闭，寒热口干颊赤食 资 少，旦暮间咳一二声。诸医用虻虫等峻药以攻 之。余曰不然，乃命止药。《经》云：二阳之病发 心脾。心受之则血不流，故女子不月，既心受积 生 热，宜抑火升水流湿，润燥开胃诱食，涌出痰一 二升。泄水五六行，湿水皆去，经自来矣。如用 峻药攻之，月经纵来，小溲反闭，他症生矣。凡 精血不足，宜补之以食，大忌有毒之药，损伤胃 集 气而致天阏。 又月水不利，用茶调散。 瓜蒂不拘多少，好茶中 吐之，次用玉烛、四物合调胃 停末服二钱，薤汁下。 气承气。三和 芎归汤、桂苓白术散之 四物合凉膈、 类，降心火，益肾水，开胃进食，分阴阳利水道之 药也。 朱丹溪曰：有妇人病疟，饮食少，经脉不行，</w:t>
      </w:r>
    </w:p>
    <w:p>
      <w:r>
        <w:t>猿源 诊其脉，两手并无，时寒月，以虚寒治之。并无 倦怠，惊曰，前药误矣。夫经不行者，非无血也， 为痰所碍也，无脉者非血衰少，而脉绝也。结痰 生热，结伏而脉不见尔，当作实热治之，用三花 神祐丸，六脉俱出。 神祐甘遂、大戟、芫花、黑丑、大黄。 又有积痰下流于胞门，闭塞不行，用厚朴二 陈汤；又有痰多占住血海而不下者，痰多血虚， 中 南星、二术、黄连、川芎末丸，有肥人脂满者，加 医 味导痰汤 古 半夏、陈皮、茯苓、甘草、枳实、黄连、川芎、生姜。 籍 不用地黄，泥膈故也，如用姜汁拌炒。 导痰即二陈 珍 稀 加枳实、川连。 抄 李氏曰：经行与产后一般，若其时余血一点 本 精 未净，或外感六淫；或内伤生冷；七情郁结为痰 选 为瘀，凝积于中，曰血滞。或经止后用力太过， ︵ 八 入房太甚，及服食燥热以致火动则邪气盛而津 ︶ 液衰曰血枯。 陈良甫曰：经行被惊则血气错乱。逆于上， 则从口鼻出；逆于身，则血水相搏变为水肿；恚 怒则气血逆于腰腿，心腹背胁，手足之间重痛， 经行则发，过期则止。怒极伤肝，则有眩晕，呕 血，瘰疬、血风疮疡等病。加之经血渗漏，遂成 窍血、生疮、淋漓不断。湿热相搏为崩带，凝结</w:t>
      </w:r>
    </w:p>
    <w:p>
      <w:r>
        <w:t>猿缘 于内变癥瘕。凡此变证，百出不过血滞与血枯 而已，重则经闭不通，轻则经水不调，不止虚与 热二者也。 叶以济曰：血滞不宜过于宣通，通后又须补 养，血枯亦不可峻行补益，补中又须参详。盖血 滞恐元气有亏，血枯恐变症百出也，高明者当临 症应变。 戴复庵曰：少女经脉已行一二次，复至一二 资 年，又不行或四季一行，或三五复至，此本血脉 柔弱未充，故经脉断续，宜顺气养血，气血旺自 通，勿攻之。 生 寇宗奭曰：人生以血气为本，人病必先伤血 气，若室女童男，积想在心，思虑过度，多致劳 损，男子则神色消散，女子则月水先闭。盖忧愁 思虑则伤心而血逆竭，故月水先闭，且心病则不 集 能养脾，故不嗜食，脾虚则金亏，故发嗽，肾水绝 则木气不荣，而四支干痿，多怒发焦骨痿，若五 脏传偏则死、自能改易心志。用药扶持，庶可保 生。切不可用青蒿、虻虫等凉血行血，宜用柏子 仁丸、泽兰汤，益阴血制虚火。 薛立斋曰：经水者，阴血也，其为患有因脾 虚而不能生血者；有因脾郁伤而血耗损者；有因</w:t>
      </w:r>
    </w:p>
    <w:p>
      <w:r>
        <w:t>猿远 胃火而血消烁者；有因脾胃损而血少者；有因劳 伤心而血少者；有因怒伤肝而血少者；有因肾水 不能生肝而血少者，有因肺气虚不能行血而闭 者。治疗之法，若脾虚而不行者，调而补之；脾 郁而不行者，解而补之；胃火而不行者，清而补 之；脾胃损而不行者，调而补之；劳伤心血而不 行者，静而补之；怒伤肝而不行者，和而补之；肺 中 气虚而不行者，补脾胃；肾阴虚而不行者，补脾 医 肺。《经》云：损其肺者，益其气；损其心者，调其 古 籍 荣卫；损其脾者，调其饮食；适其寒温，损其肝 珍 者，缓其中；损其肾者，益其精；审而治之，庶无 稀 抄 误矣。 本 精 眉批：弦也，沉也，断续也，皆主痛而不利；沉紧为 选 寒在血分。 ︵ 八 《脉经》云：尺脉滑，血气实，妇人经脉不利； ︶ 尺脉来而断绝者，月水不利；寸关如故，尺脉绝 不至者，月水不利当患小腹痛；肝脉沉，月水不 利，主腰腹痛；肾脉微涩为不月。 脉弦苦少腹痛，主 月水不利；尺脉来而续断者，月水不利，当患小腹引腰痛，气滞 上攻胸臆也。经不通，绕脐寒疝痛。其脉沉紧，此由寒气客于 血室，血凝不利，结血为气所冲，新血与故血相搏，故痛。</w:t>
      </w:r>
    </w:p>
    <w:p>
      <w:r>
        <w:t>猿苑 经 病 血 厥 血厥者，妇人平居无病，忽如死人，口噤目 闭，重者不救，轻者移时乃寤，此名血厥，由汗多 血少，阳气独上，气塞不行，故身如死。气过血 还，阴阳通复，故移时方寤。妇人多患此症，与 症迥别。此条混见大方全书内，今特表出之。 资 《经》曰：诸乘寒者则为结，郁冒不仁，其脉微弱， 初或呕吐，便尔昏沉，阴阳乖隔，荣卫不和，比之 中风，身不发热，喉无痰声，手不搐握为异耳。 生 急宜握住顶心发，令人扶起，用通关散，吹鼻起 嚏。有嚏则吉，无则凶。或以铁锤烧红，以醋沃 之，薰鼻下，令醋气入内，透膈立苏。口噤不能 灌药者，针少商及三阳五会等穴。或以竹筒吹 集 其两耳，切不可灌热汤。盖血得热则泛溢，犯胃 冲心，多致不救。心为君主，义不受邪，一丝血 入心即死矣。治宜花蕊石散，童便调服，或苏合 香丸；醋后白薇汤、八珍散、归脾汤调理可也。 《家秘》曰：经隧乖戾，血上冲心，所以神昏， 缓则不救，治宜八宝丹。 眉批：此症在产后谓之。血晕，在经病谓之血厥。</w:t>
      </w:r>
    </w:p>
    <w:p>
      <w:r>
        <w:t>猿愿 治法亦大同小异。 治 血 枯 经 闭 玉烛散 治胃热消渴减食渐瘦。津液为热 燥竭，以致血海干枯。 此即四物与调胃承气合方也。 四物合 大黄 芒硝 甘草 用生地 各等分 中 上剉，每服八钱，水煎食前服。 医 三和汤 治劳心，心火上行致胞脉闭经不 古 籍 来。 四物合凉膈。 珍 四物 ，合大黄、朴硝、甘草、黄芩、栀 稀 用生地 抄 子、连翘、薄荷 各等分。 本 精 上剉，每服八钱，水煎。 选 此治劳心之实热也。如心虚而热收于内， ︵ 八 与心虚而土衰者不宜妄用。 ︶ 二黄散 大黄 生地 烧存性，二钱 三钱 上末，空心好酒下。 二气丸 治月水不调，断绝不产，面黄憔 悴，不思食有燥热，以柴胡引子相参服之。 大黄 当归 白 四两，另末，醋一升，慢火熬为膏 芍 各二两 上为末，以膏子和丸，桐子大，每服二十丸，</w:t>
      </w:r>
    </w:p>
    <w:p>
      <w:r>
        <w:t>猿怨 淡醋汤下，食前日三服。 以醋熬大黄作膏，引之入肝，行血也。四方 俱用大黄而配合不离四物，自有轻重缓急不同 宜加详之。 五补丸 补诸虚，安五脏，坚骨髓，养精神。 凡胞脉闭，先服降心火之剂，后服此丸及卫生 汤。以治脾养血也。 熟地 人参 牛膝 酒浸，去芦，焙干 白茯苓 资 地骨皮 各等分 上为细末，炼蜜丸桐子大，每服三五十丸。 空心温酒下。熟地以补天一之水，人参以生天 生 一之气，所谓水生于气也。然气不降则水不生， 故用白茯苓以降天气，地骨皮以清气中之火，牛 膝引之下行。此立方大意。 眉批：心胞是多血之经，此胞络当指心胞言。 集 卫生汤 当归 白芍 黄芪 甘 各二两 三两 草 一两 上为末，每服半两，水二盏，煎至一盏，空心 温服。 五补丸补水之源，卫生汤行已生之血。盖 地黄、茯苓、血人参俱补里气之不足，而黄芪、甘 草又益表气之不足，当归、芍药行肝血之不足，</w:t>
      </w:r>
    </w:p>
    <w:p>
      <w:r>
        <w:t>源园 有先后天之意焉。 洁古先服降心火之剂，盖亦芩、连、三和、玉 烛之类，后服五补，卫生者，亦补气之剂也。 柏子仁丸 治血虚有火，耗损经闭，日渐羸 瘦而生潮热。柏子仁 牛膝 卷柏 炒，另研 酒洗 各 泽兰叶 续断 熟地 半两 各一两 三两，酒浸半日，捣 成膏 上为细末，炼蜜丸桐子大，空心米饮下三十 中 医 丸。夫血生于心，心火旺则津枯而血不化，故用 古 籍 柏子仁以润心而生津。火位之下，水气承之，故 珍 用地黄以滋水，其四种皆通血脉而续绝者也。 稀 抄 泽兰汤 泽兰叶 当归 白芍 三两 酒洗 炒，各 本 甘草 精 一两 五钱 选 上为粗末，每服五钱，水二盏煎一盏温服。 ︵ 八 治证同前。 ︶ 十全大补汤 治堕胎及多产育伤血，或误 服汗下克伐之药，以致血衰气乏而经不行者。 八珍合芪、桂各二钱，上作一服，水煎温服。 此方温补气血为主，所谓劳者温之，损者温 之是也。已上十方重在血枯一字。</w:t>
      </w:r>
    </w:p>
    <w:p>
      <w:r>
        <w:t>源员 治 血 涩 经 闭 温经汤 治经不行，绕脐寒疝痛，脉沉紧。 此由寒气客于血室，血凝不行为气所冲，新血与 故血相搏，所以作痛，宜此汤与桂枝桃仁汤。 当归 川芎 白芍 官桂 牡丹皮 蓬术 各一钱 人参 牛膝 各一钱 炙草 五分 资 上水二钟，煎一钟，服无时。此温行之剂 也，以四物去地黄，恐凝滞耳。人参得官桂能温 行故加之。然诸痛忌参、术。亦有不必用者，在 生 人取之有法焉。 桂枝桃仁汤 治证同前，方见调经门疼痛 条。 红花当归散 治妇人经闭积瘀腹痛，及室 集 女经闭。 红花 归尾 紫葳 牛膝 苏木 即凌霄花 细 甘草 赤芍 刘寄奴 桂心  各二两 九两 五两 白芷 各一两半 上为细末，空心热酒调下三钱，食前临卧再 服。若血久不行、浓煎红花酒下。 此皆破血之药，然不用川芎以行血海之血，</w:t>
      </w:r>
    </w:p>
    <w:p>
      <w:r>
        <w:t>源圆 而用白芷以行阳明之经者，以血海隶于阳明故 也。 行经红花汤 治妇人室女经不行，时作胀 痛。 归尾 赤芍 紫葳 刘寄奴 牛膝 延胡 红花 苏木 桃仁 青皮 香附 炒，各一钱 各八分 桂心 五分 中 此与前方不相远，而有青皮、桃仁乃厥阴肝 医 经药，要分别此义。空心服。 古 籍 土牛膝散 治妇人室女血闭不通，五心烦 珍 热。 稀 抄 土牛膝 归尾 桃仁 红花 各一两 炒 各半两 本 精 上为细末，每服二钱，空心温酒下。 选 专主血闭，曾借此治 妇人血块作痛有效。 ︵ 八 当归散 治血脉不通。 ︶ 当归 穿山甲 蒲黄 辰砂 微炒 炒，各半两 另 麝香 研，一钱 少许 上为细末，研匀每服二钱，食前热酒调下， 专主在脉络。 桃奴饮子 治妇人室女月经不通，渐成胀 满，及男子坠马跌仆损伤，致瘀血停积欲成血 蛊，悉皆治之。</w:t>
      </w:r>
    </w:p>
    <w:p>
      <w:r>
        <w:t>源猿 眉批：此胀满，根血瘀来。 桃奴 猳鼠 桃树上嫩桃干朽不落者，冬月及正月收 粪 延胡 五灵脂 肉桂 即雄鼠粪也，两头尖是也 香附 砂仁 桃仁 另研，各等分 上为细末，每服三钱，空心温酒调下。 类聚浊阴之物，以破污积之血，佐温热之味 以行停滞之血气。盖为血气流也。 万病丸 治经事不来，绕脐寒疝痛。 资 干漆 牛膝 杵砂炒，烟尽须青白如此一时 去苗，酒浸 一宿，焙干，各一两 上为末，以生地汁一升，入二药末，银器内 生 慢火熬可丸即丸桐子大，每服二丸，空心米饮或 酒下。 妙在以生地汁熬破血药，大有见解。 以上诸方俱轻剂，随寒热选用。 集 通经丸 治经闭不通及血块疼痛。 归尾 桃仁 大黄 丹皮 干漆 煨 炒烟尽 肉桂 牛膝 莪术 三棱 麝香 各一两 醋炒，五钱 八分 上为末，皂角五钱，芫花二钱，水煎糊为丸， 桐子大，每服五十丸米汤下。 不用虻虫、水蛭、斑蝥之类，是重剂中之轻</w:t>
      </w:r>
    </w:p>
    <w:p>
      <w:r>
        <w:t>源源 剂，最稳。 产宝方 治月经不通腹中痛。 牛膝 大黄 桃仁 细辛 川 六分 炒 各五分 芎 当归 水蛭 各四分 三分，糯米炒黄 上细末，炼蜜丸桐子大，每服二十丸，空心 温酒下。 眉批：水蛭须炒十分热，盖生则害人也。 中 千金桃仁煎 治血积癥瘕，月水不行。 医 大黄 桃仁 朴硝 虻虫 古 湿纸裹煨 炒 各一两 一 籍 两去足翅，炒黑 珍 上为细末，醋二升半，银石器中漫水熬膏， 稀 抄 即入大黄、虻虫、桃仁末，不住搅可丸，即入朴硝 本 精 再搅，良久出之。丸如桐子大，五更初，温酒下 选 五丸，至日午取下如赤豆汁，鸡肝虾蚕衣样，候 ︵ 八 鲜红住。仍以调气药补之，此凉行之剂，血因热 ︶ 结者宜之。 眉批：虻蛭皆食血，故用之以破血，苟非血块不宜 用。 斑蝥  道经丸 治经候闭塞，亦治干血 气。   蝥：原为“猫”，据药名改。</w:t>
      </w:r>
    </w:p>
    <w:p>
      <w:r>
        <w:t>源缘 斑蝥 桃仁 大黄 二十个，糯米炒 四十九个，炒 锦 文者，五钱 上为细末，酒糊丸桐子大，空心酒下五丸， 甚者十丸。 一方加虻虫半钱，水蛭一钱。 大黄膏 治妇人干血气。 一名将军丸 川大黄 四两 为末，酽醋成膏丸，如鸡豆大，每服一丸。 酒化开，临卧温服，大便利一二行，经脉自下，是 资 调经之仙药也。一方加当归头，一方加香附二 两，童便浸炒为末入膏丸，桐子大，热酒下四十 丸。 生 干血气者也，故用大黄一味解热通经，其加 当归头，香附者，一荣血，一调气也。在人自择 之。 集 治 痰 结 经 闭 加味导痰汤 治躯脂经闭。 半夏 陈皮 茯苓 甘草 枳实 黄连 川芎 加生姜水煎服。 《经》云：气上迫肺则心气不得下通，故月事</w:t>
      </w:r>
    </w:p>
    <w:p>
      <w:r>
        <w:t>源远 不来。今用连枳之类，导痰降火使不上迫于肺， 故心气下通而月事来也。 此治胃实痰盛之药，非为降心火也，其通经 止取四物中一味之最当者思之思之。 矾石丸 治妇人经水闭，脏坚癖，中有干血 下白物。 矾石 杏仁 三钱，烧 一分 中 上末炼蜜丸枣核大，纳阴中，剧再纳之。 医 眉批：即蜜导之意。 古 籍 通经下取方 曾经试验神效。 珍 海蛤粉 苦葶苈 牙皂 巴豆 稀 五钱 各二钱半 抄 略去油 天花粉 五钱 苦丁香 红娘子 各一钱半 本 麝香 少许 精 选 上为细末，每一钱葱汁同捣丸，薄绵裹，以 ︵ 八 五寸竹管纳阴中，候热时，先通黄水，次则经行。 ︶</w:t>
      </w:r>
    </w:p>
    <w:p>
      <w:r>
        <w:t>资生集 卷二 资 血 崩 生 《经》云：阴虚阳搏谓之崩。 阴虚者，尺脉虚浮； 《痿论》 阳搏者，寸脉弦急也。是阴血不足，阳邪有余也。 云：悲哀太甚则胞络绝，胞络绝则阳气内动，发 为心下崩。《经》云：悲哀太过，则心系急，肺布 集 叶举，而上焦不通，热气在中，故血走而崩也。 《灵枢》曰：用力过度，则络脉伤，阴络伤则 血内溢，血内溢则后血，肠胃之络伤，则血溢于 外。 《运气》云：少阳司天初之气，风胜乃摇，候 乃大温，民病血崩。 方氏曰：血，阴也。静则循经荣内，动则错</w:t>
      </w:r>
    </w:p>
    <w:p>
      <w:r>
        <w:t>源愿 经妄行，盖人之七情过极，则动五志之火，五志 之火亢盛，则经血暴下，失期而来，如风动木摇， 火燃水沸。 赵养葵曰：气血人身之阴阳也，阳主升，阴 主降，阳根阴，阴根阳，一升一降，循经而行，无 崩漏也，若阳有余则升者胜，血出上窍，阳不足 则降者胜，血出下窍。凡气虚不能摄血而崩者， 中 其人必面白，尺脉虚大，久病者有之。 医 王海藏曰：妇人血崩，来如潮涌，明是热势 古 籍 妄行，岂可作寒论治法，宜清补兼升提，不可骤 珍 稀 止。” 抄 丹溪云：冲任为经脉之海，外循经络，内荣 本 精 脏腑，若劳伤过极，致脏腑气虚，而冲任之气亦 选 虚，不能约制其经血，故忽然暴下，或阴阳相搏， ︵ 八 为热所乘，攻伤冲任，血得热则流，故崩下，治法 ︶ 气虚者当益气以摄血，血热者宜清荣以养血。 眉批：脉见小者顺，洪大者逆。 马玄台曰：妇人血崩从胞络宫来，血久下 行，已为熟径，则本宫血乏，十二经之血，从此渗 漏，然胞络下系于肾，上通于心，故此证实关心 肾二经，东垣用十二经引经之药，使血归十二 经，然后用黑药止之。若徒用黑药，不先服领血</w:t>
      </w:r>
    </w:p>
    <w:p>
      <w:r>
        <w:t>源怨 归经药，病亦难愈也。 张洁古曰：崩者，倏然  暴下也；漏者，淋 沥不断也。将息失宜，劳役过度，喜怒不常，大 伤于肝，肝为血府，伤则不藏，而为崩中漏下。 悲忧太甚，阳气内动，真阴虚不能镇守包络相 火，致血走而崩。宜养血安神为主。脾胃气虚 下陷，肾与相火相合，湿热下迫而致。宜调脾养 血为主。 资 丹溪曰：有涎郁胸中，清气不升，致经脉壅 遏而降下，非开涎不足以行气，非气升则血不能 归隧道。其证或腹满如孕，或脐腹痛，或血结 生 成片，或血出则快，上则闷，或脐上动。治宜开 结痰，行滞气，消污血。 王海藏曰：或因胎产，或因酒色；泽液恶秽， 前行太过，滓粪燥结，后滞不通，此胎肠俱病。 集 治宜推去败血脓积，益血致新也。 戴原礼曰：血大至曰崩，或清或浊，或纯下 瘀血，势不可止；有崩甚腹痛，人多疑恶血未尽， 又见血色瘀黑，愈信恶血之说，不敢止截。大凡 血之为患，欲出未出之际，停在腹中，即成瘀血，   倏然：极快的样子。倏（    x ），疾速。</w:t>
      </w:r>
    </w:p>
    <w:p>
      <w:r>
        <w:t>缘园 以瘀为恶，又焉知瘀之不为虚冷乎？故瘀而腹 痛，血行则痛止，崩而腹痛，血住则痛止，芎归汤 加姜附，止其血而痛自止。 东垣曰：人身中阳气升浮，谷气上行，则阳 生阴长，春夏是也。既崩则周身气血皆不生长， 谷气不升，前虽属热，下焦久脱，已化为寒，久沉 久降，寒湿大胜，当急救之。泻寒以热，降湿以 中 燥，大升大举，以助生长，补养气血，不致偏枯。 医 《经》云：风胜湿，以所胜平之也。 古 籍 薛立斋曰：有妇人患崩，过服寒药，脾胃久 珍 虚，中病未已，寒病复起，烦渴引饮，粒米不进， 稀 抄 昏愦时作，脉洪大，按之微弱，此无根之火，内虚 本 精 寒而外假热也，十全大补加附子，崩减，日服八 选 味丸愈。 ︵ 八 齐仲甫曰：受热而色赤者，谓之阳崩，胶艾 ︶ 汤；受冷而色白者，谓之阴崩，固经丸。五脏虚 冷，五色随崩俱下，五脏俱虚，五色相杂，谓之五 崩。 陈良甫曰：妇人血崩心痛，名杀血心痛，由 心脾血虚也，若小产去血过多而心痛者，亦虚 也，乌贼骨炒末，醋汤下失笑散。 薛立斋曰：血崩兼心痛者，心主血，去血过</w:t>
      </w:r>
    </w:p>
    <w:p>
      <w:r>
        <w:t>缘员 多，心无所养以致作痛，十全汤倍参、术多服，如 瘀血不行者，失笑散。阴血耗散者，乌贼丸收敛 之。 李太素曰：崩为急证，漏为缓病。崩是大怒 伤肝，冲动血海，或火盛之极，血热沸腾而然；漏 则房劳过度，伤损冲任，二脉气虚，不能约制经 血，或其人平素多火，血不能安，故不时漏泄。 崩宜理气、降火、升提；漏宜滋阴、养气、养血，或 资 兼制火。 薛立斋曰：人以脾胃为本，纳五谷，化精微， 清者入荣，浊者入卫，阴阳得此，是谓橐籥。人 生 得土以养百骸，失土则枯四支。东垣以饮食自 伤，医多妄下，清气下陷，浊气不降，乃生胀， 所以胃脘之阳，不能升举，其气陷入中焦，当用 补中汤，使浊气得降，不治自安。若因饱食后致 集 崩漏，是伤脾气，下陷于肾，与相火合，湿热下迫 所致宜甘温之剂，调补脾胃，则血自归经。若误 用寒凉，损伤胃气，不能摄血归经，东垣曰：凡下 血证，须用四君子收功，斯言厥有旨哉。 《金匮》云：寸口脉弦而大，弦则为减，大则 为芤，减则为寒，芤则为虚，寒虚相搏，脉则为 革；妇人则半产漏下，尺脉急而弦大，风邪入少</w:t>
      </w:r>
    </w:p>
    <w:p>
      <w:r>
        <w:t>缘圆 阴之经，女子阴白下赤，漏血下赤白不止，脉小 虚滑者生，大紧实数则死；漏下赤白，日下血数 升，脉急疾者死，迟者生；又脉见小者顺，洪大者 逆。 血 崩 集 方 中 医 四君子汤 四物汤 补中益气汤 古 籍 八味丸 归脾汤 逍遥散 珍 稀 抄 治 血 热 崩 漏 本 精 选 荆芥四物汤 治崩漏初起不问虚实服之立 ︵ 八 止。 ︶ 四物加荆芥穗、炒条芩、炒香附各一钱。 如不止加防风、升麻、白术、蒲黄；一方加地 榆尤妙；一方四物加芩、连、栀子、黄柏；一方并 加胶、艾。 武叔卿曰：血藏于肝，肝气不升则热迫于 下，故血不能藏而崩也。况厥阴之经环阴器，廷 孔前阴皆属之。荆芥升肝气，香附理肝气，条芩</w:t>
      </w:r>
    </w:p>
    <w:p>
      <w:r>
        <w:t>缘猿 除内热，四物中生地、白芍养血凉血故能收功 也。 胶艾四物汤 治崩漏不止及损动胎气漏 血。 四物加胶、艾各一钱，炙草五分。水酒各 半，煎，空心服。 眉批：此方入劳伤类，不宜血热崩漏。 奇效四物汤 治肝经虚热血沸腾久不止。 资 胶艾四物汤去甘草加黄芩炒一钱，水煎服。 眉批：此方用熟地以补肝之母，以阿胶、黄芩益肝 之气，艾叶温下元以助真气之升，所谓阴从阳起也。 生 河间生地黄散 治经漏下血，脉虚洪，色紫 黑。 生地 熟地 白芍 黄芪 枸杞子 天冬 地骨皮 柴胡 集 水煎服。便血者加地榆。 武叔卿曰：脉虚洪者，气不足也；色紫黑者， 热之甚也。黄芪所以补气，气盛则生火；天冬、 地骨以清气中之火；熟地所以生血，血生而不 凉，尤虑妄行，故以生地、黄连凉心；芍药、甘草 缓肝益脾；柴胡升举；枸杞、地黄又肝肾同归者 也。</w:t>
      </w:r>
    </w:p>
    <w:p>
      <w:r>
        <w:t>缘源 凉血地黄汤 治血崩肾水亏，不能镇守胞 络相火。 生地 归尾 黄连 黄柏 知母 各五分 藁本 川芎 升麻 柴胡 防风 羌活 各二分 黄芩 细辛 荆芥 蔓荆 炙草 红花 各一钱 少 许 水煎，空心稍热服。 中 眉批：慎斋曰：血崩不止则血去过多矣，方中风药 医 大半不敌生地一味，独不虑风药燥血乎，虽云升举而 古 籍 血之耗者已多，用者酌之。 珍 武叔卿曰：《经》云：阴者，从阳而亟起也。 稀 抄 血属阴，阴不自升，故诸经之血必随诸经之气而 本 后升，若气有所陷则热迫血而内崩矣。故用黄 精 选 柏以清下焦胞络之火。心者，火之主也。故以 ︵ 八 生地、黄连治火之原；知母、黄芩滋水之母；归尾 ︶ 破瘀，红花生血所以去故生新也；川芎行血海之 余；蔓荆凉诸经之血；升、柴、羌、防、藁本、细辛 诸风药皆所以升诸经之气也。诸经气行则阴血 不得不随之而起矣，故曰从阳亟起也。 简易黄芩汤 治崩中下血，阳乘阴所谓天 暑地热经水沸溢者。 黄芩研细末，每服三钱，霹雳酒下 即烧秤锤</w:t>
      </w:r>
    </w:p>
    <w:p>
      <w:r>
        <w:t>缘缘 一方荆芥汤下。 酒。 治 劳 伤 崩 漏 当归芍药汤 治劳伤脾胃经漏气短其色鲜 红，自汗身热，恶食支  倦，便泄。 黄芪 白术 苍术 当归 白芍 一钱半 泔浸 各一钱 熟地 五分 生地 三分 陈皮 五分 柴胡 二 资 炙草 分 三分 眉批：据见证悉属脾胃气虚，当用补中益气为 主。此方不用人参、升麻何也？苍术气悍燥散其色鲜 生 红又何用之？况与生地同用，岂不为时人所笑。要 之，古人皆因症立方，俱求至理所在，而不必拘方以试 病也。 东垣为一妇制此方，诸证悉去。盖血虚须 集 兼补气血犹水也，气犹堤也，堤坚则水不横决， 气固则血不妄行。此方黄芪最多，白术次之，所 以神效，俗医不达此理，专用凉药，不知凉药伤 胃，正气愈弱，血安得固。 补中益气汤   支：通肢。</w:t>
      </w:r>
    </w:p>
    <w:p>
      <w:r>
        <w:t>缘远 归脾汤 气犹夫也，血犹妻也，血随气升， 夫倡妇随之道耳。夫营出中焦，脾胃气虚则中 气下陷，是营血失其主矣，此方益营助脾而以气 药为君者，正此意。 柏子仁汤 治妇人忧思过度，劳伤心经不 能藏血，遂致崩中下血不止。 柏子仁 香附 芎䓖 鹿茸 炒 炒 擦去毛，酒蒸 中 焙 茯神 当归 各一钱半 川断 二钱 阿胶 炒 远 医 志 炙草 古 去心，各一钱 五分 籍 上生姜五片，水煎，空心服。 珍 心脾气虚气结者宜之。鹿茸乃阴中至阳， 稀 抄 阴体而阳用也，非血脱气衰者不用此济生方 本 精 也，而立斋加柴、栀以清厥阴之火，以升肝脾之 选 气。 ︵ 八 养血平肝散 治大怒经血暴下。 ︶ 当归 白芍 香附 青皮 酒浸 炒 炒，各二钱 柴胡 川芎 生地 甘草 各八分 五分 水煎，食前服。 以大怒而用，是故曰平肝。香附、青皮、柴 胡、白芍、甘草、川芎缓肝疏肝升提肝气；当归、 生地养血荣肝。然所重在大怒，故立方如此。</w:t>
      </w:r>
    </w:p>
    <w:p>
      <w:r>
        <w:t>缘苑 治 崩 漏 气 陷 益胃升阳汤 黄芪 人参 神曲 二钱 有嗽去之 炒，各一钱半 白术 当归 陈皮 炙甘草 升 三钱 酒浸 各一钱 麻 柴胡 生黄芩 各五分 二钱，泻盛暑之伏热，刑金秋凉 不用 资 上为粗末，每服三钱或五钱。如食添再加 之，如食减已定三钱内更减之，不可多服，每服 二钱。水煎去滓热服。如腹痛每服加白芍二 生 分，中桂少许；口干渴加干葛二分；如嗽去人参； 如服此不止，却服后方柴胡调经汤大举大升之 也。 眉批：以食增减为药增减，可见古人用药有法。 集 眉批：川芎酒 治崩中昼夜不止。 川芎一两 生地汁一盏 上酒五盏煮川芎一盏去滓，下地黄汁再煎二三沸 分三服。此方以酒煎川芎配生地汁，自有妙用，甚奇 甚奇，用酒之意便是升法。 崩漏丸 肉桂 人参 黄芪 白术 甘草 羌 活 独活 柴胡 防风 藁本 细辛 川芎 归身 熟地 白芍 桃仁 红花</w:t>
      </w:r>
    </w:p>
    <w:p>
      <w:r>
        <w:t>缘愿 《论》曰：气血人身之阴阳也，阳主升阴主降，阳根 乎阴，阴根乎阳，一动一静互为其根则一升一降循经 而行，无崩漏之患。若阳有余则升者胜，血从上窍出， 阳不足则降者胜，血从下窍出。是丸也，参、桂、芪、 术、草壮阳益气之品也；二活、柴、防、藁、细、芎升阳举 经之品也；归、地、芍、桃仁、红花滋阴入血之品也；壮 阳则气不虚，举经则血不陷，滋阴则血不燥。如是因 血为气守，气为血卫，升降上下一循乎经，何自而崩。 中 和剂震灵丹 治崩中下血脉虚细，手足或冷。川 医 古 芎归汤加木香煎送。或陈皮、香附煎汤下三元；或灵 籍 砂丹亦可兼治暴惊，凡九窍出血，独参汤下。 珍 稀 赤石脂 禹余粮 紫石英 代赭石 四味打碎 抄 入盐泥，固罐内封口，煅通红埋地内，七日出火毒。五 本 灵脂去砂二两 朱砂一两，研，飞 乳香 没药各二两 精 选 上为末，糯米糊丸，芡实大，每服一丸。空心酒 ︵ 八 下，妇人醋汤下。 ︶ 桂枝茯苓丸 治妇人有癥在脐上动，下血不止。 桂枝 茯苓 丹皮 桃仁 白芍 上为末，炼蜜丸，兔屎大。食前服一丸，不知加至 三丸。 旋覆花汤 治半产漏下脉弦而大。 旋覆花三两 葱十四茎 新绛少许 上水三升煮一升，顿服。《本草》云：旋覆主留饮 结气。</w:t>
      </w:r>
    </w:p>
    <w:p>
      <w:r>
        <w:t>缘怨 半夏丸《直指》 治崩中带下痰喘气急虚肿，亦消 宿瘀。圆白半夏刮净槌扁姜汁调，飞过白面作饼，包 炙黄色去面取半夏作末，米糊丸绿豆大。每服十丸， 温热水下，芎归汤，沉香降气汤各半煎送，止血要 药。 东垣曰：血脱益气，古法也，先补胃气以助 生长，故曰阳生阴长，诸甘药为之先务，举世皆 以为补气，殊不知甘能生血，此阳生阴长之理 资 也，故先理胃气。人之一身，内谷为宝，补中益 气方加神曲、黄芩，名益胃升阳汤，以起妇人血 崩之属气下陷者。 生 柴胡调经汤 治经水不止，鲜血顷崩急，脑 痛脊骨强痛，不思饮食。 羌活 独活 藁本 升麻 苍术 各五分 柴胡 葛根 当归 炙草 红花 七分 各三分 少许 集 水煎，稍热，空心服，微汗立止。 要知鲜血不用清凉而用升举，当在不思饮 食上揣摩。外症属太阳者多，而药又兼少阳、阳 明、太阴、厥阴。且君以苍术少加当归、红花引 入血分，以升阳气，乃为之大举大升。此从阴引 阳之义也。 升阳除湿汤</w:t>
      </w:r>
    </w:p>
    <w:p>
      <w:r>
        <w:t>远园 黄芪 苍术 羌活 藁本 升麻 各一钱半 柴胡 炙草 当归 独活 蔓荆 各一钱 酒浸 各五分 子 七分 上水五大盏，煎一大盏，稍热，空心服，少时 以早膳压之，可一服已。如灸足太阴脾经中血 海穴，二七壮或三七壮，立已。 此药乃从权衡之法，用风胜湿。为胃气下 中 降陷而气迫于下，以救其血之暴亡也。若病愈 医 经血恶物已尽，主病虽去，后必须以黄芪、甘草、 古 籍 人参、当归之类数服以补之，于补气升阳汤中加 珍 和血药是也，若经血恶物下之不绝，尤宜救其根 稀 抄 源，治其本经，只益脾胃退心火之亢，乃治其根 本 精 蒂也，若遇夏月白带下脱漏不止，宜用此汤，一 选 服立瘥。 ︵ 八 武叔卿曰：升阳除湿汤治女子漏下恶血，或 ︶ 暴崩不止。夫土陷则湿，故怠惰嗜卧；木郁则 热，故气上冲。缓为湿之征，弦为木之象，郁而 不伸则热。此心火乘脾也，脉之洪大者，火在下 也。胞络为相火寄于命门，为多血之经，病从 火，心火以藏德为神，相火听命于心，三焦主气， 胞络主血。故血分之火，专主胞络，气分之火专 主三焦。郁则火不得遂，炎上之性，迫于血分，</w:t>
      </w:r>
    </w:p>
    <w:p>
      <w:r>
        <w:t>远员 故阴络伤也。方以苍术、升麻发太阳、阳明之 湿；柴胡、防风达厥阴、少阳之木；羌活、藁本以 升举少阴、太阳下部之郁，所谓下者举之也，但 升散之物过则耗气而伤金。故又以黄芪保肺， 当归引血，使各有所归；甘草和气，蔓荆凉血。 此四种又制亢害之法也。 治崩漏血瘀 资 昏晕 疼痛 五灵脂散 治血崩不止及昏不省，并治产 后恶血心腹胁痛不可忍。 生 五灵脂 不拘多少，炒令烟尽研末 每服三钱，水酒、童便各半盏，煎八分顿服， 名抽刀散。五灵行污浊之血如神，童便降火亦 行血分，酒同煎尤妙。 集 煮附丸 方见调经疼痛条 备金散 治妇人血崩不止。 香附 归尾 五灵脂 炒四两 一两二钱 炒一两 上为细末，每服五钱，醋汤调下，空心服立 效。 眉批：崩而内有瘀者宜之。</w:t>
      </w:r>
    </w:p>
    <w:p>
      <w:r>
        <w:t>远圆 治 崩 漏 虚 寒 丁香胶艾汤 治崩漏不止。盖心气不足， 劳役及饮食不节，所得经隔，少时其脉两尺俱弦 紧而洪，按之无力。其证自觉脐下如冰，求厚衣 被以御其寒。 中 眉批：东垣所论脉证必悉宜宗之。 医 白带白滑之物，虽多间下如屋漏水，下时 古 籍 有鲜血不多。右尺脉时微洪，屋漏水暴下者， 珍 是弦急，脉为寒多，脉洪时见乃热少，合而言 稀 抄 之急弦者，北方寒水多也；脉洪时出者，命门 本 精 胞络之火也；黑物多赤物少，合成屋漏水之状 选 也。 ︵ 八 眉批：以寒多故用药必温。 ︶ 当归 白芍 熟地 川芎 一钱二分 各二分 丁香 阿胶 艾叶 各四分 炒，六分，后入 一钱，后入 上为细末，作一服，水二盏，煎五沸，去滓入 胶艾再煎至一大盏，空心宿食消尽，带热服三服 效。 断下汤 治冲任气虚崩中漏下，脐腹痛， 渐减饮食，四肢乏力及带下三十六疾，悉能</w:t>
      </w:r>
    </w:p>
    <w:p>
      <w:r>
        <w:t>远猿 疗之。 人参 熟地 艾叶 乌骨 醋炒，各一两 烧灰 当归 阿胶 川芎 炮姜 酒洗，各二两 蛤粉炒 各七钱 半两 叔卿曰：此即胶艾四物之变局也，彼有芍 药，此有人参、乌贼、干姜，大概血虚而不敛者， 宜芍药酸寒以收之，气脱而不温者，宜参、姜、乌 鲗之类温补而涩之；阿胶者，益金水以成收藏之 资 用也。阳虚则寒，阴虚则热，故以此主之。而腹 痛一证，人皆以为瘀血者多，此以为痛不止者， 服熟附丸。正元礼所谓崩而腹痛  者，崩止而 生 痛除也。 熟附丸 熟附子 木贼 龙骨 赤石脂 去节 煅 煅，各五 钱 川芎 当归 各一两 集 上末，醋丸桐子大，每服五六十丸，食前米 饮下。 鹿茸丸 治经水过多色瘀黑，甚者崩下呼 吸少气，脐腹冷极，汗出如雨，尺脉微小，由冲任 虚衰，风冷客于胞中，气不能固。可灸关元百   痛：原无此字，据上下文加。</w:t>
      </w:r>
    </w:p>
    <w:p>
      <w:r>
        <w:t>远源 壮，在脐下正中二寸。 鹿茸 赤石脂 禹余粮 燎去毛，酥炙 制 制，各一 当归 熟地 续断 附子 艾叶 两 各二两 炮 一 柏叶 方无 各半两 上末，酒糊丸，桐子大。每服三十丸，空心 温酒下。 蜜丸亦可。 武叔卿曰：丹溪以紫黑为热，此言瘀黑者， 中 乃下焦气寒血凝而黑，各有治法。然女子气海 医 在上，血海在下。故下焦温而后气升血行。如 古 籍 鹿茸以血成形，由气而长，血随气上而成角，故 珍 入血分以主升。又以附子、艾叶佐而温之。石 稀 抄 脂、余粮镇而固之；柏叶清之；归、地、续断补之。 本 精 诚下元虚寒之全方也。不加人参岂无意焉，而 选 灸关元之意可想矣。 ︵ 八 ︶ 治 崩 漏 虚 脱 伏龙肝散 治气血劳伤冲任脉虚。《经》 云：非时忽然崩下，或如豆汁，或成血片，或五色 相杂，或赤下相兼脐腹疼痛，经久不止，令人黄 瘦食减无力，虚烦口干惊悸。 伏龙肝 赤石脂 川芎 熟地 各一两 三两</w:t>
      </w:r>
    </w:p>
    <w:p>
      <w:r>
        <w:t>远缘 艾叶 麦门冬 当归 干 微炒，各二两 去心，一两五 姜 肉桂 甘草 各七钱半 各五钱 上粗末，每服四钱，枣一枚，水煎服。 武叔卿曰：五色者，五脏之色也。崩久则五 脏气陷血不能化，故五色见焉。盖血生气而化 于中焦，气生于下元而培于脾胃。如脐腹疼痛 者，下元气寒也，以艾叶温之；黄瘦食减无力者， 中焦气寒也，以干姜暖之；伏龙肝有火土相生之 资 妙，君以川芎有扶肝行浊之能；肉桂、甘草和荣 卫而通血脉；麦冬、熟地益金水而治虚烦；口干 口脂当归补血以固脱，通之涩之温之濡之诚，治 生 久脱脏寒之良方也。 柏黄散 疗经血不止。 侧柏叶 黄芩 蒲黄 伏龙 一两 一两二钱 一两 肝 二两 集 水煎，分二服。丹溪云柏性多燥。 蒲黄散 治崩中不止。 炒蒲黄 炒破故纸 千金古石灰 炒，各等分 上为细末，每服二三钱，淡酒或醋汤下。此 燥涩之劫剂也，又可治白带。 霹雳散 治经脉妄行。 香附 川芎 古石灰 三两 油炒，各一两</w:t>
      </w:r>
    </w:p>
    <w:p>
      <w:r>
        <w:t>远远 上为细末，烧秤锤，淬酒调服二钱匕。 武叔卿曰：前方温下元以止血。此方调血 气以燥涩。石灰油炒虑其燥也，霹雳之名乃烧 秤锤投酒中之声，亦取其声应之速耳。 鹿茸散 治崩中漏下不止虚损羸瘦。 鹿茸 白龙骨 熟地 一两，去毛，涂酥，炙微黄 白芍 鳖甲 白石脂 川断 乌鲗 涂酥，炙令黄 中 骨 炙，各一两 肉苁蓉 一两半，酒浸，去皮，炙干 医 上为细末，每服二钱，食前粥饮调下。鳖甲 古 籍 是下部阴药而通肾脉之阳，自春齐节，节而下以 珍 至于阴内；苁蓉是下部阳药，有益坎中之阳而补 稀 抄 真火。故曰黑司令，若其余可类推矣。 本 精 补宫丸 治诸虚不足，久不娠妊，骨热形 选 羸，崩中带下。 ︵ 八 锦片 木贼 棕榈 柏叶 艾叶 干漆 ︶ 鲫鳞 鲤鳞 血余 当归 麝 各等分，烧存性研末 香 少许，研 上研匀，每服二钱，空心温酒调服。 十灰丸 治崩中下血不止。 绵 黄绢 艾叶 藕节 莲房 棕榈 发 马尾 蒲黄 赤松皮 各等分，烧灰存性，研细末 上醋煮，糯米糊丸桐子大，每服七十丸如至</w:t>
      </w:r>
    </w:p>
    <w:p>
      <w:r>
        <w:t>远苑 百丸，空心米饮下。五灰、十灰皆取其黑，如百 草霜、京墨之意。如前方中所未备，而此复出之 以成方。若令人知有所取也。莲房及藕节通血 脉而散血，其节与房皆敛虚就实而味涩。房成 于升类木之象，有收阳归阴之理，故用之以涩 血；黄绢绵绵皆蚕丝所成，蚕食桑而吐丝，扶桑 之木受青阳之气，禀少阳升生之性，能和肝胆之 阳，以养厥阴之血。故神仙一切服食药，不得桑 资 柴煎不食，以其火不文不武而具温生之气也。 蚕砂治崩止血，岂漫言哉？百草霜乃百草之烟 墨，亦松烟所造，草得乙木之阴，味多苦，松有清 生 贞之操，味多涩，取之以烟则上升，取之以黑则 制火；松皮灰亦此意。诸鱼属火而生居水中，是 水中之火，惟鲫鱼生于四季，故得土者多，其臭 腥。腥先入肝，以助肝气之升，鳞甲者金之用 集 也。火主上升，金主收涩，又得土之性，故其用 如此。马者乾之阳，尾者血之尾，血润下而生 尾，尾生于阳，体尽处是阳中之阴也，以阴血之 余生于纯阳之体，又有阴中阳之义。凡血脱于 下乃阴无阳以升。此借阳中之阴以鼓阳升阴， 又借其灰以为止涩之用。皆良法也。 如圣散 棕榈 乌梅肉 干姜 一两五钱，并烧</w:t>
      </w:r>
    </w:p>
    <w:p>
      <w:r>
        <w:t>远愿  白薇 牡蛎 白芍 鹿角霜 山药 存性 白术 茯苓 白芷 乌鲗骨 各等分 上为末，面糊丸桐子大，每五十丸空心米饮 下。 一方 治妇人血崩。 蚕砂 伏龙肝 阿胶 炒，一两 五钱 一两 上为末，空心温酒调服二三钱。 《大全》名无此 中 散，无阿胶 医 蚕食桑而粪砂有清香凉燥之能，单服之亦 古 籍 验，以头二蚕者佳，为有生生之妙也。血见黑则 珍 稀 止。 抄 《医学纲目》曰：气陷者，用升气药灰止之， 本 精 夏枯草、荆芥之类是也。血热者，凉血药灰止 选 之，槐花、黄芩之类是也。气滞者行气药灰止 ︵ 八 ︶ 之，醋炒香附之类是也；血瘀者炒熟失笑散之 类；血寒者用热，炮姜、桂之类；血脱者用涩，白 矾、百草霜、棕灰之类。 五灰散 治下血不止成血崩。 莲蓬壳 黄绢 血余 百草霜 棕皮 以上   从“白薇”至下页“十灰散 治下血不止”的一段文字。 上下文不能衔接，存疑。</w:t>
      </w:r>
    </w:p>
    <w:p>
      <w:r>
        <w:t>远怨 山栀 蒲黄 京墨 血竭 共烧灰 炒黑 炒 上为末，水调服。 十灰散 治下血不止 。  上细末，每服二钱，乌梅酒下，空心服。 久患不过三服。 一方 当归 白芍 干姜 棕榈 各等分 上各煅存性，研细末醋调，以有节朱筋左搅 四十九转，食前服。治血崩屡效。 资 眉批：此方以血药入干姜有从治之妙。而左搅四 十九转，寓少阳生数之义，亦咒由法。 乌纱帽散 治血崩不止。 又名琥珀散 生 赤芍 当归 香附 干荷叶 男子发 皂荚 棕榈 乌纱帽 水洗 是漆纱头巾，取阳气上冲故也 上各等分，于新瓦上煅黑存性，三分为细 末，每服五钱，空心童便调下，如人行十里久再 集 进一服即止。若产血去多，加米醋、京墨、麝香 少许。 荷叶清芬可以升肝胆之气而凉血；乌纱染 五倍故能止血；又有生漆可以破瘀，取常用者升   本段以前，至上页“白薇”一段文字，衍文存疑。   本段开始，应接上页“如圣散”方下，“白薇”前。</w:t>
      </w:r>
    </w:p>
    <w:p>
      <w:r>
        <w:t>苑园 阳之意。 立效散 当归 莲花心 白绵子 红花 茅花 各一两 上剉豆大，白纸裹泥固煅存性为末，每三钱 温酒调服。莲花心性涩而香，可以通心气之和。 乌金散 棕榈毛 龙骨 烧存性，一两 煅过，一钱 上为细末，研匀，每三钱空心好酒调服，二 中 服立止。 医 香矾散 香附 白 古 醋浸一宿，炒焦存性为末，一两 籍 矾末 二钱 珍 稀 上研匀，米饮调，空心服，神效。一方用荷 抄 叶调尤妙。 本 精 一方 荆芥穗，灯火烧焦为末，每服三钱， 选 童便调下。 ︵ 八 眉批：荆芥入肝，清而升举，乃血中要药。 ︶ 一方 黄牛角尖烧黑灰，微存性，研末，调 服。 一方 鹿角烧灰细研，食前温酒调下二钱。 一方 夏枯草烧存性，为末，米饮调下。 眉批：夏枯草是厥阴经养阴之药。 一方 百草霜二钱，狗胆汁拌，分二服。当 归酒调下。</w:t>
      </w:r>
    </w:p>
    <w:p>
      <w:r>
        <w:t>苑员 眉批：用狗胆汁甚奇然，亦阳中阴药也，同百草霜 如妙。 一方 京墨为末二钱匕，同烧露蜂房为末 三指撮酒调服。 一方 新绵一口烧研末，空心酒调下立止。 。 名一笑散 一方 棉子花铜器炒烟尽为末，空心温酒 调下二钱。 资 眉批：棉子暖下元而止血。 一方 衣中白鱼 、僵蚕为末，井花水调 下，日三服瘥。 生 带 下 集 《素问》曰：任脉为病，男子内结七疝，女子 带下瘕聚。 王太仆注：任脉起胞中，上过带脉，贯于脐上，起 于季胁章门，似束带状，名曰带。 又脾传之肾，名曰疝瘕，小肠冤结而痛出 白，名曰血蛊，出白溲，又少腹冤热，溲出白液。   衣中白鱼：又称衣鱼，性味咸温，功效利尿通淋、祛风 解毒。</w:t>
      </w:r>
    </w:p>
    <w:p>
      <w:r>
        <w:t>苑圆 又思想无穷，所愿不得，意淫于外，入房太 甚，发为白淫。 慎斋曰：经文三条，序带下为任脉小肠经之 病，而其因或得之思想入房所致也。经文白蛊、 白液、白淫即男子白浊之类，然思想无穷，入房 太甚，乃梦遗症也。与带下有别。 仲景曰：妇人年五十，病下利数十日不止， 中 暮即发热，少腹里急，腹满手掌烦热，唇口干燥， 医 何也？曰：此病属带下。何以故？曾经半产，瘀 古 籍 血在少腹不去。何以知之？其证唇口干燥，故 珍 知之，当以温经汤主之。 。 稀 方见调经门 抄 王叔和曰：妇人带下，肠中有脓，为荣卫相 本 精 干，血为败浊，有可下不可下之异。按《准绳》 选 云，带下败脓，腥秽殊甚，遂至脐腹冷痛。用白 ︵ 八 芷一两，单叶红蜀葵根二两，白芍、白矾烧枯各 ︶ 半两为末，蜡丸，桐子大，空心米饮下十丸，或十 五丸，候脓血尽，以补药佐之。 严用和曰 ：妇人带下，由劳伤 《圣惠元方》皆云 冲任，风冷据于胞络，盖妇人平居血欲常多，气 欲常少，百疾不生，或气倍于血，气倍生寒，血不 化赤，遂成白带。若气平血少，血少生热，血不 化红，遂成赤带，寒热交并，则赤白俱下，其脉右</w:t>
      </w:r>
    </w:p>
    <w:p>
      <w:r>
        <w:t>苑猿 尺浮。浮为阳，阳绝者无子。若足冷带下，轻则 漏下，甚则崩中，皆心不荣血，肝不藏血所致。 杨仁斋曰：由于风冷宿停，官桂、干姜、细辛、白 芷先散其寒，然后为封固。用二术人参以补气。 眉批：倍字作滞字看。李氏曰：平时阴阳过度，及 产后亡血下虚，凡邪乘虚入于胞络，宜暖宝丸，加姜附 吴茱萸，或黄芪建中汤去桂加当归。《良方》曰：妇人 带下，其名有五，因经行产后，风邪入于胞门，传于脏 资 腑而致之，若伤足厥阴经，色如青泥；伤手少阴经，色 如红津；伤手太阴经，形如白涕；伤足太阴经，黄如烂 瓜；伤足少阴经，黑如血。戴氏曰：赤白带下，皆因 七情内伤。或下元虚冷，感然一端，并宜顺气散、吞震 生 灵丹，仍佐艾、附力。或米饮调沙参末。带下不止或 成尪羸者，四物汤加煅牡蛎粉半两，吞固肠丸，多服取 效。有带疾愈后再发，或一二月，或半年，先血而后 带，来不可遏，停蓄未几，又复倾泻，此名漏带，最为难 集 治。 张子和曰：带下主乎风冷皆非也。夫治病 当先识经络。人身大经有十二，奇经有八脉，十 二经与八脉通身往来。上下流走、昼夜不息，惟 带脉起少腹季胁之端，乃章门穴也。环周一身， 络腰而过，如束带之于身。《难经》云：带之为 病，溶溶如坐水中。冲任者，经脉之海也，循腹</w:t>
      </w:r>
    </w:p>
    <w:p>
      <w:r>
        <w:t>苑源 胁，夹傍，传流于气冲，属于带脉，络于督脉。督 脉者，起于关元穴；任脉者，女子养胎孕之所。 督脉乃是妇人督领妇人经脉之海也。冲任督三 脉，同起而异行，一源而三歧，皆络于带脉，统于 篡户循阴器，行廷孔，以带脉束之。因余经上下 往来，遗热于带脉之间，客热抑郁，热者血也，血 积多日不流，从金之化而为白，乘少腹冤热，白 中 物满溢，随溲而下，绵绵不绝，是为白带。多不 医 痛，或有痛者，因壅碍而成也。《经》曰：少腹冤 古 籍 热，溲出白液。冤者，屈滞也。病非本经，为他 珍 稀 经冤郁而成，此疾皆从湿热治之。遗热于小肠， 抄 从金化而为白，与治痢同法。赤白痢乃邪热传 本 精 于大肠，赤白带邪热传于小肠。故治二证，不可 选 骤用峻热药燥之。燥之则内水涸，内水涸则必 ︵ 八 烦渴，烦渴则小便不利。则足肿面浮，渐至不 ︶ 起，治法先以导水禹功泻之，次以淡剂降心火， 益肾水，下小溲，利水道，则愈矣。 眉批：叔卿曰：元礼为丹溪弟子，而相背如此，自 是一种翻案。漏下之名始此，亦或升补可愈也。 洁古曰：此湿热冤结不散为病也。先以十 枣汤下之，后服苦楝丸、大延胡索散，此先攻后 补法也。</w:t>
      </w:r>
    </w:p>
    <w:p>
      <w:r>
        <w:t>苑缘 汪石山曰：带证色有赤白之分，病有气血之 异，与痢相似，尽由中气亏败，运动失常，致湿热 郁结于下焦带脉之分，渗流而下，故名带下，治 先清湿为主，必须却厚味以防湿热之气。故丹 溪论赤白带下，由七情内伤，使下元虚惫，致湿 热痰积，乘虚下流。叔和谓崩中日久为白带。 崩中日久者，下元虚惫之意，治法罗太无谓十枣 汤、神祐丸、玉烛散皆可用，但虚弱者不可峻攻， 资 丹溪用升提法，真妙谛也。 丹溪曰：赤属血，白属气、属痰。俱是胃中 痰积流下，渗入膀胱，宜用升举，无人知此，肥 生 人多属湿痰，瘦人带病少。如有属热痰，用半 夏、南星、苍术、海石、炒黄柏、青黛、川芎、椿树 皮之属；治结痰白带，先于半饥时津下小胃丹 十余粒。至郁结行，用白术四物诸药补之。此 集 先攻后补法也。血虚加减四物，气虚以参、术、 陈皮间用之，主治以燥湿为先，甚者固肠丸，若 有相火动者，诸药中加炒黄柏，滑脱加龙骨、赤 石脂。 方约之曰：带脉总束诸脉，使不妄行，如人 束带而前垂也。妇人多郁怒伤肝，肝属木，脾属 土，肝邪乘脾，则土受伤。而有湿，湿生热，热则</w:t>
      </w:r>
    </w:p>
    <w:p>
      <w:r>
        <w:t>苑远 流通，故滑浊之物，渗入膀胱从小便出。古人作 湿寒，治以辛温，丹溪作湿热，治以苦寒。不知 苦寒正治也，辛温从治也。如湿热拂郁于内，腹 痛带下，非辛温从治，能开散之乎。若少腹不 痛，止下赤白带，虽有湿热，而气不郁结，用苦寒 治之为当也。 眉批：木郁不伸，便能生湿，阑门既能泌别清浊， 中 则滑浊之物，未必皆能渗入膀胱，而从溺道出也，如交 医 肠病岂由膀胱来即。 古 籍 东垣云：诊得心包尺脉微，白物下流，是本 珍 经血海将枯，津液复亡，不能滋养筋骨，用以润 稀 抄 燥而滋精液，补阳以生血脉，泻肺而救上热，名 本 补经固真汤。 精 选 缪仲淳曰：妇人忧思郁怒，多患带下。盖肝 ︵ 八 气郁则脾受伤。脾伤则湿土之气下陷，是脾精 ︶ 不守，不能输为荣血，而下白滑之物，皆由肝木 郁于地中使然。法当开提肝气，补助脾气。盖 以白带多属气虚，故健脾补气，要法也。若带下 如米泔水腥秽臭者，湿热胜也。亦有脾胃气虚， 不能约制其水，而湿痰下坠者，宜二术、茯苓、 芩、柏、车前主之，佐以升提；若带下如鸡子清 者，脾肾虚极也，面色必不华，足胫必浮，腰腿必</w:t>
      </w:r>
    </w:p>
    <w:p>
      <w:r>
        <w:t>苑苑 痠，宜五味子、八味丸，间用开脾养心之剂，如归 脾汤之类；阴虚有火，宜六味丸加菟丝子、五味、 车前、黄柏。 叔和云：崩中日久为白带漏下时多骨水枯。 言崩久气血虚耗，白滑之物下不止耳，此证虽有 气血寒热之分。总属气虚下陷，若赤带多因心 肝火炽，久而阴血渐虚，中气渐损，遂下赤带，治 宜养心为主，兼和肝缓中凉血清气。赤带久不 资 止则血虚，宜胶艾四物汤，加童便煅牡蛎粉、枣 仁、麦冬。 赵养葵曰：带者奇经八脉之一也，八脉俱属 生 肾，人身带脉，统摄一身无形之水。下焦肾气虚 损，带脉漏下，白为气虚，赤为有火，治法俱以补 肾为主。有脾虚者，六君加升麻；有气虚者，补 中汤；肝虚者，逍遥散兼六味丸。 集 李氏曰：凡崩中带下，或用升提，如升阳调 经汤；或用收涩，如伏龙肝散；然暂止而终不止 者，何哉？盖卫司开阖，而为荣血之主，脾胃为 血海水液之会，卫气与胃气俱虚，则血与水无所 约制。是以古方有用桂枝汤加附子以固卫气 者；四君子汤加草果、丁香、木香以燥水健脾者； 或用理中汤加陈皮、半夏；或半夏丸用芎归汤煎</w:t>
      </w:r>
    </w:p>
    <w:p>
      <w:r>
        <w:t>苑愿 下；或补中益气汤、平胃散，皆补卫厚脾，使气血 自循故辙，而不专于收涩以劫夺之也。 眉批：收涩劫夺，皆是奇兵，用之合宜，便是正法。 又白滑如涕下流腥臭者，黄芪建中汤去桂 加当归水煎，吞苦楝丸。久不止，脐腹引阴冷痛 者，东垣固真丸；虚中有火者，补经固真汤，大乌 鸡丸常用；气虚四君子汤；血虚四物汤。有火加 中 黄柏，有寒加桂附。寒始因亡血，复亡其阳，阳 医 气虚极，带下腥臭，多悲不乐桂附汤；腹痛阴冷 古 籍 者，四物汤加桂附，常用酒煮当归丸、小乌鸡丸、 珍 琥珀调经丸。 稀 抄 《准绳》云：带不下久而枯涸者濡之。凡大 本 精 补气血，皆所以之，如以四物汤为末，炼蜜丸，梧 选 子大，空心米饮下三四十丸，以疗年高妇人白带 ︵ 八 良验，皆润剂也。 ︶ 吴梅坡曰：妇人下赤白而不甚稠者曰白淫， 与男子白浊同系于相火，如龙雷之扰而不澄清 也。属足少阴、足太阴，治当清补为主；如有滑 白稠粘者谓之带下，属心包手厥阴、少阳，即如 男子自遗之精。甚如砂石之淋，原乎心包，系乎 脊，络于带脉，通于任脉，下抵涌泉，上至泥丸。 治宜血肉之剂以培之，此穷源探本之论。时人</w:t>
      </w:r>
    </w:p>
    <w:p>
      <w:r>
        <w:t>苑怨 泥于常套，作流痰治。以牡蛎、龙骨、地榆、胶、 艾之类涩之，和以四物，加以升提，殊不知根本 损伤，以致腐败而来。彼寒滞不清之物，则益加 其滞，升提不正之气，则愈增其郁。惟以六龙固 本丸、十六味保元汤主之。 薛氏曰：徐用诚云：带下白属气，赤属血。 东垣云：血崩久则亡血，故白滑之物下流，未必 全拘于带脉，亦有湿痰流注下焦，或肝肾阴淫之 资 湿胜，或因惊恐而木乘土位。浊液下流，或思慕 为筋痿。戴人以六脉滑大有力，用宣导之法，此 泻其实也。东垣以脉微细沉紧，或洪大而虚，用 生 补阳调经，乃兼其虚也。丹溪所用海石、南星、 椿根皮之类，乃治其湿痰也。窃谓前症皆当壮 脾胃升阳气为主，佐以各经见证之药。色青属 肝，小柴胡加山栀、防风；湿热壅滞，小便赤涩， 集 用龙胆泻肝汤；肝血不足，或燥热风热，用六味 丸；色赤属心，小柴胡加黄连、山栀、当归；思虑 过度，用妙香散等药；色白属肺，补中益气加山 栀；色黄属脾，六君子加山栀、柴胡。不应，用归 脾汤；色黑属肾，六味丸；气血俱虚，八珍汤；阳 气下陷，补中益气汤；湿痰下注，前汤加茯苓、半 夏、苍术、黄柏；气虚痰饮下注，四七汤送六味</w:t>
      </w:r>
    </w:p>
    <w:p>
      <w:r>
        <w:t>愿园 丸。不可拘肥人多痰，瘦人多火，而以燥湿泻火 之药轻治之也。 慎斋曰：经论三条，原其始也。仲景、叔和 以瘀血败脓为内伤症用和，子和以风冷湿热为 外邪症。皆指实症而言。若东垣以血海将枯， 津液复亡，是原其病在血虚也；仲景淳以脾精不 守，元气下陷，是原其病在气虚也；养葵更推原 中 带脉为病，下焦肾气虚损所致，尤为探本之要。 医 至于治法，子和、太无、洁古用攻下之法也，丹溪 古 籍 约之诸人，用攻补兼施之法也，至李氏、薛氏以 珍 厚脾壮胃立论，与东垣、仲淳之旨共贯矣，吴梅 稀 抄 坡以补肾固本为治，与养葵之旨有先得矣。 本 精 选 针 灸 穴 ︵ 八 ︶ 三阴交 在内踝上三寸 天枢 在脐旁二寸 气海 在脐下一寸半 血海 在膝膑上内廉 中极 在脐下四寸 丰隆 在外踝上八寸 水道 在大巨下三寸</w:t>
      </w:r>
    </w:p>
    <w:p>
      <w:r>
        <w:t>愿员 脉 法 《脉经》云：妇人带下六极之病，脉浮则为肠 鸣腹满，紧则为腹中痛，数则为阴中痒，痛则生 疮，弦则阴中制痛，妇人带下脉浮恶寒者，不治。 白 浊 白 淫 资 《大全》曰：妇人白浊、白淫，皆由心肾不交 养，水火不升降，或因劳伤于肾，肾气虚冷故也。 生 肾主水而开窍在阴。阴为溲便之道，胞冷肾损， 故有白浊、白淫。 李氏曰：白淫盖缘思想无穷，所愿不得，意 淫于外，入房太甚，发为筋痿，久为白淫，谓白物 集 淫如白精之状，不可误作白带。过服热服，又有 日夜流津如清米泔，或如粘胶者，谓之白崩，与 白淫同。多忧思过度所致，诚难治疗，用平补镇 心丹，因思伤脾胃者，四七汤下白丸子，或归脾 汤，痞闷少食者，沉香降气汤，因劳伤肾气，心肾 不交者，金锁正元丹、小菟丝子丸、威喜丸。 薛氏曰：前证若元气下陷，补中益气汤；脾</w:t>
      </w:r>
    </w:p>
    <w:p>
      <w:r>
        <w:t>愿圆 胃虚损，六君加升柴；脾经郁结，归脾加黄柏、山 栀；肝经怒火，龙胆泻肝汤；虚则加味逍遥散；宜 与带下参看主治。 带 下 集 方 中 湿 热 带 下 医 古 籍 解带散 治血气不调，湿热白带，肢倦心 珍 稀 烦，痰郁嘈杂。 抄 眉批：此大家法。 本 精 归身 （酒洗） 香附 醋炒，各一钱五分 白芍 酒炒 选 白术 苍术 茯苓 陈皮 土炒，各一钱二分 去白 ︵ 八 丹皮 川芎 延胡 炙草 各一钱 各八分 四分 ︶ 生姜水煎空心服。 樗皮丸 治赤白带有湿热者。 白芍 良姜 黄柏 五钱 三钱，烧灰 二钱，俱烧灰 椿根皮 一两半 上为末，粥丸桐子大，每服四五十丸，空心 米饮下。 以下四方皆丹溪独造，均以清湿热为主，故</w:t>
      </w:r>
    </w:p>
    <w:p>
      <w:r>
        <w:t>愿猿 用椿皮、黄柏。然白芍收肝火，良姜为从治，而 烧灰之法，独造于诸方奇哉。 胜湿丸 治赤白带因湿热胜而下者。 苍术 白芍 滑石 椿根皮 盐炒 炒，各一两 炒， 干姜 地榆 枳壳 甘草 一两 煨二两 五钱 炒 各三 钱 上为末，粥丸桐子大，空心米饮下一百丸。 此方加苍术以燥中宫；地榆以涩下部；枳壳宽气 资 于上；滑石利湿于下；干姜从而燥湿也，用二两 者非。 侧柏樗皮丸 治白带因七情所伤而脉数 生 者。 椿根皮 香附 白芍 白术 炒，二两 醋炒 炒，各 侧柏叶 川连 黄柏 白 一两 酒蒸 炒 炒，各五钱 芷 烧存性，三钱 集 上粥丸桐子大，米饮下七十丸。 按：椿根皮性凉而燥，湿热盛者宜之；以脉 数故用连、柏不用苍术，为其燥性多也；烧白芷 入阳明而有涩止之能；白术补中气见培土之妙， 其他不言喻矣。 万安散 治女人赤白带下，或出白物如脂， 或有臭浊污水并神效。</w:t>
      </w:r>
    </w:p>
    <w:p>
      <w:r>
        <w:t>愿源 小茴香 木香 黑牵牛 炒香 各二钱半 一两，另取 头末 上为细末，以生姜自然汁调二钱，临卧服， 取尽恶物为效，未尽，间日再服二钱，后以白粥 补之，忌热毒物。 眉批：此利气湿行之剂，与寒虚相宜。 宣明导水丸 治湿热郁于下焦之分，赤白 中 带下，燥热烦渴。 医 大黄 黄芩 牵牛 滑石 各二两 头末 各四两 古 籍 上为末，水丸桐子大，每服四五十丸，滚水 珍 下，随证加减。治湿痰带下。 稀 抄 眉批：清热渗湿导滞，妙在气血两分。 本 精 选 治 湿 痰 带 下 ︵ 八 ︶ 苍柏樗皮丸 治肥人白带是湿痰。 苍术 黄柏 樗根皮 南星 半夏 海石 川芎 香附 炮姜 各等分 暑月去干姜加滑石，上为末，醋丸桐子大， 每服五六十丸，白汤下。此去中焦之湿，清下部 之热，亦丹溪方也。 小胃丹 上可取膈胸之痰，下可利肠胃之</w:t>
      </w:r>
    </w:p>
    <w:p>
      <w:r>
        <w:t>愿缘 痰及湿热热痰，并治妇人结痰白带。惟胃虚少 食者忌用。 眉批：是导水之猛剂，古人能用之，今则不能也。 甘遂 芫 湿面裹，煨热。一方面裹，长流水煮，晒干 花 大戟 好醋拌经宿，瓦盎内烧黑不可焦 长流水煮一时， 黄柏 大黄 再用水洗净晒干，各半两 炒，一两 湿纸裹煨， 勿令焦，切焙干再以酒润，炒热焙干，一两半。 上为末，以白术膏丸如萝卜子大，临卧津液 资 咽下五七丸，或白汤送下。取膈上湿痰热积，以 意消息之，欲利，空心服。一方加木香槟榔各半 两。 生 眉批：白术膏为丸，乃今人所制，有独创之妙可 法。 补药方 治痰结白带，先以小胃丹，半饥半 饱津液咽下数丸，候郁开却服此药补之。 集 白术 黄芩 红白葵花 白 二两 五钱 二两五钱 芍 七钱半 上为末，蒸饼丸，桐子大，每服三五十丸，煎 四物汤下。一方有苍术无黄芩。 此亦丹溪方，乃扶肝胃养肝阴清热。而葵 花之用，取其倾心向日之意，盖花性阴而用阳， 一入气分一入血分，皆便其从阳而生带自止也。</w:t>
      </w:r>
    </w:p>
    <w:p>
      <w:r>
        <w:t>愿远 治 风 邪 带 下 小柴胡汤 治风邪带下五色。 柴胡 黄芩 半夏 人参 甘草 二钱 各一钱 上剉，加生姜三片，枣二枚，水煎服。色青 属肝加山栀、防风；色赤属心加黄连、山栀、当 中 归；色白属肺补中益气汤加山栀；色黄属脾六君 医 子加山栀、柴胡，不应用归脾汤；色黑属肾用六 古 籍 味地黄丸。 珍 稀 眉批：小柴胡少阳药，其曰治风邪。岂肝胆热而 抄 生风邪。 本 精 苍柏参芎散 治妇人上有头风鼻涕，下有 选 白带。 ︵ 八 辛夷 川芎 苍术 黄柏 南星 半夏 ︶ 滑石 牡蛎 黄芩 酒炒 上水煎，食后服。此又丹溪方也，以芩、荑、 川芎而治头风；以苍、柏、星、半、滑、牡而治带， 平正无奇，令人可法。 地榆散 治漏下五色，一十二带兼治呕吐 下血。 地榆 醋、水 三两， 各半升</w:t>
      </w:r>
    </w:p>
    <w:p>
      <w:r>
        <w:t>愿苑 煮十余沸，食前温服一合。 《本草注》云：地榆主带下十二病。一曰多 赤，二曰多白，三曰月水不通，四曰阴蚀，五曰子 脏坚，六曰子门澼，七曰合阴阳患痛，八曰少腹 寒痛，九曰子门闭，十曰子宫冷，十一曰梦与鬼 交，十二曰五脏五定。 治 虚 损 带 下 资 卫生汤 治带下不止，脉微弱腹痛。 黄芪 当归 白芍 炙草 三两 炒，各二两 一两 生 上为粗末，每服半两，水煎空心服。一方下 苦楝丸三十粒，虚者加人参一两。 以下皆以正气为本，此亦建中法。以腹痛， 故兼苦楝丸。 集 补中益气汤 治劳役过度，饮食不节损伤 脾胃，以致阳气下陷，白带下久不止。 黄芪 人参 白术 炙草 当归 各一钱 陈皮 升麻 柴胡 各七分 各三分 读东垣先生书方，知立方之旨；读立斋先生 书，又知善用东垣之方 六君子汤 治胃虚生痰，饮食减少，中气不</w:t>
      </w:r>
    </w:p>
    <w:p>
      <w:r>
        <w:t>愿愿 和，时时带下。 人参 白术 茯苓 炙草 陈皮 半 去白 夏 汤炮七次，各一钱 上剉，一服加生姜二片，水煎服。 补中汤有升柴升下陷之气，此方有苓，燥中 宫之痰。 归脾汤 方见血崩门 劳伤 中 本方补心血以荣脾，补其母也；调肝气以和 医 下，去其贼也；母补贼去则脾气健矣，故曰归脾。 古 籍 孙真人云：补脾不愈当先补心，此方其近之。 珍 加味八珍汤 治妇人气血两虚赤白带下。 稀 抄 当归 川芎 白芍 生地 人参 白 酒炒 本 精 术 茯苓 各一钱 炙草 五分 山药 炒 杜仲 酒炒 选 香附 炒，各一钱 ︵ 八 上加乌梅一个，生姜三片，枣一枚。水煎食 ︶ 前温服。肥人加半夏；瘦人加黄柏；饱闷去人参 加砂仁；腹痛去人参加小茴香、延胡；冬月加煨 姜；日久元气下陷加升麻、柴胡以升提之。 八珍气血两补其总司者也，山药、杜仲、乌 梅又补带脉之不足，而加减法亦皆得理宜法之。 当归泽兰丸 治妇人经脉不调，赤白带下 久无子。</w:t>
      </w:r>
    </w:p>
    <w:p>
      <w:r>
        <w:t>愿怨 香附 杵去毛一斤，分四分，童便浸四两、酒浸四两、醋浸 当归 白芍 四两、米泔浸四两，各浸一宿，取出晒干用 川芎 熟地 生地 艾叶 泽兰 白 酒洗 各二两 术 黄芩 各两半 二两 上为末，醋丸赤小豆大，每服六十丸，空心 白汤或酒下，平而当理，亦可为调经圣药宗之。 止带丸 当归 川芎 白术 人参 山药 杜 资 酒洗 仲 香附 破故纸 牡蛎 川断 椿 酒炒 酒炒 煅 根皮 青黛 酒炒，各等分 减半 上细末，炼蜜丸桐子大，每服五十丸，空心 生 米汤下，腹痛加延胡、小茴；肥人加制半夏；瘦人 加酒炒黄柏；冬月加炮姜少许；夏月加黄柏。 严氏当归煎 治赤白带下，腹痛不欲饮食， 日渐羸瘦。 集 当归 赤芍 熟地 阿胶 白 酒浸 炒 酒炒 炒 芍 续断 牡蛎 地榆 炒 酒浸 煅，各一两 半两 上为末，醋糊丸，桐子大，每服五十丸，空心 米饮下。 眉批：要思何以四物中不用川芎？又以何物而治 肠痛，又不欲饮食而何以不理脾胃。岂立方者漫然 欤？须知用药当看病原所以为之主治。</w:t>
      </w:r>
    </w:p>
    <w:p>
      <w:r>
        <w:t>怨园 苁蓉菟丝丸 治赤白带下。 肉苁蓉 菟丝子 覆盆子 蛇床子 酒浸 酒蒸 当归 白芍 川芎 牡 各一两二钱 酒洗 炒 各一两 蛎 乌骨 五味子 防风 黄 煅 各八钱 各六钱 芩 艾叶 五钱 三钱 上为末，炼蜜丸，桐子大，每三四十丸盐汤 下，早晚各一服。 中 苁蓉、艾叶四子是温补下元药；牡蛎、乌 医 燥湿治带；防风升肝气以胜湿；黄芩清内热以除 古 籍 湿；归芍川芎调血脉以滋荣，惟下虚者宜之。要 珍 知古人立方言有独解，不然何以男子药，补妇人 稀 抄 耶。 本 精 补宫丸 治妇人诸虚久不妊娠，骨热形瘦， 选 崩中带下。 ︵ 八 鹿角霜 白芍 白术 山药 香白芷 白 ︶ 茯苓 白薇 牡蛎 乌鲗骨 煅 各等分 上为末，面和丸桐子大，每服五十丸，空心 米饮下。此方以鹿霜、白芍补血；以山药、茯苓 补气；以芷、薇而治崩中淋露；以牡贼而燥湿。 治带又是一种意见，然不用芎、归、地、黄者，虑 血药温润也。变局如此，妙甚。 丹溪方 治白带属真阴虚者。</w:t>
      </w:r>
    </w:p>
    <w:p>
      <w:r>
        <w:t>怨员 龟版 杞子 黄柏 香附 炙 各二两 炒一两 山萸肉 苦参 樗皮 贝母 白芍 各，五钱 七钱半 干姜 炒，二钱半 上为末，酒糊丸桐子大，每服五十丸，空心 米饮下。 丹溪治带，主于热生湿。其意以肾主闭藏， 而下焦者肝肾主之，然湿从中焦生，故立方如 此。 资 千金方 治带下脉数者，阴虚有热也。 枸杞根 生地 一斤 五两，一方五斤 上水一斗，煮五升，分三服。 生 此方有超见，非真人不能具此，非见道者不 能解此。上二方补肾水真阴虚者宜之。 补真固经汤 治妇人漏久，心胞尺脉极微， 白带流不止。 集 人参 干姜 生芩 郁李仁 各一钱 另 去皮 柴胡 炙草 橘皮 白葵花 尖，研 各一钱 五分 十 六朵去萼 上除黄芩外，以水三大盏煎至一盏七分，再 入黄芩同煎至一盏。去滓空心热服，候少时以 早膳压之。 东垣立方必原脉原证然后处方，故治病多</w:t>
      </w:r>
    </w:p>
    <w:p>
      <w:r>
        <w:t>怨圆 效。此方参姜益阳；李仁、葵花润燥；柴胡升清 气于下；陈皮和胃气于中；生芩后煎妙取清凉不 滞也，名曰补真。盖以真气为主且服法亦妙。 助阳汤 治白带下，阴户中控心而急痛，身 黄皮缓身重如山，阴中如水。 。 一名升阳燥湿汤 柴胡 良姜 防风 郁李仁 一钱二分 二钱 干姜 甘草 白葵花 新会皮 生黄 各一钱 七朵 中 芩 各五分 医 上剉，水二盏煎一盏，食前热服。 古 籍 此治重在阴中如水，痛控于心，故用良姜为 珍 君；干姜为佐；不用参术者痛无补也。柴、防足 稀 抄 以胜湿升阳；葵、李可以润枯滋燥；甘、陈和中； 本 精 生芩凉气分之热，与前方参之自有见解。 选 上二方用葵花、李仁之滑以润燥，盖枯涸滞 ︵ 八 著者宜之。 ︶ 治 虚 寒 带 下 元戎四物汤 治妇人赤白带下，脉沉微腹 痛，或阴中痛。 四物汤 桂 附子 两钱 炮，各五分 一方四物加香桂</w:t>
      </w:r>
    </w:p>
    <w:p>
      <w:r>
        <w:t>怨猿 前方多以气分药内加温燥之味，此又以血 药中加桂、附。要知制方之异，全在脉证上探 讨。 延胡苦楝汤 治脐下冷，撮痛阴冷大寒白 带下。 延胡 苦楝子 黄柏 附子 肉 各二分 一分 桂 炙草 熟地 各三分 五分 一钱 上水煎，食前温服。 资 延胡、苦楝以治痛；肉桂、附子以温寒；熟地 治脐下之虚；黄柏从其性之所喜。 桂附汤 治白带腥臭多悲不乐大寒。 生 肉桂 附子 川柏 知母 三钱 三钱 各五分 上作一服，水煎，食远热服，如烦恼面上麻 木如虫行，乃胃中元气极虚加黄芪一钱，人参七 分，甘草二分，升麻五分。此补阳气极虚，用黄 集 柏等为引用。 。多悲不乐者，阴晦 又升降阴阳药也 之象也，故宜桂、附以助阳，阳和则不悲而乐矣， 少以知柏为从治者，恐附桂上僭也，亦用热远热 之意。 当归附子汤 治脐下冷痛赤白带下。 当归 良姜 干姜 附子 柴胡 二钱 各一钱 升麻 蝎梢 炙草 炒黄盐 七分 各五分 六分 三分</w:t>
      </w:r>
    </w:p>
    <w:p>
      <w:r>
        <w:t>怨源 黄柏 少许 上为粗末，每服五钱，水煎温服，为丸亦得。 东垣回阳丹注云，必用炒黄盐无则不效，姜寒疝 之要药也。良姜、干姜大治脐下冷痛，盐柏引之 就下；蝎梢直主痛所；升、柴引左右清气上升；盐 柏引浊阴下降。 酒煮当归丸 治疝白带下注，脚气腰以 中 下如在冰雪中，居火坑以厚衣重盖。犹冷，小便 医 不止，与白带长流而不禁固，肌肉消瘦，面白目 古 籍 青，无所见，身重如山，行步欹侧，腿膝枯 珍 细，大便闭结，心下痞闷懊鴔，饮食不下，面垢背 稀 抄 寒，小便遗而不知。此上中下三阳真气俱竭。 本 精 故呕哕不止，胃寒之极也，其脉沉紧而涩，按之 选 空虚。若脉洪大而涩、按之无力，犹为中寒之 ︵ 八 证。况按之空虚者乎，按之不鼓是为阴寒之极 ︶ 也，其空虚乃气血俱虚之极也。 当归 香 黑附子 良 一两 五钱 炮，去皮脐 姜 各七钱 上四味剉，麻豆大，好酒一升半同煎，酒尽 为度，炭火焙干同为细末入后药。 炒黄盐 丁香 全蝎 柴胡 各五钱 三钱 二钱 升麻根 木香 苦楝子 炙草 延 各一钱 各五分</w:t>
      </w:r>
    </w:p>
    <w:p>
      <w:r>
        <w:t>怨缘 胡 四钱 上为细末，酒煮面糊丸，桐子大，每服二十 丸空心宿食消尽，淡醋汤下，忌油腻冷物酒面。 带脉为病，男子七疝，女子瘕聚，此以疝 在女子，岂与男子同欤？当闻女子形如茄，突 出阴户，是亦疝也，故云然。诸症皆寒独便闭， 心下痞，懊鴔似热。凡紧脉不拘浮沉均以为寒， 按之不鼓，无问大小皆以为虚。诊者当须知此。 资 既曰血气俱虚而本方中曾无一味气药，而血药 又止当归一味，岂真阳已竭，即甘温之味亦未易 为力也。芍、地能滞阳气，故亦不用。妙在前四 生 味用酒煮，又以酒糊丸者，峻补其下，使真阳之 气生于九渊上于九天也。其欲九种或引之使 降，或佐之使升有辟结透开之妙，非精讨病源， 究心药石者不能到也。然其力量博大，非善用 集 者不效。 暖宫妙应丸 治妇人赤白带下及子宫虚冷 无子者。 四物加艾叶、茯苓、龙骨、丹皮、赤石脂、牡 蛎各等分。上末面糊丸，桐子大，每服五十丸， 空心艾醋汤下。 此方以四物合成，剂以艾叶暖其下，茯苓渗</w:t>
      </w:r>
    </w:p>
    <w:p>
      <w:r>
        <w:t>怨远 其湿，牡丹清其瘀，宜乎子宫，温而怀妊矣。 白蔹丸 治女室冲任虚寒，带下纯白。 鹿茸 白蔹 狗脊 酒蒸、焙，二两 燎去毛，制，各一 两 上为末，艾煎醋汁打，糊丸桐子大，每服五 十丸，空心温酒下。女子二七而天癸至，正当气 旺之年，岂可轻用温热之剂，独以纯白二字，推 中 之便得虚寒之真。故用鹿茸。 医 古 籍 外 治 法 珍 稀 抄 茱萸浴汤 治下焦虚冷，脐腹疼痛，带下五 本 精 色，月水不断。 选 吴茱萸 杜仲 蛇床子 五味子 丁 炮 炒 ︵ 八 皮 木香 丁香 各一两 各五钱 ︶ 上剉，麻豆大，每半两生绢袋盛，水三大碗 煎数沸，乘热薰下部通手，淋浴早晚二次。 凡风寒由外而袭内以至下焦生寒证者，以 此方薰而散之，所谓摩之浴之开之发之也。 坐药龙盐膏 治带下。 延胡 厚朴 当归 茴香 炒黄盐 五钱 二钱 汉防己 肉桂 红豆 龙骨 川乌头 各二钱 炮</w:t>
      </w:r>
    </w:p>
    <w:p>
      <w:r>
        <w:t>怨苑 丁香 木香 良姜 木通 全蝎 各钱半 各一钱 三枚 枯矾 五分 上为末，炼蜜丸弹子大，绵裹留系在外，纳 阴户中。 胜阴丹 为上药力小，再加三钱，内加行性 热药。 羌活 柴胡 大蒜 破故纸 各二钱 一钱 与蒜同 三奈子  川乌头 大椒 甘松 资 焙，一钱 各一分 升麻 枯白矾 全蝎 麝香 三分 各二分 二枚 少许 上为细末，同前法制用。 丹阳丹 此东垣先生所制。 生 全蝎 升麻 甘松 草乌 羌活 各二分 各三 大椒 三奈子  荜拨 枯矾 大蒜 分 各五分 破故纸 水蛭 川乌 柴胡 各二钱 三条炒焦，二钱 各 虻虫 炒黄盐 集 七分 三个，炒去翅足 一钱（必用之药去之 不效） 上细末依前制，如指尖大，用绵裹纳阴中， 觉脐下暖为效。 如圣丹 治妇人经不调，赤白带下。 枯矾 蛇床子 四两 二两   三奈子：即山柰。</w:t>
      </w:r>
    </w:p>
    <w:p>
      <w:r>
        <w:t>怨愿 上为末，醋糊丸，弹子大，用胭脂为衣绵裹， 纳阴户中，定坐半日，热极再换。大抵月水不 通、赤白带下多因子宫不洁，服药难效，此取易 痊。且不伤脏气也。一方用枯矾、川乌各等分， 炼蜜丸，弹子大，绵裹纳阴中，治带下绝产。 上五方皆外治法于上热下寒。难服温补之 药者，宜用此。 中 医 治 带 下 滑 脱 古 籍 珍 侧柏地榆汤 治赤白带下以致不能成孕。 稀 抄 黄芪 侧柏叶 地榆 乌骨 白僵蚕 本 精 牡蛎 盐泥固济火煨透，去泥研，各一钱 白芷 肉苁蓉 选 蛇床子 酒浸 各一钱二分 ︵ 八 上剉，加生姜三片，水煎，半饥时服。 ︶ 主闭藏者肾，若滑脱者，肾气不固也。牡蛎 盐碱而益肾；蛇床子辛温而壮气；其清而燥涩 者，侧柏、地榆、乌；其温而补气者，黄芪、苁 蓉；若白芷行阳明于血海；僵蚕散结气以消痰。 马蹄丸 治白带不绝。 白马蹄 禹余粮 龙骨 乌骨 各四两 三两 白僵蚕 赤石脂 各二两</w:t>
      </w:r>
    </w:p>
    <w:p>
      <w:r>
        <w:t>怨怨 上为细末，炼蜜丸，桐子大，每服十丸，空心 酒下，不止加至三十丸。 马蹄得乾金之健体而入肝；僵蚕得燥金之 刚气而制木；余粮、石脂固血之脱；龙骨、乌固 气之脱；盖肝主疏泄而藏血，疏泄则气脱，气脱 则血不藏。以金平之而犍其户，以血涩之而固 其气，宜为治漏要药也。 固真丸 治白带大下不止，脐腹疼痛其寒 资 扪之如冰，阴中亦然，目中溜火上壅，视物 无所见，齿皆恶热饮痛，须得黄连末擦之，其痛 乃止。惟喜干食，大恶汤饮。此病皆寒湿乘其 生 胞内，故喜干而恶湿。肝经阴火上溢，走于标， 故上壅而目中溜火；肾水侵肝而上益，故目中 无所见；齿恶热饮者，是少阳阳明经中伏火 也。当大泻寒温，以丸药治之。故曰寒在下焦 集 治主宜缓，大忌汤散。以酒制白石脂、白龙骨以 枯其湿；以炮干姜大辛热泻寒水；以黄柏之大寒 为因用，又为向导。故云古者虽有重罪不绝人 之后，又为之伏其所主，先其所因之意，又泻齿 中恶热饮也。以柴胡为本经之使，以芍药半钱 导之；恐辛热之药太甚损其肝经，故微泻之；以 当归身之辛温大和其血脉，用药之法备矣。</w:t>
      </w:r>
    </w:p>
    <w:p>
      <w:r>
        <w:t>员园园 白石脂 柴胡 白龙 烧赤水飞，研细焙干 各一钱 骨 当归 干姜 二钱，酒煮晒干，水飞为末 酒洗，三钱 炮， 黄柏 白芍 四钱 酒洗 各五分 上为细末，水煮稀糊丸，鸡头大，每服三十 丸，空心宿食消尽，白沸汤温送下。无令胃中停 滞，待少时以早膳压之，是不令热药犯胃。忌生 冷硬物与酒湿面。 中 眉批：服药有法亦有期，读此又得一种治法。 医 古 籍 治 白 淫 白 浊 珍 稀 抄 固精丸 治下虚胞寒，小便白浊如泔，或如 本 凝脂，或小便无度腰重等证。 精 选 牡蛎 桑螵蛸 龙骨 白石脂 白 煅粉 酒炙 ︵ 八 茯苓 五味子 菟丝子 韭子 酒蒸焙 炒，各等分 ︶ 上为末，酒糊丸，桐子大，每服七十丸，空心 盐汤下。 夫坎者，水也，肾主之，而坎中之一阳乃肾 中之真气，气固则水旺，水旺则气温，气温则下 元暖而先天不虚。若白浊久而如泔如脂或小便 无度，皆气脱也。气脱则下焦无火而水不温矣。 安得水升而火降；此方能固脱温气敛藏真火，诚</w:t>
      </w:r>
    </w:p>
    <w:p>
      <w:r>
        <w:t>员园员 治虚寒要药，虽男子亦宜。 内金鹿茸丸 治妇人劳伤，血脉胞络受寒， 小便白浊，日夜无度，脐腹疼痛，腰膝无力。 鹿茸 黄芪 鸡内金 肉苁蓉 五味子 龙骨 牡蛎 远志肉 桑螵蛸 附子 各等分 上末，炼蜜丸，桐子大，每服五十丸，食前温 酒或米饮任下。 按：鹿茸、苁蓉、黄芪、附子有益精益气温肾 资 之功；内金、牡蛎、螵蛸、龙骨有固涩禁便之用； 五味、远志生津液而入肾以补正气，其为补下无 疑，男子俱可服。 生 金锁正元丹 治真气不足，吸吸短气，四肢 倦怠，脚膝瘦软，目睹耳鸣，遗精盗汗及妇人白 浊、白淫等症。 肉苁蓉 酒焙 紫巴戟 去心 葫芦巴 炒，各一斤 集 补骨脂 五味子 茯苓 酒浸，炒，十两 半斤 去皮，六两 朱砂 龙骨 三两，另研 二两 上为末，入药研，令匀和酒丸，桐子大，每服 二十丸，空心温酒或盐汤下。 肉苁蓉男得之而助阳，女得之而孕育也；巴戟 补髓添精；葫芦巴治虚冷；补骨脂起阳衰；五味子 燥阴湿；茯苓阳中之阴；朱砂镇心之主，宜降火升</w:t>
      </w:r>
    </w:p>
    <w:p>
      <w:r>
        <w:t>员园圆 水之妙；龙骨固脱，故为下元真气不足者所服也。 威喜丸 治丈夫元阳虚惫，精气不固，余沥 常流，小便浊，梦寐频泄及妇人血海久冷，白带、 白浊下部常湿，小便如米泔，或无子息。 黄蜡 白茯苓 四两 四两，用猪茯二钱半，同磁器内煮 二十余沸，出，晒干去猪苓 上茯苓为末，镕黄蜡，搜为丸弹子大，空心 中 细嚼，满口生津，徐徐咽服，以小便清为度，忌米 医 醋，尤忌使性气味之淡者，莫淡于蜡。而淡之渗 古 籍 者，莫过于茯苓。盖淡者天之阴，天气降则水 珍 稀 生，水生则火有制；而又以猪苓煮茯苓者，欲其 抄 渗之速。以蜡为丸者，欲其降之深也，亦忌使性 本 精 句戒助肝气也。 选 ︵ 八 ︶ 诸 积  痃癖疝瘕癥痞积聚肠覃石瘕诗 痃癖疝瘕痞兼癥，血凝痰气食兼成。   诸积：原书无，据目录及文义加入。</w:t>
      </w:r>
    </w:p>
    <w:p>
      <w:r>
        <w:t>员园猿 《难经》五积由于脏，六聚相传腑所生。 肠覃经行气分病，石瘕不月血相并。 青黄燥血狐脂鳖，虱发蛇鱼亦瘕名。 《大全》云：痃者，在腹内近脐，左右各有一 条筋脉急痛，大者如臂，次者如指，因气而成，如 弦之状，故名曰痃；癖者，僻也，侧在两筋之间， 有时而痛，故名曰癖；皆由阴阳不和，经络痞膈， 饮食停滞，不得宣流，邪冷之气，搏结不散，得冷 资 则发作疼痛，甚则欲死，皆血之所为也。 薛立斋曰：前证因饮食起居七情失宜，亏损 脏腑，气血乖违，阴络受伤，循行失度所致。 生 罗谦甫云：养正邪自除，必先调养荣卫充 实，若不消散，方可议下。但除不以渐，必有倾 覆之害，若不守禁忌，未有能愈者也。 《大全》云：疝者，痛也；瘕者，假也。其结聚 集 浮假而痛，推移乃动也。由饮食不节，寒温不 调，气血劳伤，脏腑虚弱，风冷入腹，与血相结而 生。或因产后血虚受寒；或因经水往来，取冷过 度；非独因饮食失节，多挟血气所成也。其脉弦 急者生，虚弱小者死。尺脉涩而浮牢，为血实气 虚，其发腹痛，逆气上行，此为胞中有恶血。久 则积成血瘕。</w:t>
      </w:r>
    </w:p>
    <w:p>
      <w:r>
        <w:t>员园源 子和曰：血涸月事不行，行后小腹有块，或 时动移，前阴突出，后阴痔核，皆女子之疝也。 但女子不谓之疝，而谓之瘕。 罗谦甫曰：《经》云：石瘕生于胞中，寒气客 于子门，子门闭塞，气不得通，恶血当泻不泻， 衃  以留止，日以益大，状如怀子，月事不以时 下，皆生于女子，可导而下。夫膀胱为津液之 中 府，气化则能出，今寒客子门，则气塞不通，血壅 医 不流，衃以留止，结硬如石，是谓石瘕。此先气 古 籍 病而后血病，故月事不来，可宣导而下，非大辛 珍 热之剂不能已，可服见丸，和血通经汤。 稀 抄 眉批：妇人经行，风湿入于阴中，则生黄瘕，今人 本 四肢寒热，身重倦卧，左胁下结气，腰背相引痛，小腹 精 选 急，下引阴中如刺，不得小便，或下赤黄汁，经闭无子。 ︵ 八 新产未满十日，当风卧居湿席，洒洒入腹，恶血不除， ︶ 结热不散，则生青瘕；聚于左右胁下，藏于背膂，腹肩 挛急腹下有气，起喜唾，手足肿，大小便难，月水下恶 血未尽。夏月热行，卒以恚怒，致经脉挛急，内结不 舒，月水与气俱阻，及以饮清快心，月水横流，溢入他 藏，气郁化热则生燥瘕，大如半杯，腹痛连胁，引心而 烦，欲呕吐，盗汗经闭，大便难，小便失时，忽然自出，   （  l   ）：凝集的败血。</w:t>
      </w:r>
    </w:p>
    <w:p>
      <w:r>
        <w:t>员园缘 经行未满日数而中止。因饥寒劳动，血下未定，走肠 胃间，留络不去，内有寒热，与月水会合为血瘕，令腰 痛不可俯仰，横骨下有积气，牢如石，小腹急苦痛，腰 背痛挛，阴里若生风冷。子门僻，月水乍来乍止，月水 新来，以合阴阳，百脉四解，外不见其形，子精与血气 相遇，子精化不足成子，则为脂瘕。令人肢满里急，痹 引少腹重，腰背如刺，腹中切痛，月水乍来乍去，大小 便血不止。月水来逢暴风雷雨惊恐，衣被沉湿，邪入 资 阴中则生狐瘕。食人子脏，令人经闭瘀滞，阴中肿，小 便难，欲呕喜唾，多所思，如有身状，其瘕手足成形者 杀人。月水新止，当风坐湿地，或饮汗井水，食不洁 物，吞蛇风之精，留络不去，因生蛇瘕。上食心肝长 生 大，其形如漆，在脐上下还左右胁不得吐气，少腹 热，小便赤，膀胱引阴中挛急，腰目俱痛，难以动作，喜 发寒热，月水或多或少，手足成形杀人。月水新至，当 风睡，足践湿地，复见所好，心为之开，魂魄感动，邪乘 集 虚入，留络不去，因生鳖瘕。令人小腹切痛，若存若 亡，持之躍乎，而下引阴里，腰背痛，不可以息，月水不 通，面黄少气。其瘕手足成形者杀人。 《良方》曰：妇人脏腑调和，经脉循环，月水 以时，故能生子，若乘外邪而合阴阳，则小腹胸 胁腰背相引而痛。月事不调，阴中肿胀，小便淋 漓，面色黄黑，则瘕生矣。八瘕者，皆血脉精气</w:t>
      </w:r>
    </w:p>
    <w:p>
      <w:r>
        <w:t>员园远 不调所生，黄青燥血脂狐蛇鳖是也。《千金》《外 台》言之详矣。 薛立斋曰：《经》云：气主煦之，血主濡之。 若血不流则凝而为瘕，瘕者中虽硬而忽聚忽散， 多因六淫七情饮食起居伤动脏腑而成，当与痃 癖诸症同治，慎不可复伤元气。 王宇泰曰：七癥八瘕，妇人居多，七者火数 中 属心，血生于心。八者木数属肝，血归于肝。虽 医 曰强分，理似不混。夫瘕者假也，假物成形。古 古 籍 人将妇人病为痼疾。以蛟龙等为生瘕。然亦不 珍 必如此执泥。妇人癥瘕并属血龙蛇鱼鳖肉发虱 稀 抄 瘕等事。皆出偶然，但饮食间误中之，留聚脏 本 精 腑，假血而成，自有活性，亦犹永徽中僧病噎者， 选 腹中有一物，其状如鱼，即生瘕也。与夫宿血停 ︵ 八 凝，结为痞块，虽内之所感不同，治法当以类相 ︶ 从，所谓医者意也。如以败梳治虱瘕；铜屑治龙 瘕；麦糵治米瘕；石灰治酒瘕；茶泥治蛭瘕。如 此等类，学者可以理解也。 慎斋按：巢氏病源，妇人八瘕，不外新产月 水之后，感寒湿风冷，凝泣血脉，留滞经络，闭塞 隧道而成也。乃强分黄青燥血之名，以惑册诬 名。宜其为张戴人所斥也。夫瘕者假也，不过</w:t>
      </w:r>
    </w:p>
    <w:p>
      <w:r>
        <w:t>员园苑 假人身之气血，加以食积痰饮，胶结成形。《内 经》止有石瘕生于胞中一证。何尝有为黄为青 之名色耶？即有八瘕之名，医者亦难辨其是狐 是蛇是鳖也。《良方》但存其名，而不载条目，最 有见。 王宇泰曰：不必执泥，事出偶然，可谓善会 古人之书者也。然事之或有者，毋尽信，亦不可 不信。如慈溪王节斋先生尊信丹溪之书，日服 资 补阴丸无间，数十年内有龟甲制之不善，大下小 赤色龟数十而死，此即八瘕之类。有感有而生 者也，岂独在妇人耶。 生 《大全》曰：妇人癥痞，由饮食失节，脾胃亏 损，邪正相搏，积于腹中，牢固不动，有可徵 （征）验，故名曰癥，气道壅塞，故名曰痞。得冷 则发，冷入子脏则不孕，入胞络则月水不通。 集 薛立斋曰：此症若脾胃虚弱，六君子加芎、归； 肝脾虚弱，补中及归脾；若肝火郁滞，佐以芦 荟、地黄二丸，外贴阿魏膏。患者须慎七情六 淫，饮食起居，治者不时审察病机而药之，庶几 有效。 《大全》曰：妇人食症，由脏腑虚弱，经行不 忌生冷之物，不能消化，与脏气相持，结聚成块，</w:t>
      </w:r>
    </w:p>
    <w:p>
      <w:r>
        <w:t>员园愿 日渐生长，牢固不移。或因劳伤元气所致。陈 无择云：经不行者，宜先导之，然后固元气为主。 薛立斋曰：若形气虚弱，须先调补脾胃为 主，佐以消导；若形气充实，当先疏导为主，佐以 补脾胃。若气壅血滞而不行者，宜乌药散散而 行之；若脾气虚而血不行者，四君子、芎、归补而 行之；若脾气郁而血不行者，归脾汤解而行之； 中 若肝脾血燥而不行者，加味逍遥散清而行之。 医 大抵食积痞块，证为有形，邪气胜则实，真气夺 古 籍 则虚，当养正辟邪而积自除。虽云坚者削之，客 珍 者除之，胃气未虚，或可少用，虚者岂宜轻用。 稀 抄 《大全》曰：妇人寒热失节，脏腑气虚，风冷 本 精 在内，饮食不消，与血气相结，经络痞塞，恶血不 选 除，渐生块不移动。外证瞀闷烦躁惊狂，痰呕汗 ︵ 八 多，骨蒸肢冷，其蓄在下焦者，必脐结急，外热内 ︶ 痛，尺脉洪而数，桃仁、灵脂、生地、牛膝、大黄、 甘草去之。薛立斋曰：此证多兼七情亏损，五脏 气血乖违而致。气主煦之，血主濡之。故郁结 伤脾，恚怒伤肝者多患之。腹胁作痛，正肝脾二 经症。洁古云：养正积自除。东垣云：人以胃气 为本，治法当主固元气，佐以攻伐之剂。必需之 岁月，若期速效，投以峻剂，反致有误也。</w:t>
      </w:r>
    </w:p>
    <w:p>
      <w:r>
        <w:t>员园怨 武叔卿曰：痞一癥二曰血曰食而不及痰饮， 何也？盖痞气之中，未尝无饮，而血癥、食癥之 内，未尝无痰。则痰食血未有不因气病而后形 病，故消积之中，兼行气消痰消瘀之药为是。 眉批：妇人小腹痞胀，小便时下白带，小水淋漓， 此肝经湿热下注，用龙胆泻肝汤而愈。妇人小腹痞 闷！小便不利，内热体倦，用八珍汤加柴胡、山栀、龙 胆草治之而安。 资 李氏曰：善治癥瘕者，调其气而破其血，消 其食而豁其痰。衰其大半而止，不可猛攻，以伤 元气，宁扶脾胃正气，待其自化。凡攻击之药， 病重病受之，病轻则胃气受伤矣。或云：待块消 生 尽而后补养，则胃气之存也。几希。 古方有五积六聚，五脏之气积名曰积，故积 有五；六腑之气聚名曰聚，故聚有六。五积者， 集 心曰伏梁，肝曰肥气，脾曰痞气，肺曰息贲，肾曰 奔豚。六聚未著其名，凡聚之属于六府者，皆是 也，此不独妇人有之，男子皆然。 戴人过谯 ，遇一卒妻，心下有冷积如覆 杯，按之如水声，以热手熨之，如冰，十五年绝   谯（    i   ）：古代在城门上建筑的楼。</w:t>
      </w:r>
    </w:p>
    <w:p>
      <w:r>
        <w:t>员员园 孕，谋弃之。戴人曰：公勿黜  也。诊其脉沉 而迟，尺脉洪大而有力，非无子之候也。先以三 圣散，吐涎一斗，心下平软，次服白术调中汤、五 苓散，后以四物汤和之，不再月，气血合度，数月 而妊二子。戴人尝曰：用吾此法，无不子之诬 妇。此言不诬。 武叔卿曰：癥瘕积聚，并起于气，故有气积 中 气聚之说，然谓瘕属血病者，气聚而后血凝也。 医 其挟食挟痰，又各随所积而变见矣。夫血与痰 古 籍 食，皆赖气以行也。故气行物生，气病物病，此 珍 稀 百病皆生于气，破血消痰消食之剂，必用气药 抄 者，以此也。 本 精 罗谦甫曰：女子月事不下，腹如怀子，医者 选 不知《内经》有肠覃、石瘕之病，而疑为孕。《经》 ︵ 八 云：肠覃者，寒气客于肠外，与卫气相搏，气不得 ︶ 荣，因有所系癖而内着，恶气乃起，瘜肉乃生，其 始大如鸡卵，稍以益大，至其成如怀子状。按之 则坚，推之则移，月事以时下。此气病而血不病 也，木香通气散主之。石瘕详疝瘕条。 眉批：覃，延也；肠，大肠也。   黜（    { ）：废除。</w:t>
      </w:r>
    </w:p>
    <w:p>
      <w:r>
        <w:t>员员员 通 治 诸 积 开郁正元散 治痰饮血气郁结食积。 白术 陈皮 茯苓 甘草 香附 延胡 青皮 神曲 楂肉 麦芽 海粉 桔梗 砂仁 生姜 等分 每一两水煎服。 资 按：此方治气血痰食和平之剂，海粉不入 煮，若作丸更佳。 胜红丸 治脾积气滞、胸膈满闷，呕吐 简易 生 清水，丈夫酒积，女人脾血积、小儿食积。 京三棱 莪茂 青皮 陈皮 炮 二味同醋煮 姜 良姜 香附 炒，各一两 炒，二两，亦当醋炒 上为末，醋丸桐子大，每服三十丸，生姜汤 集 下。虚者以补药下之，一方加神曲、麦芽。 按：此方胃寒气实可用，若气虚有热者服之 是抱薪救火也，下法，虚者以补，是用药巧处。 醋丸亦妙。 香棱丸《济生》 治一切积聚，破痰癖消癥 块。 木香 丁香 三棱 莪茂 各半两 酒浸一宿 细</w:t>
      </w:r>
    </w:p>
    <w:p>
      <w:r>
        <w:t>员员圆 ，每一两，巴豆三十粒去壳同炒，待巴豆黄色，去巴豆不用 枳壳 青皮 川楝子肉 茴香 麸炒 炒，各等分 上为末，醋煮，面糊丸，桐子大，朱砂为衣。 每服三十丸，姜盐汤或温酒下无时。 大硝石丸 治七癥八瘕聚结痞块。 硝石 大黄 人参 甘草 三两 四两 各一两 上为末，以三年苦酒三升，置铜石器中，先 中 用大黄微火熬微沸，常搅不息，至七分。内余药 医 复熬成膏，至可丸，即丸如桐子大，每服三十丸， 古 籍 米饮下。三日一服，服后下如鸡肝，或如米汁赤 珍 稀 黑等物后，忌风冷。 抄 凡丸方消块，俱用热药行气削坚之剂，而此 本 精 方又以补中带消，真千金方也，用者试  之。 选 阿魏膏 治一切痞块。 ︵ 八 羌活 独活 玄参 天麻 白芷 官桂 ︶ 赤芍 生地 穿山甲 两头尖 大黄 各五钱 红花 木鳖子 槐柳桃枝 四钱 十四粒，去壳 各三钱 乱发 鸡子大 上用香油二斤四两，煎黑去渣入发，煎发化 仍去渣，徐下黄丹，煎软硬得中，入芒硝、阿魏、   试：原为式，据上下文义改。</w:t>
      </w:r>
    </w:p>
    <w:p>
      <w:r>
        <w:t>员员猿 苏合油、乳香、没药各五钱，麝香三钱，调匀即成 膏矣。先用朴硝，随患处铺平半指厚，以纸盖用 热熨斗熨良久，如硝耗再加熨之二时许，方贴膏 药。 治 癥 瘕 穿山甲散 治妇人癥痞及恶血，气攻心腹 资 疼痛。 穿山甲 鳖甲 大黄 干漆 灰炒燥 醋炙 炒 炒， 桂心 赤芍药 川芎 当归 芫 令烟尽 各一两 生 花 麝香 醋炒 二钱半，另研 上为细末，入麝和匀，每服一钱，热酒下无 时。此方散结破血行气消饮，温行损块要药也， 然性多犷悍，用者慎之。 集 治 食 癥 化精丸 治妇人死血、食积、痰饮成块，在 两胁动作，雷鸣嘈杂，眩晕身热，时作时止。 黄连 萝 一两五钱，同吴萸、益智各炒一半，去萸、智 卜子 香附 楂肉 川芎 山栀 三棱 各一两 炒</w:t>
      </w:r>
    </w:p>
    <w:p>
      <w:r>
        <w:t>员员源 神曲 桃仁 煨、切 炒 去皮尖，各五钱 上为末，蒸饼丸服。此丹溪先生法也，缘古 方率多香燥温热，仅能助火损气，此方以茱萸制 连而治，佐以益智制连而治；上以山栀治块中之 火，其余破气消食散血，诚稳当方也。 眉批：条目脱下“治血癥“三字。 增味四物汤：治妇人血积。 中 四物加 三棱 广茂 肉桂 干漆 炒烟尽， 医 各等分 古 籍 上为粗末，每服五钱，水煎服。余妻曾患小 珍 腹积块，每遇塞触剧痛不可忍，诸医治莫效，用 稀 抄 此一服立瘥，此方治血积甚平稳。 本 血竭散 治妇人血瘕作痛，脐下胀满，经闭 精 选 发热体倦。 ︵ 八 当归 芍药 桂心 血竭 蒲黄 八分 炒 炒， ︶ 延胡 各六分 炒，四分 大红花丸 治妇人血积癥瘕经络涩滞。 川大黄 红花 虻虫 各二两 十个，去翅足 上取大黄七钱，醋熬膏，和药丸桐子大，每 服五七丸，食后温酒下，日三服。</w:t>
      </w:r>
    </w:p>
    <w:p>
      <w:r>
        <w:t>员员缘 治 瘀 血 桃奴散 治血蛊及瘀血经闭，男子跌仆损 伤皆效。 桃奴 猳鼠粪 延胡 肉桂 五灵脂 炒 炒 香附 砂仁 桃仁 炒 各等分 上为末，每服三钱，酒调服。 资 琥珀散 治妇人经络痞闭，腹内瘀血痛不 可忍。 琥珀 乳香 没药 各另研细末，五钱 生 上每服二钱，水酒各半盏煎七分，入地黄自 然汁二合，再煎数沸去滓入温酒服，不拘时。此 方三物固妙，而入地黄汁丸尤佳。 地榆散 治败血。 集 地榆 肉桂 何首乌 香白芷 每服二钱，米泔盏半，沙糖一小块，煎八分 去滓，空心食前服。 此方首乌、白芷有奇处，地榆与肉桂同用亦 奇。</w:t>
      </w:r>
    </w:p>
    <w:p>
      <w:r>
        <w:t>员员远 治 痃 癖 葱白丸 治一切冷气不和及膀胱气攻冲疼 痛，及妇人血海宿冷或血刺痛一切疾病最宜服 此。 与后乌鸡煎丸兼服。 当归 川芎 白芍 熟地 桂心 干姜 中 茴香 三棱 莪术 枳壳 厚朴 青皮 木香 医 苦楝子 麦芽 神曲 茯苓 人参 古 籍 上为细末，每服三钱，水一煎，连须葱白二 珍 寸拍破，盐半钱，煎七分，内大黄、诃子。宜相度 稀 抄 病情，如大便不利入大黄同煎，不入盐；如大便 本 精 自利入诃子煎。 选 人身以气血流行为无病，此方以四物补 ︵ 八 血，人参助气，枳朴行上焦之气；茴香、苦楝行 ︶ 下焦之气；木香、青皮行肝气；干姜温行血中之 气。其余消之削之，皆所以温而行之也。气一 行则痛自止矣。以盐引入血分，使气下行而主 内，以葱引气外通而开表。如是则内外和而痛 愈也。 乌鸡煎丸 治妇人胎前产后诸般疾 《和剂》 患并皆治之。</w:t>
      </w:r>
    </w:p>
    <w:p>
      <w:r>
        <w:t>员员苑 乌雄鸡  人参 黄芪 白术 一只 各一两 熟地 白芍 红花 苍术 五钱 各二两 泔浸，一两半 陈皮 乌药 木香 延胡 丹皮 二两 一两 五钱 五钱 琥珀 川乌头 附子 肉桂 一两 五钱 炮 炮 各二两 肉豆蔻 草果 蛇床 海桐皮 莪术 各五钱 一两 各二两 上细剉，乌鸡去毛肠，将药置中，好酒一 斗，新磁器煮干，去骨焙燥为末，炼蜜丸，梧子 资 大，每服三十丸。子宫久冷，温酒或枣汤，空心 日一服。赤白带下，生姜地黄酒下。小腹 痛，炒茴香、盐酒下。血气攻，刺心腹疼痛，当 生 归酒下。血散四支，遍身浮黄肿，赤小豆酒下。 血闷，煎乌梅汤研朱砂下。血风劳，人参酒下。 血邪，研朱砂麝香酒下。产后败血注心，童便 黑姜酒下。产后血块填筑心腹疼痛，玄胡酒 集 下。 眉批：痃癖癥瘕血气块硬，发渴刺痛甚则欲死。 究而言之，皆血之所为。仆尝治一妇血气刺痛不可 忍甚而死，一二日方苏，治数年不效，以葱白散、乌鸡 丸遂安。又治一妇血气作楚，如一小盘漾走注刺痛   鸡：原为丸，据上下文义改。</w:t>
      </w:r>
    </w:p>
    <w:p>
      <w:r>
        <w:t>员员愿 不可忍，亦用此二药而愈。寻常小小血气用此二药 亦有奇效。 朱先生云：此药大治心气脾疼，用之见效。仆尝 以此治浮肿立效。陈宜人病血气作楚不可忍，诸药无 效。诊其脉，两关脉沉差紧，此血气渐成痃癖也。只 以此二药治之愈。 室女经闭，四支疼痛，红花酒下。 女人体阴而用阳，其经行以厥阴为主，鸡属 中 医 巽木性通于肝，肝气壮则血得其养而有生生之 古 籍 功。若乌雄鸡者，具体阴用阳之象，有水生木， 珍 木生火之义。盖女子以阴为体而性多热滞。故 稀 抄 用此以鼓动肝气而助其用耳，本方用参、芪、白 本 术以益三焦之气，地、芍、红花以益心包；肝肾之 精 选 血气滞而不行者，有苍、陈、乌药、木香以调之； ︵ 八 血滞而不行者，有延胡、丹皮、琥珀以行之；因寒 ︶ 而凝者，有乌、附、肉桂以温之。其诸品或温中 以醒脾，或消谷以化积；或于血中行气；或于气 中行血；或行表或行里，皆所以相赞成功。总之 以气血为主，温行为用而又以脾胃谷气为先，此 其所以为诸病可服也，其曰治胎前诸疾则有所 未信。 神效方 治痃癖及血气等。</w:t>
      </w:r>
    </w:p>
    <w:p>
      <w:r>
        <w:t>员员怨 猪肝 巴豆 一具，可及十两者 五十枚，去大皮，扎 在肝内 酽  醋三碗，煮肝极烂去巴豆不用，入京 三棱末和调，得所丸如桐子大，每服五丸，食前 温酒下。昔有女人患腹中痞块攻心作痛服此而 愈。 治 疝 瘕 资 眉批：盖女人只有疝一证耳，大抵疝字之义，取 其如山之高而突起也，不然何彼皆连称焉。 生 当归散 治妇人疝瘕血气攻刺心腹疼痛不 可忍。 当归 川芎 赤芍 桃仁 炒一两 五钱 汤浸去皮 尖，麸炒，各七钱半 大黄 微炒，一两 鳖甲 醋炙，二两 集 桂心 吴萸 木香 青皮 莪术 一两 泡七次 各五钱 槟榔 七钱半 一两 上为散，每服三钱，姜一钱三分，水煎热服 不拘时，此方治肝经居多。 黑神丸   酽（&amp; k   ）：浓，味厚。</w:t>
      </w:r>
    </w:p>
    <w:p>
      <w:r>
        <w:t>员圆园 神曲 槟榔 茴香 木香 丁香 四两 四枚 各 椒 漆 五钱 炒去汗 六两半，生半，用重汤煮半日令香 上除椒、漆外，五物皆半生半炒为细末，用 前生熟漆和丸如弹子大，又用茴香末十二两铺 阴地候干，并香末收器中至极干去茴香。治肾 气膀胱痃癖及疝坠、五膈、产后诸血并。一丸分 四服。死胎一丸，皆绵灰酒下。诸痰不过三服， 中 痃气十服，膈气癥瘕五服，血瘕三丸，当瘥。 医 晞  露丸 治肠覃。 古 籍 广茂 三棱 干漆 川 酒浸 酒浸，各一两 炒烟尽 珍 稀 乌 各五钱 硇砂 四钱 青皮 雄黄 另研 茴香 盐炒 抄 穿山甲 轻粉 麝香 本 炙，各三钱 一钱，另研 五分，另研 精 巴豆 三十个，去皮切开 选 ︵ 上除研药外，将巴豆炒三棱、广茂二味，黄 八 ︶ 色去巴豆，不用共研末入前研药匀，生姜汁打糊 丸，桐子大，每服二十丸，至三十丸，空心食前姜 汤或酒下。 见  丸 治石瘕。 附子 鬼羽箭 紫石英 泽泻 炮，四钱 各三钱   晞（% p ）：晒干。   （%   k   ）：太阳出现。</w:t>
      </w:r>
    </w:p>
    <w:p>
      <w:r>
        <w:t>员圆员 肉桂 延胡 木香 血竭 水 各二钱 一钱半，另研 蛭 槟榔 桃仁 三棱 大 二钱半 三十个，另研 五钱 黄 上为细末，酒糊丸桐子大，每服三十丸，醋 汤或温酒下，食前。 此方寒者温之，留者行之，以病在下焦，故 多血分药。 资 生 集</w:t>
      </w:r>
    </w:p>
    <w:p>
      <w:r>
        <w:t>资生集 卷三 中 医 古 胎 前 门 上 籍 珍 稀 抄 恶 阻 本 精 选 ︵ 恶阻生于二月时，心烦闷乱食难施，胚胎经隧多壅塞，浊 八 气攻冲运化迟，气郁停痰兼胃实，虚寒肝火并忧思，大都止呕调 ︶ 脾胃，顺气和中最得宜。 《金匮》曰：妇人得平脉，不能食，名妊娠，于 法六十日。当有此证。设医者治逆，加吐下则 绝之。 绝，止也，言止药也，令自愈也。 巢元方曰：妊娠恶阻，由经血既闭，水溃于 脏，脏气不宜通，故心烦，惯闷，气逆而呕吐也。 但脉理和平为有孕。</w:t>
      </w:r>
    </w:p>
    <w:p>
      <w:r>
        <w:t>员圆猿 陈良甫曰：恶阻产宝谓之子病，由胃气怯 弱，中脘停痰，脉息和顺，但体重头眩择食。惟 嗜酸，甚者寒热脘闷。半夏茯苓丸主之。 眉批：戴复庵曰：恶阻者，孕妇恶心，阻其饮食是 也。胎前恶阻，见食呕吐，喜酸物，多卧少起，俗名病 儿。盖其八宿有痰饮，血壅遏而不行，故饮随气上，停 滞肝经，肝之味酸，则必喜啖酸物，金克木，以辛胜之， 小半夏汤，或二陈汤。 资 罗太无曰：孕妇三月，呕吐痰并饮食，每寅 卯时，觉少腹有气上冲，然后膈满而吐。此肝脉 挟冲脉之火上冲也。 用沉香磨水化抱龙丸一服，膈宽吐 止。 生 眉批：少腹平明气上冲，因而郁塞满胸中。厥阴 相火冲于胃，茹桔、芦根用总同，太无用沉香化抱龙 丸，不如此方妥。 孙思邈曰：妇人血气不足，肾气又弱，或当 集 风饮冷太过，心下有痰水者，欲有胎而喜病阻， 其人月水虽止。颜色肌肤如常。但苦沉重愦 闷，不欲饮食，又不知患之所在。其脉顺时和 平，则是欲有娠也。宜半夏茯苓汤。 数剂后，服茯 苓丸。消除痰水，便欲是也。 《金匮》曰：妊娠吐呕不止，干姜人参半夏丸 主之。 徐忠可曰：诸呕吐酸，皆属于火，此言暂作呕吐也。若</w:t>
      </w:r>
    </w:p>
    <w:p>
      <w:r>
        <w:t>员圆源 呕吐不止，则寒而吐不止则虚矣。故以半夏治呕，干姜治寒，人 参补虚，而以生姜和半夏，以下其所逆之气。 眉批：胃虚令人常吐食，胃冷无缘纳水浆，二者必 然脉迟细，人参、半夏与干姜。 朱丹溪曰：凡孕二三月间，呕逆不食，或心 烦闷，此气血积聚，以养胎元精血，内郁秽腐之 气上攻于胃，是以呕逆不能食，用参桔饮。又妊 两月，呕吐眩晕，脉左弦而弱，此恶阻。因怒气 中 所激，肝气伤挟胎气上逆，参、术补之，大非所 医 古 宜，以茯苓半夏汤，下抑青丸。 籍 珍 眉批：气血成胎二月间，中焦壅塞不能还。必然 稀 秽浊攻于胃，水谷如何得下关，用芦根汤，其方芦根、 抄 橘皮、生姜、大腹皮、枇杷叶也。 本 精 娄全善曰：《大全》方谓半夏动胎不用，以胎 选 ︵ 初结，虑其辛燥易散也，今观仲景用人参半夏干 八 姜丸，罗谦甫用半夏茯苓汤，朱丹溪用二陈加 ︶ 减，并治胎前恶阻。予亦用之，未尝动胎。《经》 云：有故无殒也。 眉批：王子亨白术散，局方人参丁香散，扬振人参 桔皮汤，齐士明醒脾饮，不用半夏不效。 薛立斋曰：前证若中脘停痰，用二陈加枳 壳；若饮食停滞，六君加枳壳；若脾胃虚弱异功 散；若胃气不足，人参桔皮汤；兼气脑加枳壳；胸</w:t>
      </w:r>
    </w:p>
    <w:p>
      <w:r>
        <w:t>员圆缘 胁痞闷加苏梗；胁痛加柴胡；若饮食少思，六君 加紫苏、枳壳；头晕体倦，六君子汤；若脾胃虚 弱，呕吐不食，半夏茯苓汤；盖半夏乃健脾气，化 痰滞之主药也，予尝用之验。 眉批：李茂翁曰：左脉弱而呕，服诸药不止者。当 服理血归原药则愈矣。《经》曰：无阴则呕是也，用归 原散。其方六君加芎、归、芍、枳桔、丁香也。此半夏 茯苓之类。而曰归原何欤？岂当归丁香之故耶。呕 资 吐痰水，寸必治滑涩为郁，迟为寒，微为虚，数为热，怒 气伤肝，脉弦而弱。 慎斋曰：妊证，先见恶阻，而自《金匮》有绝 之法。以下病机非一端。巢氏主于气凝血聚； 生 陈氏主于停痰积饮；若罗氏、赵氏作火论；仲景 以寒治；于恶阻病机，可谓详悉。但胎前无寒， 产后无热，此常法也。故恶阻呕吐，大抵寒者 集 少，热者多。总属血壅胎元，脏气不能宣通。停 痰积饮，郁热壅滞，变而为火。有热无寒，致生 诸证，故丹溪、立斋论治，每以枳壳、苏梗、木香、 砂仁为降气顺气之法。所谓胎前须顺气者此 也。 眉批：《大全》曰：妇人经不行，身无病似病。脉滑 大，而六脉俱匀，是孕脉也。 眉批：以二陈加枳壳、砂仁安胃化痰。若脾虚，六</w:t>
      </w:r>
    </w:p>
    <w:p>
      <w:r>
        <w:t>员圆远 君加苏梗、枳壳、砂仁、香附、姜、枣。 子烦 液燥 血渴 《产宝》云：子烦者，肺脏虚而热乘于心则令 烦也。停痰积饮冲心亦令烦也。若热而烦者， 但热而已，若痰饮而烦，呕吐涎沫，恶闻食气，烦 中 躁不安也。 医 朱丹溪曰：子烦，由胎元壅郁，热气上冲，以 古 籍 致烦闷，法当清热疏郁。 珍 稀 眉批：《大全》曰：妊娠若烦闷者，以四月受少阴君 抄 火之气以养精，六月受少阳相火之气以养气。若母心 本 精 惊胆怯，多致烦闷，名曰子烦。子烦属热，脉必洪数。 选 沉为气，滑为痰，虚为无力。 ︵ 八 薛立斋曰：前证若因内热，竹叶汤；气滞，紫 ︶ 苏饮；痰滞，二陈加条芩、枳壳；气郁，分气饮加 川芎；脾胃虚弱，六君加紫苏、山栀。 陈良甫曰：足太阴脾经，其气通于口，手少 阴心经，其气通于舌。若脏腑气虚，荣卫不和， 致阴阳隔绝，热乘心脾，津液枯燥，故心烦而口 干，宜知母丸。 薛立斋曰：前证若胃经实火，竹叶石膏汤；</w:t>
      </w:r>
    </w:p>
    <w:p>
      <w:r>
        <w:t>员圆苑 胃经虚热，人参黄芪散；或黄芪六一汤（黄芪六 钱，甘草一钱）；胃经气虚，补中汤；若肺经虚热， 紫苏饮；若肝经火动，加味逍遥散；若脾气郁结， 加味归脾汤；若肾经火动，加味地黄丸。《大全》 曰：有孕妇暴渴，惟饮五味汁。名医耿隅诊其脉 曰：此血欲凝也，非疾也。己而果孕，然古方有 血欲凝而渴饮五味之证，不可不知。 慎斋曰：妊娠烦躁，本属肺肾二经有火。仲 资 景云：火入于肺则烦，入于肾则躁。胎系于肾， 肾水养其胎元则元气弱不足以滋肾中之火，火 上烁肺，肺受火刑变为烦躁。此金亏水涸之候， 生 法当滋其化源，清金保肺壮水滋肾为主。《产 宝》以停痰积饮论子烦；丹溪以胎壅气热论子 烦，未悉病机之要者也。若液燥属心脾热乘，血 渴属胎血将凝，亦胎前所见之证，故备载于此。 集 眉批：子烦者，心烦闷乱，莫可言状，用淡竹叶汤； 若气滞痰凝而闷者，二陈汤加白术、黄芩、苏梗；若脾 胃虚弱，呕吐而烦，六君加香砂。但此症不善调摄则 胎动不安，须防小产之患，又有吐久气逆，胃元大虚， 不能进食，恐致产母气脱，故初亟宜降火，继即安胃进 食，此一定之法也。</w:t>
      </w:r>
    </w:p>
    <w:p>
      <w:r>
        <w:t>员圆愿 子悬 脉浮滑者，痰尺伏而绝者，心气闷绝 李氏曰：子悬者，心腹胀满痛也，妊娠四五 月，君相二火养胎，平素有热，故胎热气逆，上凑 心胸，胀满痞闷，名曰子悬，法用补气血、疏壅 滞，严氏紫苏饮，加山栀、条芩之类。 中 何松庵曰：子悬者，浊气举胎上凑也，胎热 医 气逆，心胃胀满，此证挟气者居多，疏气舒郁非 古 籍 紫苏、腹皮、川芎、陈皮无以流气，非归、芍无以 珍 稀 养血，气血既利，而胎自降，然邪之所凑，其人必 抄 虚，故以人参、甘草补之。 本 精 仲景曰：妇人怀孕六七月，脉弦发热，其胎 选 愈胀，腹痛恶寒者，少腹如扇，所以然者，子脏寒 ︵ 八 故也，当附子汤温其脏。 ︶ 眉批：附子胎前禁用，而此以治脏寒，正所谓有故 无殒也。 《大全》云：妊娠子悬，由腹内宿有寒邪停 饮，致阳气壅滞，上凑心腹，与气相争，故令胀满 也。 李氏曰：火盛极一时，心气闷绝而死。丹溪 云：气有余便是火，当治其气，紫苏饮连进救之；</w:t>
      </w:r>
    </w:p>
    <w:p>
      <w:r>
        <w:t>员圆怨 若误服动胎药，以致胎损上逆，心腹胀满者，芎 归汤主之，脉浮滑葱白汤。 薛氏曰：前证若外感风寒，内伤饮食，用藿 香正气散。若食伤脾胃，六君子汤，若阳气壅 滞，胎上逼心，用紫苏饮。 眉批：此虽言寒气停饮所致，然大概阳气壅滞则 令上凑心腹。故以紫苏饮，宽气下气，以火盛极而连 进紫苏饮，须知是气作闷。 资 薛立斋曰：妊妇饮食停滞，心腹胀满，其胎 上攻，恶心不食，右关脉浮大，按之则弦，此土虚 木侮也，用六君子，加升柴而愈，后小腹痞满，以 生 补中益气，升举脾气而瘥。 子悬用升举法，是立斋巧 。 处，然须认症真确 一妊妇腹胀，小便不利，吐逆。诸医杂进温 胃宽气等药，反吐加胀满凑心，验之胎死已久， 集 服下死胎药，不能通，因得鲤鱼汤，其论曰，娠妇 通身肿满，或胸腹急胀，名曰胎水，遂去妊妇胸 前看之，胸肚不分，急以鲤鱼汤三五服，大小便 皆下恶水，肿消胀退，方得分娩死胎。 眉批：须识此症。 愚按：子悬一症，有因热、因寒、因火、因停 饮、因挟食、因肝郁、因脾虚、因胎水者，而要皆</w:t>
      </w:r>
    </w:p>
    <w:p>
      <w:r>
        <w:t>员猿园 不离乎气，盖胎壅气逆，乘势上攻，紧塞于胸，次 之间如悬物然，故曰子悬。良甫、松庵主乎热立 论甚当，李氏以严氏紫苏饮治火盛闷绝。取宽 气和中之意，其义同也。若《金匮》《大全》，主于 脏寒冷饮，当以脉证为凭，此证绝少，若脾虚挟 食，或胎水上泛，当从薛氏法，而愚谓妇人性多 忿郁，肝病居多，忿则气逆，而胎亦逆，又当以疏 中 肝为要也。 医 古 籍 子满 即子肿 胎水同 珍 稀 抄 陈良甫曰：妊娠经血壅闭养胎，忽然虚肿， 本 精 是胎中挟水，水血相搏，脾胃恶湿，主身之肌肉， 选 湿渍气弱，则肌肉虚，水气流溢，故令身肿满。 ︵ 八 齐仲甫曰：妊娠体肿，皆由脾胃虚，而脏腑 ︶ 之间，宿有停水所挟，谓云子满，若水停不去，浸 渍其胎，则令胎坏。如脉浮腹满兼喘者，胎未坏 也。 《圣济》曰：脾候肌肉，土气和则能制水，水 自传化无有停积，若妊娠脾胃气虚，经血壅闭则 水饮不化，湿气淫溢外攻形体，内注胞胎，怀妊 之始，肿满必伤胎气。</w:t>
      </w:r>
    </w:p>
    <w:p>
      <w:r>
        <w:t>员猿员 何松庵曰：妊娠三月后，肿满如水气，俗呼 为琉璃胎。古方一主于湿，大率脾虚者多，脾虚 不运，则清浊不分。须以补脾兼分利，若夜肿日 消，是血虚宜健脾，兼养血主之。 陈良甫曰：孕妇五六月，腹大异常，胸腹胀 满，手足面目浮肿，气逆不安，状类子悬。此由 胞中畜水，名曰胎水，不早治，生子软短有疾，或 胎死腹中，用千金鲤鱼汤治其水。 资 眉批：巢氏曰：此由脾胃虚弱，有停水而挟以妊娠 也，水渍于胞，则令胎坏。惟将产之月而脚微肿，则其 产易。盖胞脏水血多也，初妊娠者，则反坏胎。 生 《金匮》曰：妊娠有水气，身重小便不利，洒 淅恶寒，起即头眩。葵子茯苓散主之。 水停则身 重，水逆则小便不利；恶寒者，卫气不行；头眩者，内有水气；厥 阳逆阴气上蒸也。 集 薛立斋曰：前证若胸满腹胀，小便不通，遍 身浮肿，千金鲤鱼汤；脾胃虚弱，佐以四君子；若 面目虚浮，肢体如水气，全生白术散，未应，六君 子汤；若脾虚湿热，下部作肿，补中汤加茯苓。 若饮食失节，呕吐泄泻，六君子汤；若腿足发肿， 喘闷不宁，或指缝出水，天仙藤散；若脾肺气滞， 加味归脾汤，佐加味逍遥散。</w:t>
      </w:r>
    </w:p>
    <w:p>
      <w:r>
        <w:t>员猿圆 慎斋曰：子满有水血相搏，有停痰受湿，有 经血壅闭，有清浊不分。总因脾土虚不能制水 所致，故立斋治法，不外健脾渗湿顺气安胎为 主。若《济阴》云，但一泻气利水则愈。此谬论 也。 眉批：古方用鲤鱼汤、葵茯散，皆有妙处，予每用 五皮饮，如水肿治法亦效，不得已再用鲤鱼汤，初起勿 中 用参、术早补，总宜利湿为先，如体厚而轻小便通者， 医 产后自消，勿药可也。 古 籍 子 者，由脾土不足，水谷之湿莫运，而 珍 胞胎壅遏，膀胱不化，水泛横流，致肺气下降，小 稀 抄 便不利，肿于四肢头面肌肉之间，此属有形之 本 精 水。子满者，胸膈胀满，或腹满而四支头面不 选 肿，此属无形之气。若胎水一证，属脾虚血少， ︵ 八 气不健运，水渍胞胎，胎多损坏，一经泛滥，遍身 ︶ 皆。与子肿异名同治也。 子 气 《产乳集》曰：妊娠三月成胎后，足跗渐肿，   （! u    ）：《玉篇·疒部》：“，足肿也。”</w:t>
      </w:r>
    </w:p>
    <w:p>
      <w:r>
        <w:t>员猿猿 喘闷如水气状，脚指间有黄水出者，谓之子气。 直至分娩方消。此由素有风气，或冲任经有血 风，未可妄投汤药，亦虑将产之际有不测之忧， 故不可不治于未产之前也。 眉批：子气者，因子而肝脾气阻，土遂不能制水， 故一香附散，足以疗之，然不服药，亦无害。 陈无择曰：妇人宿有风寒湿冷，妊娠喜脚 肿。 资 陈良甫曰：妊娠两脚浮肿，名曰脆脚，因脾 衰不能制水，血化成水所致。全生白术散主之。 丹溪曰：妊娠两足胫肿至膝，甚则足指间出 生 水。此由中气聚养胎元，壅郁不得升发，当疏郁 滞，天仙藤散主之。松庵曰：孕妇六七月间，两 足浮肿，足太阴脾经养胎也，脾主四支，此时胎 已垂下，故肿见两足，分娩即愈。 集 齐仲甫曰：妊娠脚肿，非水气也，至八九月 胫及腿俱肿。不可以水病治之，及伤真气，有此 者必易产，因胞脏中水血俱多，不致胎燥故也。 慎斋曰：妊娠有遍身胸腹头面四肢浮肿者， 曰子满。有止足胫肿渐至腿膝者，曰子气。子 气，即子肿也。要皆本于脾虚，中气不运，以致 水谷湿热之气，浸渍肌肉，流溢四肢，此《大全》</w:t>
      </w:r>
    </w:p>
    <w:p>
      <w:r>
        <w:t>员猿源 以下三论。为见本之治，若产乳三因，是兼外邪 论矣。 腹 痛 胎痛 《大全》曰：妊娠脘腹痛，或宿有痰饮，或新 触风寒，皆因脏虚而致。邪正相击而并于气，随 中 气上冲则心痛，下攻则腹痛，痛甚必致害胎，甚 医 则伤堕。 古 籍 医官王师复治蔡元度宠人妊娠胸腹间气刺 珍 稀 满痛，或肠鸣呕逆，此由忿怒忧思过度，饮食失 抄 节所致，香莪丸淡盐汤下三服瘥。 本 忧思过度，则木 精 郁，饮食失节，则土虚，木邪乘土，气郁化火，火载胎上，荣卫不 选 通致心腹满痛肠鸣呕逆，香莪丸肝脾并治，盐汤下，所以制火下 ︵ 八 行也。 ︶ 慎斋曰：以上序腹痛，有风寒客邪痰饮七情 为有余。 《金匮》曰：假令妊娠腹中痛、为胞阻，胶艾 汤主之。 薛立斋曰：胎或作胀，或腹作痛，此是脾胃 气虚，不能承载，用安胎饮，加升麻白术，不应， 用补中汤。</w:t>
      </w:r>
    </w:p>
    <w:p>
      <w:r>
        <w:t>员猿缘 《金匮》曰：妇人怀胎，腹中痛，当归芍药 散主之；又妇人腹中痛，小建中汤主之。 刘宗厚曰：洁古地黄当归汤，治妇人有孕胎 痛。胎痛者，丹溪以血虚治之，故四物去川芎， 倍加熟地，此心法也。 薛立斋曰：妊娠腹中，不时作痛，或小腹重 坠，名胀痛，用内补丸。不应，加参、术、陈皮，或 因脾气虚，四君加归、地。 资 慎斋曰：以上序胎前腹痛，有气阻、气虚、血 虚，为不足病也。胎前有脾胃气虚而腹痛者，用 补气调气之法；有阴亏血虚而腹痛者，用补血温 生 经之法，与前条外因证迥别，临证审之。 薛立斋曰：顿仆胎动，腹痛下血，胶艾汤；未 应，八珍汤加胶、艾。若胎伤，用佛手散；未应， 八珍汤下知母丸。 集 王叔和曰：妇人有胎腹痛，令人摸之，如覆 杯者男，如肘胫参差起者女也。冷者为死，温者 为生。 慎斋曰：以上序胎前腹痛，有顿仆伤胎，胎 动不安，此不内外因。一辨用药之法，一辨生死 之法。</w:t>
      </w:r>
    </w:p>
    <w:p>
      <w:r>
        <w:t>员猿远 心 痛 妊娠心痛，《大全》主风邪痰饮交结。予谓 肝气不畅者多。若伤于络，则乍作乍安，名曰厥 痛，若胎动下血，则伤触子脏也，用安胎饮、火龙 散、手拈散。轻者一味砂仁汤。气调自安，若果 中 真心痛，指甲青，朝发夕死，夕发旦死，无能为 医 也。然此证怀孕者少，盖真心痛为寒冷入心，水 古 籍 克火也。而怀孕者，必有胎热当之，不致寒水上 珍 凌于心。 稀 抄 慎斋曰：妊娠心气虚而血少，亦足致此。 本 精 选 腰 痛 ︵ 八 ︶ 何松庵曰：胞系于肾，劳力任重，致伤胞系， 则腰必痛，甚则胞系欲脱，多致小产、宜安胎为 主，胎安而痛自愈。若素享安逸而腰痛，必房事 不节，致伤胞系也。若脉缓遇天阴，或久坐而痛 者，湿热也；腰重如带物而冷者，寒湿也。脉大 而痛不已者，肾虚也；脉涩而日轻夜重者，气血 凝滞也。脉浮者，为风邪所乘，脉实者，闪挫也。</w:t>
      </w:r>
    </w:p>
    <w:p>
      <w:r>
        <w:t>员猿苑 治法：肾虚者，青娥丸；气血凝滞者，缩砂饮；风 邪，大豆紫汤；闪挫，通气散，总以固胎为主。 汪石山曰：妇人怀娠八月，病腰痛不能转 侧，大便燥结，此血滞血热也，四物加木香、乳、 没、黄柏、麻仁。 薛立斋曰：前证若外邪所伤，用独活寄生 物；劳伤血气，八珍汤加杜仲、砂仁、胶、艾；脾肾 不足，前药加白术、补骨脂；气血郁滞，紫苏饮加 资 枳、桔；肝火动，小柴胡汤加白术、枳壳、山栀；肝 脾郁结，归脾汤加柴、枳。 慎斋曰：妊娠腰痛，有外感，有内伤。松庵 生 以劳力、房事论治，悉病机之要矣。 小 腹 痛 集 《大全》曰：妊娠小腹痛，由胞络虚，风寒相 搏，痛甚令胎动。 慎斋曰：小腹为足厥阴肝经部分，是经或阴 血不足，或郁怒气滞，皆足致小腹痛，况胎系于 肾，肾肝同原。《大全》论风寒相搏，止就外邪一 端言之耳。</w:t>
      </w:r>
    </w:p>
    <w:p>
      <w:r>
        <w:t>员猿愿 妊娠下血 激经 胞阻 漏胎（《千金》谓漏胞） 王叔和曰：妇人月经下，但微少，寸口脉按 之则滑。身反洒淅，不欲食，头痛，心乱呕吐，此 为有躯，阳多气溢。阴滑气盛，设复阳盛，当妊 二胎，今阳不足，故令激经也。 中 娄全善曰：妊娠经来不多，饮食精神如故， 医 六脉和缓滑大，无病也者，血盛有余也。儿大能 古 籍 饮，自不来矣。有妊娠月信不断，而胎不损，产 珍 稀 科熊宗古曰妇人血盛气衰；月信来而胎不损，若 抄 作漏胎治，则胎必坠。 本 精 按：激经者，妊娠经信时至也，叔和主阳微 选 不足，全善主血盛有余，宗古主血盛气衰，与漏 ︵ 八 胎迥别，误治则堕。 ︶ 《金匮》曰：妊娠下血，腹中痛者为胞阻，芎 归胶艾汤。又妇人宿有癥病，经断未及三月，漏 下不止，胎动在脐上者，为癥痼害，当下其癥，桂 枝茯苓丸主之。 眉批：娄氏曰：凡胎动多当脐，今动在脐上，故知 是癥也。 愚按：胞阻者，谓有所阻于胞也，《金匮》于</w:t>
      </w:r>
    </w:p>
    <w:p>
      <w:r>
        <w:t>员猿怨 腹中痛，用芎归胶艾，取其养血温经也；于癥痼 害，用桂枝茯苓丸，取去邪存正也。 陈良甫曰：胎漏者，由冲任脉虚，不能约制 手太阳、少阴之经血故也。怀妊之人，经水不行 者，壅之以养胎也。若冲任气虚，则胞内泄，不 能制其经血，故月水时下，亦名胞漏，血尽则毙。 《千金方》曰：妊娠下血，名曰漏胞，胞干便死，宜 用生地黄八两，清酒三升，煮减半绞去滓服。 资 朱丹溪曰：胞漏多因血热，然有气虚血少 者，故良方论有服凉药而下血益甚，此脾气虚而 不能摄血也。 生 《产宝》曰：胎息未实，或因房室惊触，劳力 过度，伤动胞胎，或因食毒物，致令子宫虚滑，经 血淋漓，若不急治。败血凑心，子母难保。 《产集》曰：妇人荣经有风，则经血喜动，以 集 风胜故也。荣经既为风所胜，则所下者，非养胎 之血，若作胎漏治。强以药滋之，是实实也。其 胎终堕矣，只以一药治风。经血可止，或不服 药，胎亦无恙。 荣经，肝经也。 眉批：漏胎用风药，亦是升举肝气，使血不漏则胎 自固，不但疏风已也。 《大全》曰：妊妇有宿疾，子脏为风冷所乘，</w:t>
      </w:r>
    </w:p>
    <w:p>
      <w:r>
        <w:t>员源园 气血失度。使胎不安。致令下血也。 宿疾或癥瘕 。 腹痛之类 按：以上五条，序胎漏证也。良甫以下三 条，主血虚气虚。属内伤不足为病，《产集》以下 二条，主风邪宿冷，属有余客邪为病，当分别治 之。 方氏曰：胎动胎漏皆下血，而胎动有腹痛， 中 胎漏无腹痛为异尔。故胎动宜行气，胎漏宜清 医 热。 古 籍 《心法》云：妇人经血，孕则畜之以养胎，产 珍 则变乳以养子。倘妊妇忽然见红，名曰漏胎，宜 稀 抄 速治之。不然血沥多而胎不保也。治法若因风 本 精 热动血者，四物汤加防风黄芩丸二钱，日二三 选 服；因怒动肝火者，逍遥散加山栀，黄芩；血虚妄 ︵ 八 走者，四物加胶艾、茯苓、莲子；脾虚不能摄血 ︶ 者，归脾加胶艾、莲子；气虚下陷者，补中益气 汤；去血太多者，用八珍汤大补之；若肝经有风， 下非胎血，只服防风黄芩丸。血下不止，胞干便 死，急用《千金》法。 《大全》曰：妊娠忽然下黄汁如胶或如豆汁， 胎动腹痛。 薛立斋曰：前证若肝脾湿热，用升阳除湿</w:t>
      </w:r>
    </w:p>
    <w:p>
      <w:r>
        <w:t>员源员 汤；肝脾风热，加味逍遥散；肝脾郁怒，加味归脾 汤；脾胃气虚，钱氏白术散；脾气下陷，补中益气 汤；肝经风热，防风黄芩丸；风入肠胃，防风汤。 尿 血 李氏曰：胎漏自人门下血，尿血自尿门下 血。妊娠尿血属胞热者多，四物加山栀、发灰， 资 又方阿胶熟地。 《大全》云：妊娠劳伤经络，有热在内，热乘 于血，血得热则流溢，渗入于脬，故令尿血。 生 眉批：《纲目》云，尿血之人皆从劳心  长中来。 薛氏曰：一娠妇，因怒尿血，内热作渴，寒热 往来，胸乳间作胀，脉弦弱，此肝经血虚而热也。 用加味逍遥散、六味地黄丸，兼服渐愈，又用八 集 珍汤，加柴胡、丹皮、山栀，痊。治法：因怒动火 者，小柴胡汤加山栀；因劳动火者，补中汤；因厚 味炙物，宜清胃散，加犀角、连翘、甘草；因肝经 血热，加味逍遥散。 《心法》云：妊娠尿血，不必惊慌，方用断续   （'   y   ）：伤害。</w:t>
      </w:r>
    </w:p>
    <w:p>
      <w:r>
        <w:t>员源圆 汤，或胶地汤。有血热流渗于脬，即为血淋，用 葵子一升，研煮二升，分三次服。 慎斋曰：尿血易混于胎漏，得李氏一辨，已 见分析。但胎漏有无时频出。尿血是热入膀 胱，本心经有火，移小肠，渗入膀胱，溺时则下， 不溺则不下。即是小便溺血，但属妊娠为异耳。 中 大 小 便 不 通 医 古 籍 《大全》曰：妊娠血壅胎元，脏腑之气不通， 珍 郁而化热，大肠热则大便不通，小肠热则小便不 稀 抄 利；大小肠俱热，则二便俱不通，更推其因而药 本 精 之。 选 薛氏曰：大肠血燥，四物加条芩、桃仁；大肠 ︵ 八 气滞，紫苏饮加杏仁、条芩；肠胃气虚，六君加紫 ︶ 苏、杏仁；肝脾蕴热，龙胆泻肝汤；心肝虚热，加 味逍遥散加车前子。 薛立斋治李亚卿侧室。妊娠患此，或用降 火理气之剂，元气反虚，肝脉弦急，脾脉迟滞，面 青黄不泽。曰：此郁怒所致也。用加味归脾汤 为主，佐以加味逍遥散而安。 此案独其只眼。 又治王主政内。妊娠痢疾后患此，用清热</w:t>
      </w:r>
    </w:p>
    <w:p>
      <w:r>
        <w:t>员源猿 之剂未效。诊其脉浮大而涩，此气血虚也。朝 用八珍汤，加桃仁、杏仁，夕用加味逍遥，加车前 子而痊。 小便不通 子淋 转胞 遗尿 《大全》云：妊娠小便不通，为小肠有热，传 于胞而不通耳。若兼心肺气滞，则多喘急。陈 资 无择云：妊娠胎满逼胞，多致小便不利。若心肾 气虚，清浊相干，则为诸淋。若胞系了戾，小便 不通，名曰转胞。若胎满尿出，名曰遗尿。 生 《产宝》曰：肾者，作强之官，与膀胱为表里。 男子藏精，女子系胞。妊娠淋者，肾虚而膀胱有 热也。肾虚不能制水，则小便数，客热膀胱，则 水道涩而数，淋沥不宣。名曰子淋。地肤汤主 集 之。 陈良甫曰：孕妇小便涩少，由气血聚养胎 元，不及敷荣渗道，遂使膀胱郁热。法当养血以 荣渗道，利小便以导郁热，用归、芍调血，人参补 气，麦冬清肺，以滋肾水之源，滑石、通草利小便 以清郁滞，名安荣散。方内滑石，恐坠胎，若临 月极妙，否则宜去此味，加石斛、山栀尤稳。</w:t>
      </w:r>
    </w:p>
    <w:p>
      <w:r>
        <w:t>员源源 万密斋曰：子淋须分二证，一则妊母自病， 一则子为母病。然妊母自病，又分二证，或食辛 热生内热者，或自汗自利，津液燥者。子为母 病，亦分二证，或胎气热壅者，或胎形迫塞者。 证既不同，治亦有别，大抵热则清之，燥则润之， 壅则通之，塞则行之，此治法也。 薛立斋曰：妊娠小便淋漓，用安荣散；若肝 中 经湿热，龙胆泻肝汤；肝经虚热，加味逍遥散；若 医 服燥剂而小便频数，或色黄，四物用生地加知 古 籍 柏、五味、麦冬、元参；若肺气虚而短少，补中汤 珍 加山药、麦冬；热结膀胱而不利，五淋散；脾肺燥 稀 抄 不能生化，黄芩清肺饮；膀胱阴虚，阳无所生，滋 本 精 肾丸；膀胱阳虚，阴无所化，肾气丸。 选 慎斋曰：淋有五，丹溪一主于热，若妊娠淋 ︵ 八 病。《产宝良方》以虚热郁热，属之膀胱。立斋 ︶ 又推原肝经有湿热、虚热之别。正以膀胱，为藏 溺之器，而出溺之窍，则为足厥阴之部分。故欲 清膀胱之热，必兼疏厥阴之气也。 《甲乙经》曰：转胞不得溺，少腹满，关元主 之。 又曰：小便难，水胀，溺出少，胞转，曲骨主 之。</w:t>
      </w:r>
    </w:p>
    <w:p>
      <w:r>
        <w:t>员源缘 《金匮》曰：妇人病，饮食如故，烦热不得卧， 而反倚息者何也？师曰：此名转胞，不得溺也。 以胞系了戾，故致此病，但利小便则愈，肾气丸 主之。 眉批：薛立斋治一妇，用八味丸加车前子而愈。 探源于此，此取气化能出之义，盖经旨也。此痛指临 圊小便作痛，非小腹痛也，若作小腹痛，则巢氏明明有 脐下急痛，小便不通等症。观书者当详审。 资 《证治要诀》云：胞即膀胱也。胎渐长，且近 下，胞为胎逼而侧，故名转胞，与子淋相类。但 小便频数，点滴而痛者，为子淋；频数出少不痛 生 者，为转胞，间有微痛，终与子淋不同，并宜生料 五积散，五苓散加阿胶。 《圣济录》云：胞受水液，气不转行，则小肠 满胀；或饱食用力，或因合阴阳，令胞屈辟，其候 集 水道不通，小腹急痛，烦闷汗出，气逆奔迫，甚则 欲死，名曰转胞，宜速治之。 眉批：饱食则气伤，胎素弱不能自举而下坠。巢 氏曰：胞转者，脐下急痛，小便不通是也，其病由不同。 胞转及胞落并致，死。 杨仁斋曰：凡强忍小便，或尿急疾走，或饱 食忍尿，或忍尿入房，使水气上逆，气逼于胞，胞</w:t>
      </w:r>
    </w:p>
    <w:p>
      <w:r>
        <w:t>员源远 落即殂。 王海藏曰：此疾非利药所能利，法当治其气 则愈，沉香木香汤主之。 徐春甫曰：转胞由脬为热所迫，外水应入不 得入，内溲应出不得出，内外壅滞，胀满不通，故 令脬转。其状小腹急痛，不得小便，甚者致死。 赵养葵曰：转胞由中气虚怯，不能举胎，胎 中 压其胞所致。以补气药中加升举之品，如补中 医 汤加减之类是也。 古 籍 眉批：慎斋曰：胎前转胞，大抵由气虚血少，血少 珍 稀 则胎无以养，气虚则胎不能举，因下坠而压于膀胱，胞 抄 为之转。先生用补气养血为主。诚为探原之论，独具 本 精 只眼。吐法绝妙，所谓上气泄则下气得通也。 选 朱丹溪曰：转胞由气血虚弱，不能上载其 ︵ 八 胎，下压膀胱。胎若举起，悬在中央，胞系得疏， ︶ 水道自行。法当补血养气，气血既旺，胎举而 安。方用参、术、陈皮、炙草、归、芍、半夏、生姜， 浓煎与四帖。任其叫噉，次早又与四帖，渣作一 帖，顿饮之，探喉令吐，小便通皆黑水。就此方 加大腹皮、枳壳、砂仁、青葱，二十剂以安之。此 病禀受弱者，忧闷多者，性急躁者，食厚味者，大 率有之。</w:t>
      </w:r>
    </w:p>
    <w:p>
      <w:r>
        <w:t>员源苑 眉批：忧闷则气郁而停饮，故令坠胞。 又法：令老妇香油涂手，自产户托起其胎， 出宿溺，却以大剂参、芪服之。 又法：健人同病妇，皆仰卧，两足相对，健人 以双足抵病人足，频频细耸，令病人身亦细耸， 则胎且细耸而上，胞不了戾而小便自通。 眉批：此法甚妙。然通后亦当以大剂参、芪服之。 又法：将病妇两足倒提向上，如是数次，溺 资 亦随通。 眉批：此法平人甚妙，若妊妇恐不可用。 薛立斋曰：此证悉如丹溪治法为当。推广 生 言之，又有脾肺气虚，不能下输膀胱者；有气热 郁结膀胱，津液不利者；有金为火烁，脾土湿热 甚而不利者，更当详审施治。妊娠遗尿，属脾肺 气虚。脾主输布，肺主治节，虚则气弱而溲弱自 集 遗，宜补中益气。 薛氏曰：若脬中有热，加味逍遥散；脾肺气 虚，补中益气汤加益智；肝肾阴虚，六味丸。 一妊妇遗尿内热，肝脉洪数，按之微弱，或 两太阳痛，胁肋痛胀。以肝火血虚，用加味逍遥 散、六味丸，寻愈。后又寒热恚怒，前证复作，用 八珍逍遥散，兼清肝火，养肝血愈。</w:t>
      </w:r>
    </w:p>
    <w:p>
      <w:r>
        <w:t>员源愿 附 方  恶 阻 半夏茯苓汤 治妊娠脾胃虚弱呕吐 《千金》 中 不食。 医 制半夏 赤茯苓 人参 熟地 川芎 古 一钱 籍 白芍 橘皮 细辛 紫苏 五分，酒炒 一钱 半分 五分 珍 稀 桔梗 五分 甘草 三分 抄 上加生姜一斤，水煎空心服，数剂后服茯苓 本 精 丸 脾虚痰滞，倍加白术、砂仁；痰实，去熟地、川芎、白芍、细辛， 选 内热，去细辛加黄芩；客热烦渴，去细 ︵ 加旋覆花。 八 辛加前胡、知母；胸满，去地黄倍紫苏。 ︶ 眉批：妊娠经闭，血凝水停心下则肾燥。故用细 辛行水以润之。若无痰水内停，此味辛散不可轻用。 茯苓丸 治妊娠心中烦闷、吐痰眩 《千金》 晕。 赤苓 制半夏 陈皮 甘草 一两 炙，二两   附方：原书无，据原目录及上下文句而加的标题。</w:t>
      </w:r>
    </w:p>
    <w:p>
      <w:r>
        <w:t>员源怨 人参 白术 炮姜 桂心 葛根 一两 二两 一两 枳壳 麸炒，二两 上为细末，炼蜜丸，桐子大，每服五十丸。 空心米饮下，日三服。一方加麦冬，《肘后方》加 五味子。 陈皮半夏汤 治胎气始盛，逆动胃气，呕吐 不进饮食。 陈皮 茯苓 制半夏 资 盐水炒，去白 各五钱 一钱半 子芩 枳壳 紫苏 炙草 姜汁炒 麸炒 各八分 五分 生姜二片水一钟，煎七分，食远温服。 眉批：此方足矣。 生 缩砂二陈汤 治妊娠脾胃虚弱呕吐。 半夏 陈皮 茯苓 炙草 砂 一钱 二钱 五分 仁 加生姜二片，枣一枚，乌梅肉少许， 炒，一钱 水煎服。 集 眉批：此方有辛散酸收之妙。 参橘饮 治妊娠吐逆痰水，心虚烦闷。 杨振 四君加 陈皮 厚朴 麦冬 上加生姜、竹茹水煎服。 眉批：不用半夏，重在心虚烦闷，故用麦冬、竹茹。 上方去茯苓、甘草、麦冬名橘皮汤，治恶阻 不下食。武叔卿曰：恶阻恶食责之脾虚；呕吐责</w:t>
      </w:r>
    </w:p>
    <w:p>
      <w:r>
        <w:t>员缘园 之有火，所谓诸逆于上皆属于火也。此方竹茹 能平少火，厚朴能下逆气，橘皮、生姜所以开胃， 人参、白术所以益脾开胃。益脾欲其安谷云尔。 人参半夏丸 治妊娠恶阻，胸腹冷痛。 仲景 人参 制半夏 干姜 各五钱 上为末，生地汁浸蒸饼为丸桐子大，每服四 十丸，米饮下。 中 眉批：生地汁浸不特制半夏之燥，而又不伤血分， 医 妙。 古 籍 王子亨白术散 治妊娠呕吐清水十余日， 珍 水浆不入者。 稀 抄 白术 人参 甘草 丁香 本 精 上丁香饭丸，三味加生姜煎汤送，食前温 选 服。此方亦治胃寒心腹痛。上方去白术、甘草， ︵ 八 加藿香，即《局方》人参丁香散，治呕吐心腹刺 ︶ 痛。 眉批：不用半夏。 齐士明醒脾饮 治妊娠呕逆不食，甚者中 满。 眉批：醒脾二字足以尽之。 草豆蔻 厚朴 湿纸裹，灰火中煨，纸干取出去皮用 姜 干姜 甘草 汁各半两 一两 一两二钱半</w:t>
      </w:r>
    </w:p>
    <w:p>
      <w:r>
        <w:t>员缘员 上为细末，每服二钱，水一盏，枣二枚，生姜 三片，煎八分呷服，病轻者只一二服便能食。 眉批：不用半夏。 白术散 治妊娠胎气不和，不进饮食。 炒白术 人参 紫苏 青皮 川 各一钱 去白 芎 诃子 炙草 各八分 五分 加生姜二斤，水煎服。 缩砂散 缩砂仁为末，每服二钱。生姜或 资 米饮调下。 芦根汤 治相火上冲，烦热呕吐。 生芦根 橘红、生姜、大腹皮、枇杷叶。 生 又方 芦根 竹茹 麦冬 橘红 前胡 体热加地骨。 眉批：以上皆不用半夏。 归原散 治妊娠恶阻诸药不效者。 集 八珍去熟地加半夏、陈皮、丁香、枳壳、桔 梗。 眉批：此方用半夏。 子 烦 竹叶汤 白茯苓 麦冬 防风 黄 三钱 去心</w:t>
      </w:r>
    </w:p>
    <w:p>
      <w:r>
        <w:t>员缘圆 芩 加竹茹  各二钱 十片 水煎，服无时。 一方有知母无黄芩，一方有人参无黄 芩。 知母饮 治妊娠心脾壅热，咽膈渴苦，烦闷 多惊。 知母 麦冬 赤芍 黄芩 黄 去心 各一钱半 芪 甘草 各二钱 一钱 上水二钟，入桑皮半钱，煎一盏再入竹沥些 中 医 少，同煎二三沸，服无时。 古 籍 眉批：壅热用芪，要知是虚非实。知母丸、治妊娠 珍 固服药致胎气不安，有似虚烦不得眠。巢氏谓之子烦 稀 抄 也。医者不知作虚烦治之，损动胎气宜矣，知母（焙洗） 本 二两为细末，枣肉丸弹子大。每服一丸，煎人参汤下。 精 麦门冬汤 选 ︵ 麦冬 白茯苓 防风 人参 八 去心 各三钱 一钱半 ︶ 加生姜一片、淡竹叶十片煎，服无时。血虚 者加生地、白芍、桑寄生、生芦根。 柴胡散 治妊娠头目昏重、心胸烦闷，不思 饮食。 柴胡 一两半 赤苓 麦冬 各一两钱  枇杷叶   根据方名及前后文义，应用竹叶。   原文有缺漏。</w:t>
      </w:r>
    </w:p>
    <w:p>
      <w:r>
        <w:t>员缘猿 人参 橘红 甘草 各半两 咀，每服四钱，水一盏，姜三片，煎七分 服。 当归饮 当归 川芎 阿胶 寄生 豆豉 二钱 各一钱 葱白 七钱 水煎温服。 眉批：用葱、豉、川芎散热又是一法。 资 竹茹汤 淡青竹刮茹一两，水一升煮取四 合，徐徐服尽为度。 眉批：清心凉肝妙剂。又方：治孕妇壅热心神烦 生 躁口舌干渴，人参、知母、栀子（炒）、麦冬各一钱，甘草、 条芩各五钱，瓜蒌根、犀角各八分，枣水煎，或加竹茹。 又方：治呕吐不食，胸中烦躁，人参、麦冬、栀子（炒）、知 母、葛根、芦根各一钱，竹茹一丸，葱白三寸。 集 葛根饮 治妊娠烦渴口干身热。 家葛根 子芩 人参 玉竹 黄芪 麦冬 甘草 竹茹 去心 渴甚加竹叶。 黄芪六一汤 黄芪 甘草 六钱 一钱 治烦躁口渴，良。</w:t>
      </w:r>
    </w:p>
    <w:p>
      <w:r>
        <w:t>员缘源 又方 治口干不得卧。 黄连为细末，每服一钱，粥饮调下。 子 悬 紫苏饮 治妊娠胎气上逆，胀满疼痛，兼 严氏 治临产气结连日不下。 。 一方无川芎名七宝散 中 紫苏 陈皮 大腹皮 人参 当 一两 各五钱 医 归 川芎 白芍 甘草 古 七钱半 半两 半两 二钱半 籍 上剉，分三服，每服水盏半，生姜四片，葱白 珍 稀 七寸，煎七分。空心服此，神效方也。 抄 诃黎勒散 治妊妇心腹胀满，气冲胸膈，烦 本 精 闷不思饮食。 选 诃黎勒 赤苓 前胡 陈皮 大腹 ︵ 各一两 八 皮 桑皮 枳壳 川芎 白术 ︶ 各七钱半 各半两 上为末，每服四钱，姜三片，枣一枚，水煮 服。 眉批：白术宜少用。 枳壳汤 治妇人妊娠腹胀 枳壳 黄芩 如 腹满身重加白术一两 葱白汤 治胎上逼心烦闷 葱白二七茎， 浓煎饮。若胎未死即安，已死即出未效，再服。</w:t>
      </w:r>
    </w:p>
    <w:p>
      <w:r>
        <w:t>员缘缘 娄全善曰：此方神效。 脉浮滑者宜之。 眉批：葱白安胎人所未知。 艾醋煎 治胎动上逼心痛。艾叶鸡子大， 头醋四升，煎二升半温服。 当归汤 治胎动冲心，烦闷欲死。 当归 川芎 人参 阿胶 炙草 各两半 连须葱白 一握 上剉，水二升，煎四味至升半，去滓下葱，再 资 煎减三合阿胶，温服一剂。 眉批：一剂分二三服。 仲景附子汤 附子 白术 茯苓 白芍 生 人参 子 肿 子气 集 全生白术散 治妊娠面目虚浮如水肿状。 白术 茯苓皮 陈皮 姜皮 二钱半 一钱半 大腹皮 桑白皮 一钱 本方去白术，指迷五皮散。 葶苈散 治妊娠遍身浮肿。 崔氏 葶苈子 桑白皮 泽泻 茯苓 枳 各二两 壳 白术 各六两</w:t>
      </w:r>
    </w:p>
    <w:p>
      <w:r>
        <w:t>员缘远 上水六升，取二升半，分温二服，小便利即 差。 眉批：一方无泽泻、枳壳，有郁李仁。此方补脾泻 肺利大肠。 千金鲤鱼汤 治妊娠腹胀满，或浑身浮肿， 小便赤涩。 当归 白芍 白茯苓 白术 各一钱 一钱 二钱 橘红 鲤鱼 中 五分 一尾 医 将鲤鱼去鳞肠，白水煮热去鱼，用汁一盏 古 籍 半，入生姜三片，煎至一盏，空心服，胎水即下， 珍 如未尽腹闷未除再服。 稀 抄 眉批：鲤鱼治怀妊身肿及胎气不安，煮食又下水 本 气利小便。 精 选 崔氏防己汤 治妊娠遍身浮肿，腹胀喘促，小 ︵ 八 便不利。 ︶ 木防己 桑白皮 紫苏 赤苓 一钱半 （炒） 各 木香 二钱 五分 上加生姜四片，煎服。如大便不通加枳壳、 槟榔。 天仙藤散 治妊娠三月，足肿至膝，喘闷妨 食，状如水气，甚足指间出黄水者。此方得于宋 时李伯时家传。</w:t>
      </w:r>
    </w:p>
    <w:p>
      <w:r>
        <w:t>员缘苑 天仙藤 用水川 ，即青木香藤 陈皮 香附 炒 甘草 乌药 木瓜 生姜 紫苏 各等分 三片 三茎 日三服，肿消止喘 眉批：天仙藤散即香附散。元丰中淮南陈景初名 医独论此症，制香附散。至李伯时名天仙藤散。 崔氏苓术汤 疗妊娠有水气，心腹急满。 茯苓 白术 旋覆花 杏仁 黄 各四两 二两 芩 各三两 资 上水七升煮二升半，分温三服，忌桃李。 肾着汤 治妊娠腰脚肿。 茯苓 白术 干姜 甘草 各二钱 炮 各一钱 生 杏仁 钱半 平胃散 治妊娠脚肿，脾衰不能制水，血化 成水所致。 苍术 厚朴 陈皮 枳壳 甘草 集 加姜枣或紫苏。子和治肿，小便不利用猪 苓水调；多湿丹溪用山栀末，米饮下。 葵苓散 治妊娠有水气，身重小便不 仲景 利，洒淅恶寒，起即头眩。 葵子 茯苓 炒半升 三两   川：据上下文义，似汆假借。</w:t>
      </w:r>
    </w:p>
    <w:p>
      <w:r>
        <w:t>员缘愿 为末，服方寸匕，日三服，小便利则愈。 心 腹 痛 子痛 川芎散 治妊娠素有冷气，忽心腹痛如刀 刺。 川芎 当归 白芍 人参 各一钱 七分半 五分 中 茯苓 甘草 吴萸 厚朴 四钱 二分 姜制，各五分 医 枳壳 桔梗 古 二分 四分 籍 水煎热服。 珍 稀 当归芍药散 仲景 治妊娠腹中痛。 元和纪 抄 。 ， 用《经》名六气经纬丸 安期先生赐李少君久饵之药 后仲景 本 精 增减两数， 治妇人怀妊腹中痛。 选 白芍 当归 茯苓 白术 泽 炒，四两 各二两 ︵ 八 泻 川芎 各一两 ︶ 上为细末，每服二钱，食前温服。 眉批：产后忌芍药，而此方兼治以为君，愚谓产后 晕，去血过多者可用，若恶露不行作痛者，不可用。 阿胶散 治妊娠胎动腹中痛，不思饮 食。 当归 陈皮 白术 茯苓 阿胶 炒 各一两 炒 川芎 甘草 各七钱半 二钱半</w:t>
      </w:r>
    </w:p>
    <w:p>
      <w:r>
        <w:t>员缘怨 上咀，每服三钱，水一盏，姜三片，枣一 枚，煎七分服。 又方 当归 川芎 阿胶 人参 厚 三两 朴 葱白 各一钱 切，一升 上咀，水七升煎三升，分三服。一方有甘 草，无厚朴、川芎。 香茂丸 治妊五月后，胸腹间气刺满痛，或 肠鸣。甚至呕逆。此由忧虑所致也。蔡元度宠 资 人有子，夫人怒欲逐之，遂病。医官王师复处此 方，三服而愈。 广茂 丁香 粉草 炒，一两 半两 二钱半 生 上为末，空心盐汤点服。一天一钱，觉肠中 如物按下之状愈。 原方作散有木香。 《古今录》验方 治妊娠腹内冷痛，忽胎动。 薤白 一升 当归 切，四两 集 水五升，煮取四升，作三服。 一方 治腹痛不可忍，胎欲落。 上等银 茅根 水九升煮银，取五 二斤 二斤 升入清酒一升同煎，茅根取三升分一服立安。 眉批：镇坠解热，方法俱妙，于体强暴病者可用， 血热血虚腹痛，若此方甚妙。 一方 治妊娠腹痛。生地三斤取汁，酒一</w:t>
      </w:r>
    </w:p>
    <w:p>
      <w:r>
        <w:t>员远园 升，煎减半顿服，愈。 一方 孕四五月，腹痛。 大红枣 盐 十四枚，炒黑 一钱，炒红 为末，取一摄酒调服，愈。 一方 枣十四枚烧存性为末，童便调下。 地黄当归汤 治妇人胎痛。 洁古 当归 熟地 一两 二两 中 加味四物汤 治血少胎痛。四物加香附为 医 古 末，每三钱，紫苏汤下。 籍 眉批：血虚痛，妙。 珍 稀 丹溪方 治胎痛不可近，发热恶食 须安 抄 胎散滞气。 本 精 青皮 黄芩 白芍 归尾 三钱 各二钱 一钱半 选 川芎 木香 甘草 加苎根两大 ︵ 一钱 五分 炙少许 八 ︶ 片。 补遗手拈散 四七汤加归芍 四磨汤 小 乌沉汤 以上诸方皆可选用。 安胎和气饮 治胎冷腹痛引两胁，小便频 数，大便虚滑。 诃子 白术 陈皮 即诃黎勒，麦煨去核 各二钱 去 高良姜 木香 白芍 陈米 甘草 白 炒 炙，各 一钱</w:t>
      </w:r>
    </w:p>
    <w:p>
      <w:r>
        <w:t>员远员 加生姜五片，水煎服生冷之物。 心 痛 方 火龙散 治妊娠心气疼。 川楝子 茴香 艾叶 炒，各三钱 盐炒，一钱半 水煎，服无时。 产宝方 川芎 当归 茯苓 厚朴 资 千金方 青竹茹 羊脂 白蜜 一升 八两 三两 上三味合煎，每服枣核大三枚，食前顿服日 三服。 生 眉批：按此可治燥热心痛。 《炮炙论》云：心痛欲死，急觅延胡。 腰 痛 方 集 通气散 治妊娠腰痛不可忍。 破故纸 瓦上炒香为末 空心嚼胡桃肉 ，温酒调下末三钱。 一枚 五加皮散 治妊娠腰痛不可忍，先服此。 杜仲 五加皮 阿胶 防风 四两 炙，另入 狗脊 川芎 白芍 细辛 萆薢 杏仁 各三两 八</w:t>
      </w:r>
    </w:p>
    <w:p>
      <w:r>
        <w:t>员远圆 十个，去皮尖，炒 上咀，水九升煮二升，去滓下胶作三服。 五加皮丸 服前散后服此。 眉批：此与前方不甚相远，而以杏仁易诃子。通 塞不同者审之。 续断 杜仲 川芎 独活 炒 各二两半 各三两 五茄皮 狗脊 萆薢 白芍 诃子 各四两 上为末，炼蜜丸桐子大，每服四十丸，空心 中 医 酒下，日三服。 古 籍 眉批：通塞不同，用者审之。 珍 当归葱白汤 疗妊娠气壅攻腰痛不可忍， 稀 抄 兼治腹痛。 本 当归 阿胶 甘草 葱白 精 二两 各二两 切二升 选 温分三服。 ︵ 八 小品苎根汤 疗损动胎，腰腹痛，去血，胎 ︶ 动向下。 生地 苎根 当归 白芍 阿胶 各二两 甘草 各二两 上剉，水六升煮二升，去渣，内胶煎烊，分温 三服。 大地黄丸 治产后腰腹疼，一切血疼，兼治 血气虚，四肢不举，骨体热疼。</w:t>
      </w:r>
    </w:p>
    <w:p>
      <w:r>
        <w:t>员远猿 熟地黄 乌梅肉 当归 二两 各一两 上为末，炼蜜丸弹子大 每一丸，空心白汤 嚼下。 眉批：此方不特产前后妙，即平日血虚内热者亦 宜。 紫酒 大黑豆 酒 二合，炒令香熟 一大盏 煮取七分，去豆空心顿服。 小腹痛方 当归 川芎 各八分 阿胶 炙 人 资 参 艾叶 茯苓 大枣 各四分 一钱 二十枚 水五升，煮三升，温分三服。 生 妊 娠 下 血 方 加减胶艾汤 治胎动漏血有效。 阿胶 炒成珠，一钱 艾叶 一分 当归 川芎 集 白芍 地榆 甘草 炒 各一钱 一分 水煎空心服。漏血多起于气脑  血逆火 动之故，可加炒黄芩、炒香附、炒砂仁，研细同 煎。要堕者前方去榆、艾，加白术、黄芩、杜续、 熟地。气虚加人参、黄芪之类。   气脑：气恼。</w:t>
      </w:r>
    </w:p>
    <w:p>
      <w:r>
        <w:t>员远源 当归寄生汤 治妊娠胎漏非时下血。 当归 川芎 艾叶 白术 人参 各一钱 桑寄生 续断 熟地 水煎，空心温服。 二黄散 治妇人胎漏下血。 生熟二地 等分 为末，每服二钱，煎白术、枳壳汤。食前调 中 服。 医 眉批：白术枳壳煎汤调地黄末，意见超卓。 古 籍 阿胶散 治妊娠无故卒然下血。 珍 阿胶 生地 稀 蛤粉炒成珠，二两，为末 半斤，捣汁 抄 上清水三升，搅匀温分三服。 本 精 枳壳汤 枳壳 炒，五钱 白术 一两 黄芩 五钱 选 水煎，食前温服。 ︵ 八 防风黄芩丸 治肝经有风热致血不归经。 ︶ 条芩 防风 炒 上为末，酒糊丸桐子大，每服三五十丸，食 远米饮下。 眉批：防风治风，黄芩治热。 仲景桂枝茯苓丸 治妊娠下血宿有癥病。 桂枝 茯苓 丹皮 桃仁 白芍 炒 各等分 上为丸，炼蜜丸兔屎大，每食煎服一丸，不</w:t>
      </w:r>
    </w:p>
    <w:p>
      <w:r>
        <w:t>员远缘 愈加至三丸。 眉批：凡遇此症，最宜斟酌。《本事方》治漏血不 止，取树上瘤桃烧灰和水服瘥。《本草》云：桃奴破血， 又治伏梁气积。 大全方 治妊娠忽下黄汁，或如豆汁，胎动 腹痛。 黄芪 糯米 炒六两 五合 水七升取二升，分四服。 资 银苎酒 治妊娠下黄汁或如赤豆。 白苎根 银 去黑皮，切，二两 五两 水酒各一大盏，煎服。 生 眉批：黄赤为热，故用苎根以凉之，下黄赤为疏， 气之疏泄，故重用银以镇之。 尿 血 方 集 续断汤 治妊娠下血及尿血。 续断 当归 生地 赤芍 五钱 一两 一两 二钱半 上为末，每服二钱，空心，葱白汤调下。 姜蜜汤 治妊娠小便尿血。 生姜 蜜 白茅根 七片 半盏 一握 浓煎服。</w:t>
      </w:r>
    </w:p>
    <w:p>
      <w:r>
        <w:t>员远远 加减五苓散 本方去桂加阿胶炒，同为粗 末，每服四钱，用车前子、白茅根浓煎温服。 一方 葵子一升研细，水五升，煮三升分温 三服。 一方 白茅根浓煎，吞酒蒸黄连丸。 一方 龙骨一两，蒲黄半两。为末，每服二 钱酒调，日三服。 中 医 大小便不通方 古 籍 珍 大腹皮散 大腹皮 赤苓 枳壳 稀 各一两 抄 甘草 炙，一钱 本 精 上为细末，每服二钱，浓煎葱白汤调下。一 选 方入郁李仁 ，水煎空心连服以通为度，如不 钱半 ︵ 八 通必六腑热秘，用枳壳钱半，大黄（炮）二钱，炙 ︶ 草一钱，研细末，作三服，浓煎葱白汤调下。 又方 治妊娠风气，大便秘涩。 麸炒枳壳 防风 炙草 三两 二两 一两 上为末，每服一二钱，空心白滚汤，调服日 三次。 又方 治虚羸大便秘。 枳壳 阿胶 炒，各等分</w:t>
      </w:r>
    </w:p>
    <w:p>
      <w:r>
        <w:t>员远苑 上为末，炼蜜丸，桐子大，滑石末为衣、温汤 下二十丸，未通，加至五十丸。 葵子汤 治妊娠大小便不利，安胎除热。 葵子 滑石 三升 四两，碎 水五升，煮一升，去渣尽服。 须臾当下便愈。 小便不通方 转胞 子淋 遗尿 资 冬葵子散 治孕妇转胞、小便不通及男子 小便不通皆效。 冬葵子 山栀 滑石 木通 炒 各五钱 三钱 生 水煎空心温服。外以冬葵子、滑石、栀子为 末，田螺肉捣膏或葱汁调膏贴脐中立通。 眉批：当归贝母苦参丸（仲景）治妊娠小便难，饮食 如故。当归、贝母、苦参，上为末，蜜丸，小豆大，饮服 集 三丸加至十丸。 全生茯苓散 治妊娠小便不通。 赤苓 冬葵子 各等分 水煎空心服。《济生》云：如小便不通，恐是 转胞，加发灰少许极效。 眉批：发灰能使气血上行，故转胞加之妙。 独圣散 蔓荆子为末，每服二钱，食前浓</w:t>
      </w:r>
    </w:p>
    <w:p>
      <w:r>
        <w:t>员远愿 煎，葱白汤调下。 眉批：蔓荆凉诸经之血，其性上行有升举之意。 五淋散 治孕妇热结膀胱，小便淋沥。 赤芍 山栀 当归 子芩 各二钱 一钱 六分 甘草梢 赤苓 五分 二钱 子淋散 治妊娠小便涩痛。 麦冬 赤苓 大腹皮 木通 甘草梢 淡 中 竹叶 等分 医 安荣散 治子淋。 古 籍 麦冬 通草 滑石 人参 细辛 各三钱 珍 当归 灯草 甘草 稀 （酒浸） 各五钱 抄 上为末，每服二钱，麦冬汤调下。 本 精 眉批：此用细辛自有深意，盖肾苦燥，故用辛以润 选 之，欲使天降之阴沛然于阴分也。 ︵ 八 一方无滑石、灯心，有车前、萹蓄。 滑石太重， ︶ 。 胎前慎之 加味木通汤 治妊妇奉养太厚，喜食炙 酒面辛热之物致内热，小便赤涩作痛者。 木通 生地 赤芍 条芩 甘草梢 各等分 淡竹叶 十二片 冬葵子汤 治妇素淡滋味，小便涩痛，此胎 热也。</w:t>
      </w:r>
    </w:p>
    <w:p>
      <w:r>
        <w:t>员远怨 冬葵子 赤芍 条芩 赤苓 车 一两 各五钱 前子 上为末，每服二钱，米饮调服。或是转胞加 发灰极效。 地肤子汤 治孕妇小便涩数，名曰子淋。 地肤子 车前子 知母 黄芩 赤芍 白 芍 枳壳 升麻 通草 甘草梢 麸炒 炙，各二分 眉批：此方寓升于降，妙。 资 地肤大黄汤 治子淋宜下。 大黄 地肤草 知母 黄芩 猪 炒 各三两 炒 苓 赤芍 通草 升麻 枳实 甘草 炒 各三两 生 每服四五钱，水煎服。 眉批：此治实热而淋者，大便通则小便自利矣。 忘忧散 治娠妇心经蕴热，小便赤涩淋漓 作痛。 集 琥珀 萱草根 五分，研细末 一握，浓煎 调末服。 白薇散 治妊娠尿出不知。 白薇 白芍 各等分 上为末，每服三钱，食前温酒调服。 眉批：本草谓芍药白补，赤泻。盖金收而火散也。 故子淋方中多用赤而遗尿方多用白也。</w:t>
      </w:r>
    </w:p>
    <w:p>
      <w:r>
        <w:t>员苑园 桑螵蛸散 治妊娠小便不禁。 桑螵蛸 炙黄，二十枚 上为末，每服二钱，空心米饮调下。 一方 益智为末，米饮下，亦效。 中 医 古 籍 珍 稀 抄 本 精 选 ︵ 八 ︶</w:t>
      </w:r>
    </w:p>
    <w:p>
      <w:r>
        <w:t>资生集 卷四 资 胎 前 门 下 生 子 喑 《素问》曰：人有重身九月而喑，此何为也？ 曰：胞之络脉绝也。曰：何以言之？曰：胞络者， 集 系于肾，少阴之脉贯肾系舌本，故不能言。曰： 治之奈何？曰，无治也。当十月复。 《大全》曰：搏陵医之神者，曰郝翁。士有妇 女妊喑，嘿不能言。郝曰：儿胎大径壅，儿生经 行，则言矣，不可毒以药。   门：原书无，据卷三“胎前门上”加。</w:t>
      </w:r>
    </w:p>
    <w:p>
      <w:r>
        <w:t>员苑圆 薛立斋曰：《内经》穷理之言，患此当调摄以 需之。 张子和曰：《内经》虽有无治之论。可煎玉 烛散二两，放冷入蜜少许，时呷之，则心火下降， 而肺金自清能作声也。 马玄台曰：巢氏论九月肾经养胎，似合经 旨。然以理推之，手足十二经之脉，昼夜流行无 中 间。无日无时而不共养胎气也。必无分经养胎 医 之理。《经》云：九月而喑，因儿体已长，胞脉阻 古 籍 绝，分娩能言，故云不必治。治之当补心肾为 珍 宜。 稀 抄 张嶟璜曰：喑谓有言无声。故《经》曰不能 本 精 言，此不能二字非寂然不语之谓。凡人之音，生 选 于喉咙，发于舌本，因胎气肥大，阻肾上行之经， ︵ 八 以肾之脉入肺中，循喉咙，系舌本。喉者肺之 ︶ 部，肺主声音，其人切切私语。心生有言而人不 能听，故曰喑。肺肾子母之脏，故云不必治。若 《大全》解作不语，则为心病。以心主发声为言 也，与子喑了不相干。若子和有降心火之说，玄 台有补心肾之言。如果肾之脉络绝而上干心， 则其病不治，岂有产后自复之理乎。故《经》云 胞之络脉绝，此绝字当作阻字解。</w:t>
      </w:r>
    </w:p>
    <w:p>
      <w:r>
        <w:t>员苑猿 慎斋曰：妊娠不语，遵《内经》之旨，固无治 法，故《大全》而下，后人不敢强立方论。独子和 以降心火为治，玄台以补心肾立法。则以胞之 络脉属手足少阴二经故也，但产后不语，属败血 之入心。中风舌喑，属痰涎之滞络，则胎前子 喑，亦必有所感，更当详证参治，以补张、马二公 之未尽，若子喑用玉烛散，似属无理。 资 中 风 子 瘈疭 《大全》云：风不从其乡来者，名为虚邪。贼 生 害万物，人体虚则中之。若客于皮肤，入于经 络，即顽痹不仁；若入于筋脉，挟寒则挛急僻， 挟湿则弛纵痿软；若入脏腑，则恍惚惊悸。凡诸 脏腑俞，皆在背虚，则邪从俞入，随所伤脏腑经 集 络而为诸病。妊娠中风，若不早治，则会堕胎 也。 眉批：风者，百病之长，中之则随所挟而现病。此 语简明详尽妙之。 薛立斋曰：《机要》云：风本为热，热胜则风 动，宜静胜其燥，是养血也。治法宜少汗，亦宜 少下。多汗则虚卫，多下则损荣。虽有汗下之</w:t>
      </w:r>
    </w:p>
    <w:p>
      <w:r>
        <w:t>员苑源 戒，而有中腑中脏之分。中腑者多着四肢，则脉 浮恶寒，拘急不仁。中脏者多着九窍，则唇缓失 音，耳聋鼻塞，目瞀便秘。中腑者宜汗，中脏者 宜下，表里已和，宜治在经，当以大药养之，妊娠 患兹，亦当以此施治，佐以安胎之药为主，勿过 用治中风药。 陈良甫曰：妊娠体虚受风，伤足太阳经络， 中 复遇风寒相搏，则口噤背强，甚则腰反张，名曰 医 痉，又曰，其候冒闷不识人，须臾自醒，良久复 古 籍 作，谓之风痉，一名子，又名子冒。 珍 薛立斋曰：前证若心肝风热，钩藤汤；肝脾 稀 抄 血虚，加味逍遥散；肝脾郁怒，加味归脾汤；气逆 本 精 痰滞，紫苏饮；肝火风热，钩藤汤；脾郁痰滞，二 选 陈加竹沥、姜汁。 ︵ 八 薛立斋曰：瘈者，筋脉急而缩；疭者，筋脉缓 ︶ 而伸。一伸一缩，手足相引搐搦，此证多属风， 盖风主摇动。骆龙吉云：心主脉，肝主筋；心属 火，肝属木；火主热，木主风；风火相炽，则为瘈 疭。治法若因风热，钩藤汤加柴、栀、苓、术，以 平肝木降心火养气血。若风痰上涌，加半夏、南 星、竹沥；若风邪急搐，加全蝎、天虫；若气血亏 损，八珍汤加钩藤、山栀；若肝火血燥，痰涌支</w:t>
      </w:r>
    </w:p>
    <w:p>
      <w:r>
        <w:t>员苑缘 搐，八珍汤加炒黄芩为主，佐以钩藤汤而安。若 无力抽搐，戴眼反折，汗出如油者，肺绝也，不 治。 眉批：此风皆本内热，故立方亦皆从内。 慎斋曰：以上序胎前有中风证，而子、瘈 疭其类及也。中风证多因，治法亦不一。立斋 以洁古一论，为妊娠中风治法，惟静胜其燥，养 血为主，斯为疗胎前中风之要。夫胎之赖以养 资 者，血也。血虚则易于感邪，血行风自灭。丹溪 于胎前，惟清热养血为主，立斋宗之，引《机要》 一条为证，诚有本矣。再按胎前中风，此正河间 生 所谓将息失宜。肾水衰而心火旺，肝无所养，是 非外中风邪急，当滋其化源泻南补北，壮水制火 则肝木自平，胎气可安，恐养血犹属第二义也。 集 伤 寒 吴蒙斋曰：妊娠伤寒，六经治例皆同，但要 安胎为主，凡药中有犯胎者，不可用也。 《医垒元戎》曰：胎前病惟当安胎顺气，伤寒 六经传变，妇人与男子无殊，惟娠妊患此，其用 药汗、下、温之中，当以保胎为主，一切犯胎之</w:t>
      </w:r>
    </w:p>
    <w:p>
      <w:r>
        <w:t>员苑远 药，切须详审，当以四物汤加减六合汤。 万密斋曰：妊娠伤寒，专以清热安胎为主 。 或汗或下，各随五脏表里，所见脉证主治，勿犯 胎气。故在表发汗，以香苏散为主；半表半里， 则和解之，以黄龙汤为主；在里则下之，以三黄 解毒汤为主。此吾家传之秘，活人甚多。如古 方六合汤，虽分治详明，犹不及此切当。 中 眉批：汗下和三法，成法也，而主以香苏、黄龙、三 医 黄解毒，则发前人所未发。妙甚。 古 籍 珍 疟 疾 稀 抄 本 精 夏时伏阴在内，阳浮于外，汗出烦渴，或过 选 食生冷，或阴地取凉，致腠理闭密，邪留于胃，聚 ︵ 八 而成痰，至秋阳气收肃，阴气下移，中洲之痰气 ︶ 愈加壅滞，胃气行至其所，与之相遇而寒热作 焉。阴阳之气更相胜负，故卫气行过与邪暂离， 故有时汗解及邪卫复集，病必再作，此阴阳之升 降，邪正之离合也。 受病轻者，邪气外舍于阳分，阳为腑，其邪 浅，客于腠理与卫气并行，故一日一发，发有昼 夜之殊，因卫气昼行于阳，夜行于阴也。</w:t>
      </w:r>
    </w:p>
    <w:p>
      <w:r>
        <w:t>员苑苑 一日一发，及午前发者，邪在阳分，易已。 间日发及午后夜间发者，邪在阴分，难已。所以 正气胜而外出，则移早为轻，邪气胜而内入，则 移晚为重。 《大全》曰：妊娠病疟，乃夏伤于暑，客于募 原，至秋而发，阳盛则热，阴盛则寒，阴阳相胜， 寒热交作。 《产宝》曰：妊娠疟疾，因虚，气血虚损，风寒 资 乘之，风为阳邪，化气而为热；寒为阴邪，化气而 为寒，阴阳并挟，寒热互见。《经》云：阳微恶寒， 阴弱发热，此皆虚之所致。不因暑气所作，久不 生 已，必伤胎，人参羌活汤主之。 何松庵曰：气为阳，阳虚则恶寒，血为阴，阴 虚则发热。妊娠病疟，股慓颌战，百节振摇，堕 胎最易，故用药必以安胎为务。 集 赵养葵曰：有患胎疟者，一遇有胎，疟病即 发，此人素有肝火，遇有孕则水养胎元，肝虚血 燥，寒热往来，似疟非疟也。以逍遥散清肝火， 养肝血，兼六味丸以滋化源。 慎斋曰：妊娠疟疾，古人以安胎为急，但邪 不去则胎亦不安，故安胎莫先于去邪，而犯胎之 品，又未可浪投，惟于发表之中兼补气，清气之</w:t>
      </w:r>
    </w:p>
    <w:p>
      <w:r>
        <w:t>员苑愿 中兼养血为当耳。 痢 疾 《内经》谓滞下，又曰肠澼 《医通》云：妊娠痢疾有三禁五审。三禁者， 一禁荡涤肠胃，二禁渗利膀胱，三禁兜涩气滞。 盖荡涤则阳气下陷，胎气愈坠；渗利则阴精脱 中 亡，胎失荣养；兜涩气滞而后重转加。故善治妊 医 娠痢者，宜调气为先，调气如炉冶分金，已败之 古 籍 精血，随气而下，未伤之津液，统之而安。五审 珍 者，一审饮食进与不进。夫下痢乃肠胃受伤，饮 稀 抄 食如常者易治，故痢以噤口为重。若初时能食， 本 精 渐至恶食，脉息不振，此必荡涤太过。胃气受 选 伤，甚至呃逆、呕哕者，此胃气大败，最危之候。 ︵ 八 惟峻与温补，庶可挽回。二审溲之通与不通。 ︶ 下痢清浊不分，痢频而小便通者，胎必无虞。若 月数将满，气虚下坠，溲溺不通，名曰转胞，切忌 利水通津，急与升提自通，宜补中汤，少加车前、 泽泻，升清降浊，投无不效。三审腹之痛与不 痛。盖下痢痛者为实，不痛者为虚，亦有浊湿下 趋而腹不痛，此证多见于肥人白痢，宜调气运 积。若痛有止歇，至圊不及者，火也；痛自下攻</w:t>
      </w:r>
    </w:p>
    <w:p>
      <w:r>
        <w:t>员苑怨 击于上者，火也；痛而胀满拒按，饮热汤愈甚者， 火也，实也。痛无止歇而绵绵不绝者，寒也；痛 自上攻，注于下者，寒也；痛而不满，喜热手按 者，寒也，虚也。大约初痢胀满为实热；久痢 痛为虚寒，即或初因火起，久痢气伤变为虚寒， 急须温补，切勿利气。四审后之重与不重。下 痢后重，由浊气壅滞，必以调气为主，气调则后 重自除，而胎息自安，但初痢后重，宜开其壅滞。 资 久痢后重，又当升举其阳，阳气升则胃气运，胃 气运则周身之气皆运而无壅滞之患。故虽血 痢，亦用阳药，不用滋腻血药。盖气有统血之 生 功，血无妄行之虑矣。五审身之热与不热。下 痢初起，人迎脉浮数，可先用和营透表之药，分 解其势。若初痢不发热，后反发热，脉来虚大无 力，此真阴内亡，阳气发越，平人急当桂、附温 集 补，而孕妇唯借参、术、姜、萸、胶、艾之属，大补 浓煎，以固其脱。又有久痢胃虚，感冒风寒发热 者，左手脉必浮缓，当合表里治之，佐参、术以助 中气，则客邪解散矣。又当察其积色，伤气则 白，伤血则赤，气血紊乱，赤白兼并。盖气属阳， 阳伤则受寒居多。即有火迫下注，皆阳气郁遏， 本寒标热之证。当验其积之稠粘如糊，色白如</w:t>
      </w:r>
    </w:p>
    <w:p>
      <w:r>
        <w:t>员愿园 脂，方可暂与清热治标。若汁沫如水，色晦如 尘，急须温理其气。血属阴，阴伤则受热居多， 然多有气伤，阳不统阴之血，又不得不从事于辛 温也。故治血痢，尤当以色显晦验其虚实寒热， 此义前人所未发也。故凡积之瘀晦不鲜，清稀 不粘者，皆虚寒之故，急以人参、姜、艾、阿胶。 倘误用黄连，速其毙也。惟积色稠粘光泽，合用 中 苦燥，以坚肠胃滑脱。又必佐以调气之药，则阴 医 邪得以解释，此治痢之要妙也。 古 体会此篇，治胎前 籍 痢，定能得心应手。 珍 《秘录》云：妊娠下痢，腹痛重坠，乃元气下 稀 抄 陷也，宜服补中汤而胎自安。切忌破气降气，益 本 精 增坠下之患。况今之似痢非痢者居多，中气虚 选 而不能上升，脾气虚而不能渗湿，肾气虚而不能 ︵ 八 闭藏，慎勿泥有形之假滞，伤无形之元气也。元 ︶ 气一伤，变证百出，胎能保乎？ 丹溪曰：胎前痢，先托住正气以固其胎而后 顺气和血佐以消积导滞，此治孕妇痢之要法也。 《准绳》云：孕妇患痢，用导滞理气药，腹中 愈重坠者，乃下元虚也。胎动不安，内热盛也， 用补中汤仍不安，用六君子加条芩而安。 眉批：重坠起于久病，故为下元气虚，而以补中六</w:t>
      </w:r>
    </w:p>
    <w:p>
      <w:r>
        <w:t>员愿员 君治之，若非久病，犹可安胎为主也。 壶仙翁曰：有娠妊病痢不止，诊其脉虚而 滑，两关若涩，此由胎气不和，相火上炎而有热， 似痢实非痢也。用黄芩、白术以安胎；四物、生 地以调血，数剂而安。 薛立斋曰：妊娠痢疾，以当归、黄芩为主，佐 以白术、茯苓、白芍、陈皮、甘草之属。如泻加苍 术为主，佐以赤苓、神曲、陈皮之类。二证俱用 资 砂仁煎服，痢愈后，又当大补阴血，可免临产枯 涩之患。 郑文康曰：余外祖薛氏家传，胎前痢疾，不 生 拘赤白，悉用养胃汤，始终只此一方，便可祛病， 否则胃苓汤。若伤生冷而下白痢，五积散；赤白 痢，香连白术散。白多香倍于连，赤多连倍于 香；有外邪者，紫苏饮加神曲，身无热加木香。 集 盖治孕妇痢，无异于常，惟以固胎为主，此药最 稳，脉小者生，脉大者死。 霍 乱 《大全》曰：饮食过度，触冒风冷，阴阳不和， 清浊相干，谓之霍乱。其间或先吐，或腹痛吐</w:t>
      </w:r>
    </w:p>
    <w:p>
      <w:r>
        <w:t>员愿圆 利，是因于热也。若头痛体疼发热，是挟风邪 也。若风入肠胃，泄利呕吐，甚则手足逆冷，此 阳气暴竭，谓之四逆。妊娠患之，多致损胎。 万密斋曰：霍乱者，阳明胃经病名也。平日 五味肥酿，腐积成痰，七情郁结，气盛为火，停蓄 胃中。乍因寒热之感，邪正交争，阴阳相混，故 令心腹绞痛，吐利并作，挥霍撩乱。如邪在上胃 中 脘，则当心而痛，其吐多；邪在下胃脘，则当脐而 医 痛，其利多；邪在中脘，其腹中痛，吐痢俱多。吐 古 籍 多则伤气，利多则伤血，血气受伤，不能护养胎 珍 元。邪气乘势鼓击，子母难保，此危证，不可不 稀 抄 亟治，香苏散加藿香叶。 本 精 薛立斋曰：前证因内伤饮食，外感风寒，藿 选 香正气散；饮食停滞，平胃散；若果脾胃顿伤，阳 ︵ 八 气虚寒，手足逆冷，须用温补之剂，治当详审，毋 ︶ 使动胎也。 此证因饮食失节，忧思过度，伤于中脏，加 以暑湿不正之邪，粘腻腐肠之物，停滞胃脘，壅 遏阳气，脾土受困，肝木乘侮，致阴阳反戾，升降 失宜，甚至暴吐暴泻。津液顿亡，宗筋失养，拘 挛收缩，轻者仅在手足，重者必及遍体，当随其 邪之所凑治之，而以保胎为主也。</w:t>
      </w:r>
    </w:p>
    <w:p>
      <w:r>
        <w:t>员愿猿 泄 泻 薛立斋曰：妊娠泄泻，属脾虚不运，六君子 为主；若米食伤加谷芽，麦食加麦芽，肉食加山 楂。若兼寒热作呕，乃肝木侮脾也，六君加柴 胡、生姜；兼呕吐腹痛，手足逆冷，乃寒水侮土， 六君加姜、桂；不应，钱氏益黄散。若元气下陷， 资 发热作渴，补中汤；若泄泻色黄，乃土之真色，六 君加木香、肉果；若作呕不食，腹痛恶寒，乃脾血 虚寒，六君加木香、姜、桂。若泻在五更，乃脾肾 生 虚弱，五更服四神丸，日间服白术散；如不应，或 复作，用八味丸，补命门火以生脾土为善。 《大全》曰：若因风冷，水谷不化，下如豆汁， 胃风汤；寒冷脐下阴冷，洞泄，理中汤、治中汤； 集 伏暑烦渴泻水，四苓散；伤湿泄泻，小便自利，不 换金正气散、胃苓汤。 慎斋曰：妊娠泄泻，必原其由，大抵不外脾 肾二脏，虚者居多。夫血统于脾，血壅胎元则脾 阴虚而食不运化，水谷难消而作泻，胎系于肾， 肾气弱，命门火衰，胎窃其气以拥护，而肾间之 阳不能上蒸脾土则为泻，此妊娠泄泻之由也。</w:t>
      </w:r>
    </w:p>
    <w:p>
      <w:r>
        <w:t>员愿源 虽其间不无风寒暑湿之外感；饮食生冷之内伤， 而属于脾肾有亏者，其本也。《大全》因外感立 方。薛氏主内虚立法，分配某证用某药，此胶柱 鼓瑟，即定后人耳目，不能无议也。 中 恶 俗名绞肠痧即此 中 《大全》云：妊娠忽然心腹刺痛，闷绝欲死 医 者，谓之中恶，盖邪恶之气，中于胎而伤人也。 古 籍 所以然者，血气不和，精神衰弱，邪毒之气得以 珍 中之，妊娠病此，多致胎损。薛氏曰：当调补正 稀 抄 气为善，一味金银藤煎汤饮之。 本 精 选 伤 食 ︵ 八 ︶ 《大全》曰：《经》云：饮食自倍，肠胃乃伤。 若妊娠饮食不节，致伤脾胃，最难用药，惟木香 丸、白术散最稳。 薛立斋曰：东垣云：脾胃之气壮，则过时而 不饥，多食而不伤，胃主司纳，脾主消化，五脏之 本也。食倍而伤者，脾气虚而不化也，若投以峻 剂，则脾胃复伤，而胎亦损，当审所因调治。若</w:t>
      </w:r>
    </w:p>
    <w:p>
      <w:r>
        <w:t>员愿缘 饮食停滞，或腹痛，平胃散；呕吐恶心，加枳壳、 砂仁；吞酸嗳腐，加黄连，吴萸；腹满泄泻，六君 子汤；停肉食，加山楂；面食，加麦芽；糯食，加白 酒曲；米食，加谷芽；鱼腥伤，倍陈皮；伤辛热之 物，加黄连；伤生冷之物，加砂仁、木香。大凡脾 胃虚弱，饮食难化，以白术、陈皮为末。神曲丸 最稳，枳壳丸可暂用，枳实耗真气，用者审之。 慎斋曰：胎以脾胃为主，脾胃强则胎系如悬 资 钟而不坠。若伤食不化，则脾困而胎不能固。 故凡消食导滞。先以补脾健胃为主，则饮食自 化，观立斋一条，得其本矣。附薛案：一妊妇，因 生 伤食，服枳术丸，胸腹不利，饮食益少，更服消导 宽胸之剂，其胎下坠，余谓此脾气而不能承载 也，用补中益气及六君子。中气渐健，其胎渐 安，又用八珍汤，加升、柴而痊。 集 咳 嗽 《大全》曰：肺内主气，外主皮毛，皮毛不密， 寒邪乘之，则咳嗽久不已，则伤胎也。 眉批：丹溪曰：胎前咳嗽，由津血聚养胎元，肺乏 濡润，又兼郁火上炎所致，法当润肺为主，天冬汤</w:t>
      </w:r>
    </w:p>
    <w:p>
      <w:r>
        <w:t>员愿远 主之。 薛立斋曰：前证若秋间风邪伤肺，金沸草 散；夏间火邪克金，人参平肺散；冬间寒邪伤肺， 人参败毒散；春间风邪伤肺，参苏饮。若脾肺气 虚，六君子加芎、归、桔梗；若血虚，四物加桑皮、 杏仁、桔梗；肾火上炎，六味丸加五味子；脾胃气 虚，为风寒所伤，补中汤加桑皮、桔梗、杏仁。盖 中 肺属辛金，生于己土，嗽久不已，多因脾虚不能 医 生肺气，腠理不密，致外邪复感，或因肺虚不能 古 籍 生水，致阴火上炎，治法当壮土金，生肾水，以安 珍 胎为要。 稀 抄 慎斋曰：咳嗽属肺病，《大全》主以外感寒 本 精 邪，丹溪主于内伤肺燥，若立斋则分四时所感， 选 五脏均受，有风寒火之不同，外感内伤之各别， ︵ 八 虽不专属胎前咳嗽论，而治法无殊，总兼安胎为 ︶ 主也。 喘 《产宝》曰：胎前喘息，皆由营卫之气，流行 失度，气经于脏，脏不能受，诸气上并于肺，肺溢 而气争，故令喘。</w:t>
      </w:r>
    </w:p>
    <w:p>
      <w:r>
        <w:t>员愿苑 朱丹溪曰：妊妇因火动胎，逆上作急者，用 条芩、香附为末，水调服。 吕沧洲曰：有妇胎死于腹，病喘不得卧，医 以风邪伤肺治之。诊其脉，气口盛人迎一倍，左 关弦动而疾，两尺俱短而离经。因曰：病得之毒 药动血，致胎死不下，奔迫上冲，非风寒作喘也。 大剂芎归汤，加催生药服之，夜半果下死胎而喘 止。 资 慎斋曰：《内经》论喘，属于肺经为病，若妊 娠气喘，有乍感风寒而不得卧者，客邪胜也，发 散自愈，参苏饮主之，三拗汤在所斟酌，若脾虚 生 四肢无力，肺虚不任风寒，肾虚腰痠、短气不能 步，猝然气喘不息，此脾肺素亏，母虚子亦虚，肾 气不归元。而上乘于肺也，生脉散、补中汤去升 柴加沉香、补骨主之。《产宝》一条，泛论喘证， 集 非胎前病也。丹溪大动作喘，此胎前最多，至于 毒药伤胎病喘，时俗往往有之，病机不可不审 也。 吐 血 《大全》曰：妊娠吐血，皆由脏腑有伤，凡忧</w:t>
      </w:r>
    </w:p>
    <w:p>
      <w:r>
        <w:t>员愿愿 思惊怒，皆伤脏腑，气逆于上，血随而溢，心烦满 闷久不已，多致堕胎。 薛立斋曰：妊娠吐血，若肝经怒火，先用小 柴胡、山栀、生地，次用四物加逍遥散；若肝经风 热，防风子芩丸；心经有热，朱砂安神丸；心气不 足，补心汤；思虑伤心，妙香散；胃经有火，犀角 地黄汤；膏粱积热，加味清胃散；肺经有火，黄芩 中 清肺饮；气不摄血，补中汤；肾经虚火，加味六味 医 丸。 古 籍 慎斋曰：吐血证，或七情内伤，或六淫外感， 珍 稀 皆足致失血之患。而妊娠吐血，一主火热者，正 抄 以气血壅养胎元，或有所感，则气逆而火上乘。 本 精 此立斋分证独主火论也。但火有虚实之分，实 选 火当清热以养血；虚火当滋阴以补水，则胎安而 ︵ 八 可固。若执寻常治血之法，用行血消血之剂，胎 ︶ 必堕而祸不旋踵矣。 脏 躁 悲 伤 仲景曰：妇人脏躁悲伤欲哭，象如神灵所 作，数欠伸，甘麦大枣汤主之。 许学士曰：一妇无故悲 泣，或谓有祟。祈祷不应，用仲景方尽剂而愈。陈良甫曰：管先</w:t>
      </w:r>
    </w:p>
    <w:p>
      <w:r>
        <w:t>员愿怨 生治妊妇，四五月脏躁悲伤，遇书则惨泪下，茫然忽如有所 凭，亦与此方而愈。古人方种种妙如此。 眉批：脏躁者，肺金燥也，肺之志为悲，胎热则火 炙肺，不能自持，故无故悲哭，兹治以甘缓，佐以凉泻， 无不愈矣。 薛立斋曰：一妊妇悲哀烦躁，其夫询之，云 我无故，但欲自悲耳。用仲景方，又用淡竹茹 汤，佐八珍汤。但前证或因寒水攻心，或肺有风 资 邪者，宜审察治之。 慎斋曰：脏躁者，肺脏燥也。妊娠气血拥养 胎元，津液不能充润，而肺为之燥，肺燥当补母， 生 故仲圣用甘草大枣以补脾。若立斋用八珍补养 气血，佐前人未尽。 腹 内 钟 鸣 集 《大全》云：孕妇腹内钟鸣，用鼠窟前后土， 为细末，研麝香，酒调下，立愈。 《产宝》曰：腹中脐带上疙瘩，儿含口中，因 妊妇登高举臂脱出儿口，以此作声，令妊妇曲腰 就地，如拾物状，仍入儿口，即止。又云：治法用 鼠穴土，同黄连浓煎饮，即止。</w:t>
      </w:r>
    </w:p>
    <w:p>
      <w:r>
        <w:t>员怨园 慎斋曰：钟鸣即是儿哭，故《大全》治法亦无 异。立斋云：黄连性寒，麝香开窍，当酌用，究竟 此作何证，凡病有《灵》《素》不载，而后人以意治 之，不可深解者，此类是也。 胎 动 不 安 中 陈良甫曰：胎动不安，由冲任经虚，受胎不 医 实也，或饮酒行房，或忤触伤仆，或怒气伤肝，郁 古 籍 结不舒，或过食辛热，毒药犯触，皆致胎动不安。 珍 有因母病而胎动者，但治母病，其胎自安；有因 稀 抄 胎不固，及母病者，但安胎，母自愈。 本 精 《女科正宗》云：胎动与胎漏，皆下血，胎动 选 则腹痛，胎漏无腹痛，故胎动宜行气，胎漏宜清 ︵ 八 热，皆缘子宫久虚，致令胎坠，危同风烛，非正产 ︶ 可比，急以杜仲丸预服。 胎动有其因，必审其因而药之，不尽此也。 伤 胎 《大全》曰：怀胎将满，胎神已具，坠仆伤胎， 甚至下血不醒，当验母之形色。若面赤舌青，子</w:t>
      </w:r>
    </w:p>
    <w:p>
      <w:r>
        <w:t>员怨员 死；面青舌赤、吐沫，母死；唇舌俱青，两边沫出， 子母俱死。 良甫曰：娠妇患热病，脏腑熏灼，其胎致死， 身冷而胎不自出，服黑神散暖其胎，气温即自 下，用附子、桂心、干姜、当归、生地、白芍、黑豆。 《大全》曰：妊五七月，筑磕着胎，恶露已下， 疼痛口噤欲绝，用神妙佛手散探之，若不损则痛 止，子母俱安；若损胎，立便遂下，又名芎䓖汤， 资 此药治伤胎去血神效。 《捷经方》曰：妊妇牙关紧急，手强拳握，自 汗身微热，与中风相似，此由毒药攻胎，胎逆上 生 冲，其脉浮而软，十死一生。若作中风治必死。 用白扁豆二两，生去皮为末，新汲水调下即效。 又误食毒物，或草药伤胎下血，胎未损可 安，已死可下，用桂、桃仁、丹皮、赤芍、茯苓，名 集 夺命丸，淡醋汤下。丹溪亦称其妙。 以上数条，均足致胎之伤，此非脉之可凭， 必须医者数问以悉其情，而后可以审证施治也。 《圣济》录：子死之理有二，用药寒温，各从 其宜，有胎漏血尽子死者；有顿仆内伤子死者； 有久病胎萎子死者；附子汤进三服，使胞宫温 暖，凝血流动，此用温药之意也。有因伤寒热、</w:t>
      </w:r>
    </w:p>
    <w:p>
      <w:r>
        <w:t>员怨圆 病温疟之类，胎受邪热毒气，内外交攻，因致胎 死，留于子宫，渐至胀大，故用朴硝、水银、硇砂 之药，不惟使胎不胀，又能使胎化烂，佐以行血 顺气之药，死胎即下。 《证治要诀》曰：胎漏不止，欲因其势下之， 惟佛手散，可安即安，不可安即下，顺其自然。 医者检方用牛膝一两，酒煎服。又进桂香散，血 中 暴下如决，煎独参汤未及而卒。或问牛膝补药 医 而能坠胎何也？曰：生则宣而熟则补。岂独牛 古 籍 膝哉？鹿角堕胎破血，煎为白胶，则安胎止血， 珍 因其熟而信其生，此谓粗工，著以为世戒。 稀 抄 慎斋曰：胎伤用下，恐有误下之戒也，必先 本 精 验，舌青腹冷，口秽的确，方可用下，亦必先固妊 选 妇本元。补气养血，而后下之，若轻用攻伐，祸 ︵ 八 不旋踵。《要决》云顺其自然，四字最妙。立斋 ︶ 云：胎果不能安者，方可议下，慎之慎之。前贤 垂戒深矣。 堕 胎 巢元方曰：妊娠受胎在腹，七日一变，妇人 堕胎，在三月五月七月者多。三月属心，五月属</w:t>
      </w:r>
    </w:p>
    <w:p>
      <w:r>
        <w:t>员怨猿 脾，七月属肺，皆五脏之脉，阴常易亏，故多坠 耳。如三月堕，后孕至三月亦堕，以心脉受伤 也，先须调心。五、七月亦然，惟一月堕胎，人皆 不知。一月属肝，怒则多堕，洗下体则窍开亦 堕。一次既堕，肝脉受伤，下次亦堕，今之无子 者，大半一月堕胎，非尽不受孕也。故凡初交 后，最宜将息，勿复交接，以扰子宫，勿令劳怒， 勿举重，勿洗浴，多服养肝平气药，则胎固矣。 资 齐仲甫曰：妊妇血气调和，胎乃得安，若子宫 为风冷所乘，血气亏损，不能荫养其胎而坠。若 有腰痛，须防坠胎，腰为肾府。女子系胞故也。 生 朱丹溪曰：阳施阴化，胎孕而成，血气虚损， 不足荣养其胎则堕。辟如枝枯果落，藤萎花坠。 或劳怒伤情，内火便动，亦能堕胎。正如风撼其 树，人折其枝也。火能消物，造化自然。有孕妇 集 至三四月必堕。脉左大无力，重取则涩。知血 少也，止补中气，使血自荣，以白术浓煎，下黄芩 末，数十服而安。因思胎堕于内热，而虚者为 多。孕至三月，上属相火，所以易堕。相火太 盛，不能生气化胎，乃食气伤精故也。汪石山 曰：宜大补阴阳，去桂加芩柏蜜丸服之。 王海藏曰：堕胎皆由气血虚损，不能荣养胎</w:t>
      </w:r>
    </w:p>
    <w:p>
      <w:r>
        <w:t>员怨源 元所致。或七情太甚，内火发动，火能消物而 堕；或过伤劳役饥饱，动胎而堕；或过于房事，触 动其胎而堕，或劳力跌仆闪挫，伤动其胎而堕； 或大怒悲哀，伤动心肝之血，堕而堕。然小产重 于大产。由胎脏损伤，胞系腐烂故也。治宜补 虚，生肌肉，养脏气，生新血，去瘀血为主。素患 此者，按证治之。 中 王节斋曰：妇人堕胎，致成滑胎之患，于妊 医 后须多服养气血之剂，以固胎元而补其虚。如 古 籍 养胎全在脾胃，故白术为安胎要药。若因气者， 珍 多加砂仁，少佐木香行气。 稀 抄 慎斋曰：妊娠堕胎，前条已备病机之要，而 本 精 保胎之法，节斋治论，在养脾胃其本也。莫若千 选 金保胎丸，用白术、黄芩、熟地、当归、杜仲、续 ︵ 八 断、阿胶、香附、益母、川芎、陈皮、砂仁、艾叶，枣 ︶ 肉丸。一方为最妙，赵养葵得其意，以六味丸， 加杜仲、续断、阿胶、五味，急滋肾水以固胎元。 正以胎系于肾，肾气壮则胎固而可安。此补脾 不如补肾之要妙也。 齐仲斋曰：血寒则凝，血温则散。若堕胎损 经，其血不止，或不出，一则因热而行，一则气虚 不敛。泻血多者，必烦闷而死。或因风冷堕胎，</w:t>
      </w:r>
    </w:p>
    <w:p>
      <w:r>
        <w:t>员怨缘 血冷相搏，气虚血逆上则血结不出，抢上攻心， 则烦闷而死，当温经逐寒，其血自行，若血淋沥 不止，是冲任气虚，不制约制故也。宜胶艾汤加 伏龙肝散。 陈良甫曰：堕胎后复损经脉，下血不止，甚 则烦闷至死，皆以调补胃气为主。 慎斋曰：此序堕胎后，有下血不止，血凝不 出二证也。堕胎而血出过多不止者，经脉损而 资 冲任之气虚而不摄，是不足病也。法当大补气 血，以固其脱。堕胎而血凝不行作痛者，外邪乘 而败浊之，血闭而不流，是有余病也。法当导瘀 生 消蓄，以温其经，不特堕胎为然也。即产后见是 证，亦宜以此治之。 半 产 集 武叔卿曰：妊娠日月未足而产者谓之半产。 盖由妊妇冲任气虚，不能滋养胎元，或颠仆闪 坠，致气血损动或因热病温疟之类。仲景谓虚 寒相搏，此名为草 。妇人则半产漏下是也。   草：待考证。</w:t>
      </w:r>
    </w:p>
    <w:p>
      <w:r>
        <w:t>员怨远 《产宝》曰：人之胎系胞中，气血养之，静则 神藏，欲火一动则精神走泄，大扰于中则胎堕 矣。驴马尚知护胎，人其知所戒哉。 眉批：欲动则精泄，而子宫不闭，多致半产。此论 可谓发前人之未发。 东垣曰：妇人半产漏下，昏冒不省，瞑目无 知。盖因阴血暴亡，有形血去，则心神无所养。 中 心与包络者，君火相火也，得血则安，亡血则危， 医 火上炽。故令人昏冒；火乘肺，故瞑目不省人 古 籍 事，是阴血暴亡，不能镇抚也。血已亏损，医反 珍 稀 用滑石、甘草、石膏辛甘大寒之药，泻气中之热， 抄 是血亏泻气，二者俱伤，反成不是虚劳病。夫昏 本 精 迷不省者，上焦心肺之热也，为无形之热，而用 选 寒凉之药，驱令下行，岂不知《内经》云，病气不 ︵ 八 足，宜补不宜泻。 ︶ 眉批：所谓有两死而无两生也。 瞑目合眼之病，悉属于阴。阴血降亡，孤阳 欲脱。当补而升举之。心得血则能养而神不 昏，方用补血养血生血益阳，以补手足厥阴之不 足。名全生活血汤。 眉批：先生之论甚妙，但亡血家不可发汗。方中 风药倍于血药，虽曰升举其阳，不能无疑焉。</w:t>
      </w:r>
    </w:p>
    <w:p>
      <w:r>
        <w:t>员怨苑 薛氏曰：小产重于大产。大产如栗熟自 脱，小产如生破其皮壳，伤其根蒂也。人苟轻 视，致死者多。治法宜补形气，生新血，去瘀 血。若未足月，痛而欲产，芎归补中汤，倍加知 母止之；若产而血不足，人参黄芪汤补之；若产 而心腹痛，当归川芎汤主之；胎气弱而小产者， 八珍汤固之；若血出过多而发热者，圣愈汤；汗 不止，急与独参汤；发热烦躁，肉筋惕，八珍 资 汤；口渴面赤，脉洪而虚，当归补血汤；身热面 赤，脉沉而微，四君加姜、附。东垣云：昼发热 而夜安静，阳气自旺于阳分也，四物二连汤；昼 生 安静，而夜发热，阳气下陷于阴分也，补中益气 汤；昼夜俱发热者，重阳无阴也，当峻补其阴， 四物汤之类。王太仆云：大寒而甚，热之不热， 是无火也，八味丸；大热而甚，寒之不寒，是无 集 水也，六味丸。 慎斋曰：妊娠半产，非七情六淫，劳役房 室，则无是患。故用药与正产无殊，总不外丹 溪大补气血为主，一论也。然堕胎与半产有 别。如一二三四月，胎未成形而下者名曰堕 胎；五六七八月胎已成形而下者名曰半产。 总属妊妇气血虚弱，冲任经虚，以致胎元不</w:t>
      </w:r>
    </w:p>
    <w:p>
      <w:r>
        <w:t>员怨愿 固，故千金保胎丸，一方最妙。而养葵以六味 饮加杜、续、五味、阿胶，为安胎圣药。此传 心之秘典也。 胎 不 长 虞天民 曰：按月行经而胎日长者，名 号花溪 中 曰盛胎。其妇血气充盛。养胎之外，血有余也。 医 有胎数月而血大下，谓之漏胎。因事触犯，动其 古 籍 妊脉，故血下而不伤子宫也。然孕中失血，胎虽 珍 下堕，气血亦亏，多致逾月不产，曾见有十二三 稀 抄 月，或十七八月，或二十四五月生者。俱是气血 本 精 不足，胚胎难长故耳，当服大补气血药以培养 选 之。 ︵ 八 娄全善曰：先期欲产者，凉血安胎，过期不 ︶ 产者，补血行滞。 《圣济录》曰：人受气于有生，十二经脉迭 相滋养。凡胎处胞中，或有萎燥者，由孕妇所 禀怯弱，阴阳气血偏胜，非冷即热，胎失滋 养，所以萎燥不长也。所以然者，由脾胃饮食 减少，不能行荣卫化精微养冲任，故令胎内 弱。惟宜资母血气，调脾胃而化水谷，则胎从</w:t>
      </w:r>
    </w:p>
    <w:p>
      <w:r>
        <w:t>员怨怨 而有养矣。 慎斋曰：妊娠以十二经脉养胎。全赖气 血以充养胎元，而气血之旺，惟以脾胃水谷之 气化精微而生血气，虽有宿疾失调。总以健 脾扶胃为长养胎元之本。《圣济》一条为知要 矣。 鬼 胎 资 《大全》曰：人之脏腑调和，则血气充实，风 邪鬼魅，不能干之，若荣卫虚损，精神衰弱，妖魅 生 鬼精，得入于脏，状如怀妊，故曰鬼胎。 虞天民曰：昼之所思，为夜之所见，凡人之 性淫而虚者，肝肾相火，无时不起，故劳怯人多 梦与鬼交。所谓鬼胎者，伪胎也，非实有鬼神 集 交接成胎也。古方有云，思想无穷，所愿不遂， 为白淫，流入子宫，结为鬼胎。本妇自己之血 液淫精，结聚成块，胸腹胀满，俨若胎孕，非伪 胎而何？薛立斋曰：鬼胎证因七情相干，脾肺 亏损，气血虚弱，冲任乘违所致，乃元气不足， 病气有余也。若见经候不调，就行调补，庶免 此证，治法以补元气为主，而佐以雄黄丸之类，</w:t>
      </w:r>
    </w:p>
    <w:p>
      <w:r>
        <w:t>圆园园 行散之。 一妇经闭入月，腹渐大，面色或青或黄，作 胎治不应。诊之脉涩，寒热往来，体倦少食，此 郁怒伤肝脾之证，非胎也，用加味归脾逍遥而 愈。 孤 浆 预 下 中 医 《脉经》云：妇人怀躯六七月，暴下斗余水， 古 籍 其胞必倚而堕，此非时孤浆预下故也。 珍 稀 眉批：孤浆预下，必倚而堕，此气血两虚也。 抄 本 精 补胎 疸 选 ︵ 八 巢氏曰：其母脏气热，熏蒸于胎。 ︶ 两胎一死一生 巢氏曰：阳施阴化，精盛有余，则成两胎，其 两胎而一死者，候其胎上冷，是胎已死也。</w:t>
      </w:r>
    </w:p>
    <w:p>
      <w:r>
        <w:t>圆园员 附 方  子 喑 方 玉烛散 当归 川芎 白芍 熟地 大黄 芒硝 甘草 上二两，入蜜少许，时呷之，令心 资 火下降。 眉批：子喑用玉烛散，似属无理。 中 风 方 生 防风散 治妊娠中风卒倒，闷乱、口噤、四 肢急强。 防风 葛根 桑寄生 各一两 羚羊角 细 集 辛 当归 桂心 秦艽 汉防己 甘菊花 茯 神 甘草 各五钱 上咀，每服八钱，水一盏半，生姜五片， 煎至一大盏，去滓，入竹沥半合，搅匀，温服无 时。   附方：原书无，据原目录及上下文句而加标题。</w:t>
      </w:r>
    </w:p>
    <w:p>
      <w:r>
        <w:t>圆园圆 白僵蚕散 治妊娠中风，心膈痰涎壅滞，口 噤肢强。 白僵蚕 天麻 独活 麻黄 炒 各一两 一两五 乌犀角 白附子 半夏 南星 藿 七钱半 炮 制 炮 香 龙脑 各五钱 二钱半，另研 上为细末，每服一钱，生姜、薄荷汤调下，日 三服。 中 赤箭丸 治妊娠中风，手足不随，筋脉缓 医 急，言语蹇涩。 古 籍 赤箭 萆薢 麻黄 独活 鼠黏 羚 酒浸 珍 稀 羊角 熟地 阿胶 防风 川芎 当归 五茄 抄 皮 苡仁 秦艽 丹参 枣仁 汉防己 柏子 本 精 仁 各七钱半 选 上为末，炼蜜丸，桐子大，每服三十丸，食前 ︵ 八 豆淋酒下。 ︶ 白术酒 治妊娠中风，口噤语言不得。 白术 独活 黑豆 两半 一两 一合炒 上剉，酒三斤煎取一斤半，去滓温分四服。 口噤者，拘口灌  之，得汗即愈。 又方 治妊娠中风，不省人事。   灌：原为“”，根据上下文义改。</w:t>
      </w:r>
    </w:p>
    <w:p>
      <w:r>
        <w:t>圆园猿 熟艾 陈米醋 三两 炒 令极热绵裹熨脐下，良久即省。 眉批：此方中寒、中风俱妙。 风 痉 方 羚羊角散 治妊娠冒闷、角弓反张，名曰子 风痉。 资 羚羊角 独活 枣仁 苡仁 防风 当 炒 归 五茄皮 川芎 茯神 杏仁 木 酒浸 各五分 香 甘草 各二分 生 上咀，加生姜五片，水煎服。 羌活酒 治妊娠风痉，口噤四肢强直，角弓 反张。 羌活 两半 防风 一两 黑豆 一合，去皮 集 上前二味好酒 浸一宿，每服黑豆一合， 五斤 炒热入药酒一大盏，候沸即住。去滓分两服灌 之。 钩藤汤 治妊娠瘈疭。 钩藤 当归 茯神 人参 桔梗 各一钱 一钱 桑寄生 半 上剉，水煎服。烦热加石膏 。 二钱半</w:t>
      </w:r>
    </w:p>
    <w:p>
      <w:r>
        <w:t>圆园源 伤 寒 方 六合汤 见《准绳女科》，通治四物汤加减 条下。 香苏散 凡妊娠伤寒，勿论日数，但见恶寒 头痛此主之。 中 香附 炒黑 紫苏 各二钱 陈皮 一钱 甘草 五分 医 上剉，加生姜三斤，葱五根煎服。头痛加川 古 籍 芎、白芷。假令得脉，肝脉外证，面青善怒，脉浮 珍 而弦，恶寒里和，本方加羌、防各一钱，谓肝主 稀 抄 风，是胆受病也。假令得心脉外证，面赤口干， 本 精 善笑，脉浮而洪，恶寒里和，本方加黄芩、石膏各 选 一钱半，谓心主热，是小肠受病也。假令得脾 ︵ 八 脉，面黄善噫，脉浮而缓，恶寒里和，本方加白 ︶ 术、防己各一钱半，谓之湿 ，是阳明受病也。 假令得肺脉外证，面白善嚏，善悲，脉浮而涩，恶 寒里和，本方加黄芪、防风各一钱，谓肺主燥，是 大肠受病也。假令得肾脉外证，面黑善恐，脉浮 而涩，恶寒里和，本方加附子（炮）一钱，谓肾主   谓之湿：据上下文义，应为“谓脾之湿”。</w:t>
      </w:r>
    </w:p>
    <w:p>
      <w:r>
        <w:t>圆园缘 寒，是膀胱经受病也。 附子犯胎，禁用，吴茱萸温之可 也。 眉批：附子虽云犯胎，然仲景附子汤亦治胎寒，但 须真寒方可酌用。 黄龙汤 妊娠伤寒得之三五日，后恶 《活人》 寒发热，内有烦渴引饮，小便赤涩之证，此邪在 半表半里也，此主之。 柴胡 二钱 黄芩 一钱半 人参 甘草 各一钱 资 上加姜、枣煎。如寒热往来，无汗口渴加葛 根二钱，去枣入葱白三根；头疼加川芎，白芷各 一钱半，去枣加葱白三根；发热有汗口渴加白 生 术、瓜蒌根各一钱半；脉浮大有力，大热大渴合 人参白虎汤去姜、枣；心烦不得卧加茯苓、麦冬 各一钱。呕哕加半夏、茯苓各一钱，去枣；胸膈 满痛加枳壳、香附、川芎各一钱；大便秘加大黄 集 五分，得利则止，不利加至一钱，以利为度。 眉批：黄龙汤即小柴胡或半夏，为少阳经药，而此 自重在和解，故主之，其加减法更妙。 三黄解毒汤 妊娠伤寒五六日后，并无头 痛恶寒表证，但烦躁、发热、大渴、小便赤、大便 秘或利下赤水，六脉沉实。此邪在里也，此方主 之。</w:t>
      </w:r>
    </w:p>
    <w:p>
      <w:r>
        <w:t>圆园远 黄芩 黄连 黄柏 山栀 大黄 各等分 假令得肝脉内证，烦满消渴，溲便难，尺寸 脉沉弦有力，是肝经受病也，本方加当归一钱 半，甘草五分，倍山栀。假令得心脉内证，烦躁 心痛，掌中热而哕，尺寸脉沉数有力，是心经受 病也，本方加麦冬一钱，竹茹一钱，倍黄连。假 令得脾脉内证，腹胀满谵妄，脉沉缓有力，是脾 中 经受病也，本方加枳实、厚朴各一钱半，倍大黄。 医 假令得肺脉内证，喘咳烦满，寸脉沉涩有力，是 古 籍 肺经受病也，本方加葶苈炒一钱，桔梗五分，倍 珍 稀 黄芩。假令得肾脉 ，泄利下重，足胫寒而逆， 抄 尺寸脉沉而石，是肾经受病也，本方去芩、连、山 本 精 栀，加炮姜五分，熟地炒一钱半，倍黄柏。 选 加减当归六黄汤 治妊娠伤寒发汗后，汗 ︵ 八 漏不止，胎气损者。 ︶ 归身 炙芪 生地 黄芩 白芷 阿胶珠 炙草 各等分 上浮小麦煎汤下药五钱，煎七分温服。 加味黄芩汤 治妊娠伤寒下后，协热利不 止，胎气损者。   得肾脉：据上下文句式，应为“得肾脉内证”。</w:t>
      </w:r>
    </w:p>
    <w:p>
      <w:r>
        <w:t>圆园苑 黄芩 白术 白芍 茯苓 炙草 二钱 阿胶 各一钱 上水一盏半，后入阿胶，再煎至八分服。 加味竹叶汤 妊娠汗下后热不除者，虚也。 此方主之。 人参 麦冬 生地 阿胶 炙草 各一钱 上加竹叶十二片，粳米一合煎服。 眉批：此竹叶石膏汤变法也，以阿胶、生地易知 资 母、石膏，妙甚。 加减四物汤 治妊妇伤寒热极发斑，状如 锦纹者。 生 当归 白芍 生地 黄芩 各等分 每服八钱，水煎服。 栀子大青汤 治妊妇伤寒发斑变为黑色。 升麻 黄芩 栀子 大青 杏仁 集 各二两 各半 两 上咀，每服五钱，水一盏半，细切葱白三 寸煎服。 眉批：一方治孕妇热病斑出赤黑色，小便如血，气 急欲绝落胎。栀、芩、升麻各一钱，青黛八分，怀生地 二钱，豆豉四十丸粒，杏十粒，石膏一钱半，葱白七寸。 护胎法 治妊娠时气身热，令子不 《本事》</w:t>
      </w:r>
    </w:p>
    <w:p>
      <w:r>
        <w:t>圆园愿 落。伏龙肝为末，小调涂脐下二寸，干则易瘥则 止。又井底泥调敷心下，干则易。 又方 白药子为末，鸡蛋清涸摊纸上，如碗 大。贴脐下胎存处，干则以水润之。 疟 疾 方 中 七宝散 治男妇一切疟疾。 医 常山 制朴 青皮 陈皮 甘草 槟榔 古 籍 草果 去壳，各等分 珍 稀 上咀，每服半两于未发，隔夜用水酒各一 抄 盏煎至一大盏，去滓，露一宿，再用水酒煎滓，亦 本 精 露一宿，当发之。早温药面东先服头药，少顷服 选 二煎效。 ︵ 八 眉批：又方：半夏七分，草果、青皮各三分，乌梅二 ︶ 分，人参、黄芩各一钱，白术、当归各二钱，紫苏、甘草 各四分，藿香五分，姜水煎。 清脾汤 治妊娠疟疾，寒少热多。或但热 不寒，舌苦舌干，大便秘涩，不进饮食，脉弦数 者。 青皮 制朴 白术 草果 茯苓 半夏 炒 黄芩 柴胡 炙草 各五分</w:t>
      </w:r>
    </w:p>
    <w:p>
      <w:r>
        <w:t>圆园怨 上加生姜水煎服。 驱邪散 治妊娠停食，感冷发为疟疾。 高良姜 白术 草果 橘红 藿香叶 炒 砂仁 白茯苓 炙草 各一钱半 五分 上加生姜五片，枣一枚，水煎服。外用护 胎法 。 见伤寒 痢 疾 方 资 白术汤 治孕妇下利脓血。 一名三物汤 白术 黄芩 当归 生 当归芍药汤 治妊娠腹中痛，下痢赤 白。 白芍 茯苓 当归 川芎 泽泻 各五钱 白术 七分半 集 上为末，温酒或米饮任意调服。 黄连汤 治妊娠下痢赤白脓血不止。 黄连 制朴 阿胶 当归 干姜 八分 各六分 川柏 艾叶 各四分 上为细末，空心米饮调下，日三服。 三黄熟艾汤 治妊娠挟热下痢。 黄连 黄芩 黄柏 熟艾 呕加橘皮、 等分</w:t>
      </w:r>
    </w:p>
    <w:p>
      <w:r>
        <w:t>圆员园 生姜。 眉批：以三黄汤加熟艾治热痢，加橘皮、生姜治 呕，俱妙。 大宁散 治妊娠下痢赤白灰色，泄泻疼痛 垂死者。 黑豆 甘草 粟壳 二十粒 二钱，生炙各半 二个，去 顶，半生半炒 中 上为粗末，加生姜三片，水煎，食前服，神 医 效。 古 籍 鸭蛋汤 治妇人胎前产后赤白痢。 珍 生姜 鸭子 稀 取自然汁 一个，打碎入姜汁内搅匀 抄 上二味，煎八分，入蒲黄二钱，煎五七沸，空 本 精 心温服，立效。 选 二黄散 治妊娠下赤白，绞刺疼痛。 ︵ 八 鸡子 黄丹 ︶ 一枚乌鸡者佳，倾出清留黄用 一钱，入鸡 子壳内，同黄搅匀，厚纸糊盐泥固济火内煨干 上研细末，每服二钱，米饮调下，一服愈者 是男，二服愈者是女。 霍 乱 方 香苏散 香附 紫苏 陈皮 炒 各二钱 一钱</w:t>
      </w:r>
    </w:p>
    <w:p>
      <w:r>
        <w:t>圆员员 炙草 藿香叶 缩砂 各五分 上剉，水煎服。如转筋加木瓜一钱；胎动不 安加白术一钱半。如夏月得之加黄芩钱半，黄 连一钱，香薷二钱；如冬月得之加人参、白术各 一钱，干姜（炮）五分。 眉批：此方平正，可法。 回生散：治中气不和，霍乱吐泻，但一点胃 气存者，服之回生。 资 陈皮 藿香 去白 各五分 上为末，水煎温服。 眉批：此方良。 生 七味白术散 治脾胃虚弱，吐泻作渴不食。 白术 人参 茯苓 炙草 木香 藿香 各 干葛 五钱 一两 上为末，沸汤调服二钱，吐甚者加生姜汁， 集 频服。 理中汤 治妊娠霍乱，腹痛四肢逆冷，汗出 脉虚弱者。 白术 人参 干姜 甘草 炮 炙，各一钱 甚者加熟附子五钱。 木瓜煎 治妊娠霍乱，吐泻转筋闷绝。 淡吴萸 生姜 木瓜 各七分半 一两半</w:t>
      </w:r>
    </w:p>
    <w:p>
      <w:r>
        <w:t>圆员圆 分三服。 眉批：此方可常用。 竹茹汤 益元散 桂苓甘露饮 冬葵 呕吐 子汤 并治霍乱 武叔卿曰：霍乱切忌温药，犯者必死，即不 发热烦渴者，亦不可轻用，慎之慎之。 中 泄 泻 方 医 古 籍 胃芩汤 治脾湿太过，胃气不和，腹痛泄 珍 泻，水谷不化。阴阳不分，此平胃散与五苓散合 稀 抄 方也。 本 精 苍术 厚朴 陈皮 白术 茯苓 猪苓 选 泽泻 官桂 炙草 各一钱 各五分 ︵ 八 上加生姜三片，枣二枚，水煎食远服。 ︶ 不换金正气散 治妊妇伤湿泄泻。 苍术 厚朴 陈皮 藿香 半夏 各一钱 甘草 五分 上加姜、枣煎。 胃风汤 治风冷乘虚入客肠胃，米谷不下， 泄泻注下及肠胃湿每下如豆汁，或下瘀血，或下 鱼脑无度。</w:t>
      </w:r>
    </w:p>
    <w:p>
      <w:r>
        <w:t>圆员猿 眉批：此方治泻久，气血两虚诚妙然，肉桂非久虚 脉冷者，断不可用。其曰，胃风取其益胃而升阳也。 人参 白术 茯苓 当归 川芎 白芍 肉桂 各等分 每服八钱，陈仓米一撮，水煎服。腹痛加木 香。 加味理中汤 治妊娠泄泻。 人参 白术 茯苓 白芍 干姜 黄连 资 木香 藿香 诃子 肉豆蔻 甘草 各一钱 上剉，水二钟，生姜三片，大枣二枚，煎一 钟，饥时服。 生 钱氏益黄散 治妊娠泄泻呕吐，腹痛手足 厥逆。 陈皮 青皮 诃子 丁香 甘草 各五钱 二钱 炙，三钱 集 上为末，每服三钱，水煎服。 中 恶 方 当归散 治妊娠中恶，心腹疼痛。 当归 丁香 川芎 青皮 吴萸 各三两 五 钱，汤泡三次，炒</w:t>
      </w:r>
    </w:p>
    <w:p>
      <w:r>
        <w:t>圆员源 上为细末，温酒调下一钱。 补遗方 治妊娠中恶，心腹绞急切痛，如鬼 击之状，不可按摩，或吐衄血者，熟艾如拳大，煮 汁频服。 眉批：此真中恶也，煮艾方极妙。 一方 灶心土为末，每服二钱，井水调服， 白汤亦可。 中 医 伤 食 方 古 籍 珍 稀 平胃散 治妊娠饮食停滞，或肚腹作痛。 抄 苍术 厚朴 陈皮 甘草 泔浸，炒 姜制 各一钱 本 精 炙，五分 选 上剉，加生姜三片，枣一枚，水煎服。呕 ︵ 八 吐恶心加枳壳、砂仁；酸嗳腐加川连三分，吴 ︶ 萸二分。 六君子汤 治脾胃虚弱，饮食难化，或腹满 泄泻。 人参 白术 茯苓 炙草 半夏 陈皮 各 一钱 上剉，加生姜三片，枣一枚水煎服。停滞肉 食加山楂；面食加麦芽；糯米食加白糖酒曲一</w:t>
      </w:r>
    </w:p>
    <w:p>
      <w:r>
        <w:t>圆员缘 味；米食加谷芽；鱼腥所伤倍加陈皮；辛热之物 加黄连；伤生冷之物加砂仁、木香；如不应更加 肉豆蔻、补骨脂，再不应加四神丸。 白术散 治妊娠脾胃虚弱，气不调和，饮食 易伤。 白术 紫苏 人参 白芷 炒 各一两 炒，各七钱 川芎 诃子皮 青皮 甘草 半 各五钱 炒，二钱半 每服二钱，加生姜三片煎。 资 咳 嗽 方 生 马兜铃散 治妊娠气壅塞，咳嗽气喘。 马兜铃 苦梗 人参 甘草 桑白皮 陈 皮 大腹皮 紫苏 黑豆水浸洗 各一钱 加生姜一片，水煎。 集 紫菀汤 治妊娠咳嗽不止，胎动不安。 紫菀 天冬 桔梗 杏仁 桑皮 各一两 甘草 各  一方有防风五分 上咀，每服三钱加竹茹一团，水煎去滓入 蜜半匙，再煎一二沸温服。   原缺剂量。</w:t>
      </w:r>
    </w:p>
    <w:p>
      <w:r>
        <w:t>圆员远 眉批：加蜜法妙。 喘 急 方 平胃散 治妊娠上气喘急，大便不通，呕吐 不食，腹胁胀痛。 川芎 木香 陈皮 熟地 干姜 各一钱半 炮 中 生姜 厚朴 制炒 甘草 各一钱 医 上火烧盐一捻，煎一钟，时服。 古 籍 桔梗汤 马兜铃 并见前咳嗽条 珍 稀 抄 血 证 方 本 精 选 河间生地散 治吐血、衄血、咯血、溺血、下 ︵ 八 血诸见血无寒，皆属于热。但血家证皆宜服此。 ︶ 生地 熟地 杞子 地骨皮 天门冬 黄 芪 白芍 黄芩 甘草 各等分 上咀，每服一两，水煎服。脉微身凉，恶 风每两加桂半钱；下血加地榆。 眉批：黄芪益气，枸杞助阳，似与血证当斟酌，然 与诸药同用则又助气益血耳。 局方必胜散 治血妄流溢，吐血衄血呕血</w:t>
      </w:r>
    </w:p>
    <w:p>
      <w:r>
        <w:t>圆员苑 咯血。 熟地 小蓟 人参 蒲黄 当归 并根用 微炒 川芎 乌梅肉 各一两 上为粗末，每服五钱，水煎温服。 眉批：此方有人参、芎、归、乌梅。血证新起不可 轻用。 脏 躁 方 资 甘麦大枣汤 治妇人脏躁悲伤不止。 甘草 小麦 大枣 三两 一升 十枚 生 上水六升，取三升，温分三服，亦补脾气。 眉批：悲伤肺病，此方补脾所谓补母也，甘能生 湿，湿生何反燥焉？ 淡竹茹汤 治妊妇心虚惊悸，脏躁悲伤，又 集 治虚烦甚效。 麦冬 小麦 半夏 人参 茯苓 各一钱半 甘草 五分 上加生姜五片，枣一枚，淡竹茹一团，水煎 服。 一方 治脏燥悲哭及自笑自哭。 红枣烧存性研末，米饮调下。</w:t>
      </w:r>
    </w:p>
    <w:p>
      <w:r>
        <w:t>圆员愿 腹 内 钟 鸣 方 一方 鼠窟土一钱，麝香三厘。酒调下。 一方 鼠穴土同黄连煎汤服。 胎 动 伤 胎 方 中 医 安胎散 妊娠常服安胎。 古 籍 白术 当归 黄芩 炙草 各一钱 一钱半 五分 珍 稀 上剉，水煎服。如腹胀加神曲、麦芽二分 抄 半；气虚泄泻加人参三分，陈皮二分；潮热加柴 本 精 胡一钱；气逆加枳壳三分。 选 眉批：健脾养血清火则冲任自足，胎孕自安。 ︵ 八 苓术汤 常服健脾清热，故胎不动。 ︶ 子芩 白术 一两 五钱 上剉，水煎服。 金匮当归散 此方养血清热，孕妇宜常服。 如瘦人血少有热，胎动不安，曾半产者皆宜服， 以清其源而无后患也。 当归 川芎 白芍 黄芩 白术 各一两 二两 上为末，每服二钱，砂仁汤调下，日再服。</w:t>
      </w:r>
    </w:p>
    <w:p>
      <w:r>
        <w:t>圆员怨 钩藤汤 治胎动腹痛气欲绝者，此由劳动 伤胎，宜急治之。 钩藤 当归 茯神 人参 桔梗 各一钱 一钱 桑寄生 半 五分 上剉，水煎服。烦热加石膏二钱半。 十圣散 治气衰血少不能护胎，致不安者， 宜此主之。 人参 黄芪 白术 地黄 砂仁 资 各五分 炙草 当归 川芎 白芍 续断 炒，各一钱 八分 上剉，水煎服。 黄芪汤 治胎动不安，腹痛下黄汁。 生 黄芪 川芎 糯米 各一两 一合 上水二大盏，煎一盏。三分温服。 眉批：糯米者谷味之阴，所以补地气之不足，乘天 行之健也。 集 佛手散 治妊娠因事筑磕胎动不安，或子 死腹中，恶露不下，疼痛不已，用此探之，不损则 疼止，损则立下。 当归 川芎 酒浸，三钱 二钱 上酒一钟，煎干入水一钟，煎二三沸，温服。 胶艾汤 治伤损动胎下血腹痛。 阿胶 艾叶 炒，一两 二两</w:t>
      </w:r>
    </w:p>
    <w:p>
      <w:r>
        <w:t>圆圆园 水煎服。指迷方加秦艽 一两 胶艾芎归汤 治妊娠跌仆胎动，腰腹痛欲 死，已有所下。 阿胶 川芎 当归 地黄 艾叶 各三两 各二 钱 眉批：阿胶益金固血；艾叶助阳上升，升则不坠， 固则不流，故二方皆用之。 中 一方有甘草无地黄。水七升煮三升半，分 医 三服。 古 籍 阿胶散 治妊娠或因顿作，或因毒药，胎动 珍 不安。 稀 抄 阿胶 艾叶 当归 川芎 白芍 炒 炒 酒浸 炒 本 精 熟地 黄芪 炙草 各一钱 选 上加生姜五片，枣三枚，水煎空心服。 ︵ 八 当归汤 治妊娠胎动心烦，口干，横生逆 ︶ 产，上冲下筑，迷闷、唇口青黑，手足冷厥。 当归 人参 阿胶 甘草 各一两半 炒，一两 二 两 一方有川芎，厚朴无甘草。上服八钱加连 须、葱白一茎，水煎温服。 眉批：二方平中之奇，且奏效最捷。 一方 治妊娠从高坠下，腹痛下血烦闷。</w:t>
      </w:r>
    </w:p>
    <w:p>
      <w:r>
        <w:t>圆圆员 生地 益母草 当归 黄芪 各一两 各五钱 上咀，每服四钱，水一盏，姜四片，煎六 分，去滓，服无时。 三物解毒汤 治误服毒药动胎。 甘草 黑豆 淡竹叶 水煎浓服。 各等分 白扁豆散 治妊娠误服诸般毒药、毒物。 白扁豆 生去皮，为细末 米饮调服方寸匕，神效或浓煎亦可。 资 眉批：解毒良方。 堕 胎 半 产 方 生 千金保胎丸 孕三月堕胎，虽气血不足，乃 中冲脉有伤。中冲脉即阳明胃经供应胎孕。至 此时，必须节饮食，绝欲戒怒。庶免小产之患， 集 服此可以保全。 土炒白术 姜汁炒熟地 姜汁炒杜仲 各四 酒洗当归 酒洗川断 蛤粉炒阿胶 四制 两 香附 益母草 炒条芩 陈皮 川芎 各二两 艾叶 砂仁 醋煮，各一两 炒，各五钱 上为末，煮枣肉丸桐子大，每服百丸，空心 米饮下。</w:t>
      </w:r>
    </w:p>
    <w:p>
      <w:r>
        <w:t>圆圆圆 眉批：三月虽手心主养胎，而实十二经皆受气于 阳明，阳明属中冲，故中冲伤胎亦堕也。 杜仲丸 治妊娠二三月，胎动不安，防其欲 堕，宜预服之。 黄芪 人参 白术 甘草 川芎 地黄 杜仲 去粗皮，姜汁炒去丝 为末，枣肉丸桐子大，每服七十丸，米饮下。 中 眉批：胎系于肾，故用杜仲补肾。若云胎动不安， 医 则有脾虚气虚血虚；有寒热之不同。又当因而病药 古 籍 之，不可热也。 珍 删繁方 治妊娠怀胎数落而不结实。 稀 抄 黄芪 人参 白术 甘草 川芎 地黄 本 吴茱萸 精 各等分 选 一方有当归、干姜。上为末，空心温酒下二 ︵ 八 钱。 ︶ 娄氏曰：按丹溪论俱是虚热而无寒者，今姑 存此一方，以俟施之，千百而一也。 眉批：此方极稳当。 人参汤 治半产后血下过多，心惊体颤，头 目运转，或寒或热，脐腹虚胀疼痛。 人参 麦冬 生地 当归 白芍 黄芪 炒 茯苓 炙草 各一两</w:t>
      </w:r>
    </w:p>
    <w:p>
      <w:r>
        <w:t>圆圆猿 上咀，每服三钱，水一盏煎七分，食前分 服。 眉批：《别录》谓，人参能治心腹鼓痛。此用之盖 虚痛也，若实痛则不宜矣。 人参黄芪汤 治小产气血不止。 人参 黄芪 白术 当归 白芍 艾 炙 炒 叶 阿胶 各一钱 炒，二钱 上作一剂，水煎服。 资 眉批：脾统血，气载血。此方最妙。 全生活血汤 治妇人分娩及半产漏下，昏 冒不省，瞑目无所知觉。此因血暴亡，心神无所 生 养也。 用此补血升阳 升麻 白芍 当归 葛根 柴胡 各三钱 酒洗 红花 羌活 独活 防风 甘草 去苗 三分 炙，各 二钱 川芎 一钱半 蒿本 一钱半 生地 夏月加 熟 集 地 蔓荆子 细辛 各一钱 各五分 上咀，每服五钱，煎一盏去滓，食前稍热 服。以上治血下过多之剂。 眉批：阴从阳升，故用药如此，三阴三阳之气俱 升。 生地黄汤 治妊娠胎气损动，气血不调。 或颠仆闪坠以致胎堕，堕后恶滞不尽，腹中</w:t>
      </w:r>
    </w:p>
    <w:p>
      <w:r>
        <w:t>圆圆源 痛。 生地黄 大黄 白芍 当归 茯苓 一两 煨 细辛 黄芩 炙草 桂 去粗皮，各半两 上每服五钱，水一盏半，入生姜、大枣同煎 至一盏，不拘时温服。 眉批：妙在桂与大黄同用，然须认证真切方可。 当归酒 治妊娠堕胎后血不出。 中 当归 炙令香 白芍 炒，各二两 医 上每服三钱，无灰酒一盏，入生地汁一合， 古 籍 银器内慢火煎七分，去滓温服，以恶血下为度。 珍 稀 眉批：产后忌芍药，而此以血不出者用之，要知与 抄 当归同用，以无灰酒、生地汁同煮则不收敛而入肝行 本 精 血矣。 选 乌金散 治妊娠堕胎后血不下，兼治诸病 ︵ 八 血病。 ︶ 好墨 二两，烧通赤，好醋一升，醮七遍再烧通赤，放冷另 没药 麒麟竭 麝香 研 各二钱半 一钱 上为细末，每服温酒调下一钱匕，如血迷 心，用童便加酒调下二钱匕。 红蓝花散 治堕胎后血不出，奔心闷绝不 识人。 红蓝花 男子发 京墨 血 微炒 烧存性 烧红</w:t>
      </w:r>
    </w:p>
    <w:p>
      <w:r>
        <w:t>圆圆缘 竭 蒲黄 研 隔纸炒，各等分 上为末，童便小半盏，调二钱服之立效。 眉批：二方俱宜合之，以备缓急。 白蜜酒 治堕胎后恶血不出。 白蜜 生地 酒 二两 取汁，一盏 半盏 上汁与酒共入铜器内，煎五七沸，入蜜搅 匀，分两服。二三剂百病可愈。以上治恶血不 出之剂。 资 眉批：妙在缓肝行血，以上诸方攻补不同，所谓寒 热温凉各从其事也，用者审之。 当归汤 治妊娠堕胎胞衣不出。 生 当归 牛膝 木通 滑石 切、炒 酒浸，各两半 冬葵子 瞿麦穗 研，各二两 炒，三合 一两 每服三钱，未下再服，以下为度。 眉批：此方滑利，催生、下胞俱可用。 集 地黄汤 治胞衣不出 蒲黄 生姜 生地 炒 切炒，各二钱半 五钱，切炒 上无灰酒三盏，银器内同煎至二煎，去滓分 三服，未下再作服。 眉批：方法宜妙，宜详之。 蒲黄酒 治胞衣不下。 蒲黄 槐子 炒，一合 十四枚，为末</w:t>
      </w:r>
    </w:p>
    <w:p>
      <w:r>
        <w:t>圆圆远 上酒三盏，煎二分，温三服，未下更服。以 上治胎衣不下之剂。 眉批：一方一变，巧似化工。 当归川芎汤 治小产后，瘀血心腹痛 或 发热恶寒。 当归 川芎 熟地 白芍 延胡 红花 炒 香附 陈皮 泽兰 丹皮 桃仁 各等分 中 上水煎，入童便、酒各小半盏服。若手按腹 医 愈痛，此瘀血为患，宜此药。若按之不痛，是血 古 籍 虚，宜四物 。 参、芩、白术 珍 稀 眉批：平正之方，可法可法，尤妙。 抄 当归补血汤 治肌热躁热，目赤面红，烦渴 本 精 引饮，昼夜不息，脉滑大而虚，重按全无，此血虚 选 也。误服白虎必死。 ︵ 八 当归三钱 黄芪 ︶ 一两 上作一服，水煎。 眉批：病似阳明，症象白虎。故云非此东垣神方 也，病真药当，一服如神。 胎 不 长 方 安胎白术散 治妊娠宿有冷，胎萎不长，或</w:t>
      </w:r>
    </w:p>
    <w:p>
      <w:r>
        <w:t>圆圆苑 失于将理伤胎多堕，此药补荣卫养胎气。 白术 川芎 吴萸 炙草 各一两 泡，五钱 一两 半 上为细末，每服二钱，食煎温酒调下，忌生 冷果物。 眉批：天地以大气春生夏长，人身以心肝应之。 若宿有冷者，春气不温也，以吴萸温之；胎痿不长者， 夏气不大也，以川芎大之，白术、甘草乃培土以补其母 资 也。 黄芪汤 治妊娠胎不长，安胎和气，思食利 四支。 黄芪 白术 茯苓 前胡 人参 炒 炒 各七分 生 川芎 甘草 半 炒，各五分 上加生姜三片，枣二枚，水煎食前服。 眉批：此方悉以补气为主，而前胡散结气，川芎行 结血，皆所以助其生长也。观其主治乃得其妙。 集 长胎白术丸 治孕妇宿有风冷，胎痿不长， 或伤动胎气，多致损堕，常服益血保胎，调补冲 任。 白术 川芎 阿胶 生地 当归 各六分 一两 牡蛎 川椒 二分 三分 上为末，炼蜜丸桐子大，每服三十丸，米饮 下。</w:t>
      </w:r>
    </w:p>
    <w:p>
      <w:r>
        <w:t>圆圆愿 眉批：此以风冷而用川椒；川芎以伤动而用；白 术、牡蛎、阿胶、生地凉血固胎不多用者，畏其凉也。 当归一两，其血中之主药欤？故以为尺分一两奇。 人参丸 治妊娠胎不长，宜服养胎。 人参 茯苓 当归 柴胡 刺苏 厚朴 桑寄生 枳壳 甘草 各一两 七钱半 五钱 上为细末，炼蜜丸桐子大，每服二十丸食， 食温水下。 中 眉批：此方助生气宽中，育胎又是一法。 医 古 知母丸 治妊未足月而痛如欲产者，兼治 籍 产难及子烦。 珍 稀 知母 为末，炼蜜丸桐子大，粥饮下二十 抄 丸。 本 精 眉批：治子烦，胎热妙剂。 选 又方 取蒲黄筛过如枣核大，井花水调服。 ︵ 八 加味四物汤 治过月不产者，用此补血行 ︶ 滞。 四物加 香附 桃仁 枳壳 缩砂 紫苏 上用水煎服即生。 鬼 胎 方 斩鬼丹 治鬼胎如抱一瓮。</w:t>
      </w:r>
    </w:p>
    <w:p>
      <w:r>
        <w:t>圆圆怨 吴萸 川乌 秦艽 柴胡 白僵 一方作川芎 蚕 巴戟 巴豆 芫花 轻者 不去油 醋煮，各二两 去芫花、巴豆、巴戟 上为末，炼蜜丸桐子大，每服七丸，蜜酒下 即出恶物而愈。 眉批：此等方皆治诸虫怪病之假借气血而成形 者，又何独论鬼胎之有。 雄黄丸 雄黄 鬼臼 莽草 丹砂 细研 去毛 资 巴豆 獭肝 蜥蜴 细研 去油 炙黄，各五钱 一枚，炙 蜈蚣 一条，炙黄 上为末，炼蜜丸桐子大，每服二丸，空心温 生 酒下，日两服，如不利至三丸。初下清水，次下 如马尾状，甚者下虫蛇、虾蟆或如白膏，或如豆 汁其病即除。 枳实槟榔丸 治妊娠癥瘕癖块。 集 枳实 槟榔 黄连 黄柏 黄芩 当归 阿胶 木香 炒 上为末，水法丸小豆大，每服三十丸，温米 饮下，不计时，日三服。 眉批：此方甚平，何以能治癥瘕痞块，唯疑似者， 庶乎可。</w:t>
      </w:r>
    </w:p>
    <w:p>
      <w:r>
        <w:t>资生集 卷五 中 医 古 临 产 门 籍 珍 稀 抄 临产将息之法 本 精 选 《妇人良方》曰：妊娠至临月，当安神定虑， ︵ 八 时常步履，不可多睡饱食，过饮酒醴杂药。欲产 ︶ 时不可多人喧哄怆惶。若见浆水，腰间痛甚，是 胎已离经，方用药催生坐草，不可早服催生药， 早坐草，慎之。 临产调和用药之法 薛立斋曰：欲产时，觉腹内转动，即当正身</w:t>
      </w:r>
    </w:p>
    <w:p>
      <w:r>
        <w:t>圆猿员 仰卧，待儿转身向下，时作痛。试捏产母手中 指，中节或本节跳动，方临盆即产，若初觉不可 仰卧，以待转胞。或未产而水频下，此胞衣已 破，血水先干，必有逆生难产之意。若胞衣破不 得分娩，用保生无忧散，以固其血。如血已耗 损，八珍汤加益母草浓煎，时饮之。凡孕妇止腹 痛，未产也；连腰痛者，将产也。肾候于腰，胞系 于肾故也。凡孕有生息不顺，宜嘱稳婆，只说未 资 产，或遇双胎。只说胞衣，恐惊则气散，愈难生 息。大抵难产，多患郁闷安逸，富贵之家，治法 虽云胎前顺气，产后补血，不可转机。若脾胃不 生 实，气血不充，宜预调补之。 临产预备必用之药 集 《妇人良方》曰：花蕊石散为血入胞衣，胀 大不能下，或恶露上攻；佛手散治血虚危证；加 味芎归汤入龟版，治交骨不开；萆麻子治胎衣 不下；失笑散治恶露腹痛，不醒人事；麻油调滑 石，涂入产门，为滑胎之圣药；清魂圣治血晕诸 证；平胃散、朴硝、水银为腐化死胎之剂，皆为 临产时紧要之药也。若气血虚损，以八珍、十</w:t>
      </w:r>
    </w:p>
    <w:p>
      <w:r>
        <w:t>圆猿圆 全汤加减。 临产腹痛宜辨弄胎试胎二候 《便产须知》曰：临月或腹痛，或作或止，或 一二日、三五日，胎水已来，腹痛无已时，名曰弄 胎，非当产也。又有一月前，忽然腹痛，如欲便 中 生，名曰试胎，非当产也。凡腹痛，胎水来与不 医 来，但不妨事，但觉宽心候时。若果当生，痛极 古 籍 不已，腰间重胀，谷道挺并，浆水淋下，其儿遂 珍 生。盖产自有时，如果熟香飘，瓜熟蒂落是也。 稀 抄 慎斋按：已上四条，序临产时有将息调护之 本 精 法，有预备必用之药。若弄胎、试胎一条，亦临 选 产或有之事，不可怆惶卤莽，反致有害也。 ︵ 八 ︶ 难产由于安逸气滞 《大全良方》曰：妇人以血为主，惟气顺则血 和，胎安则产顺。今富贵之家，过于安逸，以致 气滞而胎不转，或为交合，使精血聚于胞中，皆 致难产也。</w:t>
      </w:r>
    </w:p>
    <w:p>
      <w:r>
        <w:t>圆猿猿 难产由于恐惧气结 许叔微曰：有产累日不下，服催生药不 验，此必坐草太早，心惧而气结不行也。《经》 云：恐则气下。恐则精怯，怯则上焦闭，闭则 气还，还则下焦胀，气乃不行，得紫苏饮一服 便产。 资 难产由于胞中败血壅滞 生 郭稽中曰：产难者，因儿转身，将儿枕血破 碎，与胞中败血壅滞，儿身不能便利，是以难产。 急服胜金散，消其血则儿易生矣。 集 难产由于胞破血干 陈无择曰：难产多因儿未转顺，坐草太早， 或努力太过，以致胞衣破而血水干，产路滞而儿 难下。宜先服催生如神散，以固其血。</w:t>
      </w:r>
    </w:p>
    <w:p>
      <w:r>
        <w:t>圆猿源 难产由于妊孕房事不谨 虞天民曰：或问丹溪所谓难产之妇，多是八 九个月内，不能谨慎，以致气血虚故也。其旨何 与？曰：妇人有娠，不宜与丈夫同寝。今人未知 此理，至八九月内，犹有房室，夫情欲一动，气血 中 随耗。胎孕全赖气血培养，气血既亏，则胎息羸 医 弱，日月既足，即欲分娩，拆胞求路而出。胞破 古 籍 之后，胞中浆水沛然下流。胎息强健者，即翻随 珍 浆而下，此为易产。胎息倦弱者，转头迟慢，不 稀 抄 能随浆而出，胞浆既干，污血闭塞生路，子无所 本 精 向，遂致横生逆产，急服催生药，逐去恶血，道路 选 通达，庶速产也。 ︵ 八 慎斋按：已上五条，序临产时有难产之患 ︶ 也。难产之由，在平时则有安逸气滞，有心恐气 结，有房事不谨，在将产则有败血壅滞，有胞浆 干涸，大要不外此数证。 治难产胞浆干令通上下之气 《大全》曰：胞浆先破，恶水来多，胎干不得</w:t>
      </w:r>
    </w:p>
    <w:p>
      <w:r>
        <w:t>圆猿缘 下，先与四物补养气血，次煎浓葱汤，令稳婆洗 产户，令气上下通畅，更用酥油滑石涂产门，次 服神妙乳砂丹，或葵子如圣散。 治难产以顺气和血为主 《女科正宗》曰：有因母气血盛，胎肥而难产 者；有因母气弱血枯，涩而难产者，悉是平时不 资 善调摄，或七八月犯房室，致污浊凝滞，不得顺 生。大法以顺气和血为主，如浆干不下者，滋润 为主；污血阻滞者，逐瘀为主；如坐草用力早，胞 生 水干者，滑胎散、神应散连进大剂，如鱼得水自 顺矣。 治产难子死腹中有下法 集 陈良甫曰：产难子死腹中者，多因惊动太 早，或触犯禁忌，致令产难，胞浆已破，无血养 胎，枯涸而死故也。须验产母之舌，若舌青黑 者，其胎已死，当下之，平胃散加朴硝。 薛立斋曰：若胎死服朴硝，下秽水，肢体倦 怠，气息奄奄，急用四君子为主，佐以四物加姜、</w:t>
      </w:r>
    </w:p>
    <w:p>
      <w:r>
        <w:t>圆猿远 桂调补之。 慎斋按：已上三条，序治难产之大法也。难 产治法，或开滑子宫，或通上下之气，或滋养气 血，当随机应变。若胎死腹中，惟有下法，下后 当从立斋之言为是，不可不知。 交骨不开产门不闭子宫不收三证 中 医 薛立斋曰：三者皆由元气素弱，胎前失于调 古 籍 理，致气血不能运行而然。交骨不开者，阴血虚 珍 也，佛手散加龟版；产门不闭者，气血虚也，十全 稀 抄 大补汤加五味子收之；子宫不收者，补中益气加 本 精 醋炒白芍、五味。如初产肿胀，痛而不闭者，加 选 味逍遥散；若肿既消而不闭者，补中汤加半夏蒸 ︵ 八 苓，以健脾使元气复而诸疾自愈，切忌寒凉之 ︶ 剂。又曰：交骨不开者，阴气虚也，龟为至阴，版 则交错相解，故用之。又有间骨膏，明乳香一 两，五月五日研细，猪血为丸，如鸡豆大，辰砂为 衣，加味佛手散送下。 单养贤曰：产后见此三证，总服生花汤，如 交骨不开，加龟版一枚。</w:t>
      </w:r>
    </w:p>
    <w:p>
      <w:r>
        <w:t>圆猿苑 盘 肠 生 《便产须知》曰：盘肠生者，临产子肠先出， 然后产子，则肠不收，名曰盘肠产。稳婆以醋水 各半盏，默喷产妇之面，肠即收上。又古方用萆 麻子仁四十九粒，研涂产母头顶，肠即收上，急 洗去。其肠若干不收，以磨刀水少许，温润之。 资 若以水喷而恐惊则气散，愈难收也。肠干者，浓 煎黄芪汤，浸其肠于漆盘中，温暖熏之即收。 李太素按：盘肠生是必母气血虚弱，因而下 生 脱，当用补气补血之药，兼以升提，则肠自收矣， 大剂参、芪、芎、归加升麻。 慎斋按：已上二条，序交骨不开、盘肠生，是 难产中之见证也。难产不知此二证，横逆产法， 集 在稳婆妙手，其用药亦不外后条诸法。 寒月冻产宜暖 杨子建曰：冻产者，冬月天冷，产母经血得 冷则凝，致儿不能下，此害最深。故冬月产者， 下部不可脱去绵衣，并不可坐卧寒处，使满房围</w:t>
      </w:r>
    </w:p>
    <w:p>
      <w:r>
        <w:t>圆猿愿 炉，常有暖气，令产母背身向火，脐下腿膝间常 暖，血得热则散，儿易生也。 夏月热产宜凉 杨子建曰：热产者，盛夏之月，产妇要温凉 得所，不可任意取凉，伤损胎气。产室不可多 中 人，热气逼袭，致产母心烦，血热沸腾，有郁冒冲 医 晕之患。 古 籍 慎斋按：杨子建有十产论，俱不可不知。但 珍 八条悉属产母与稳婆之事，故不尽录。其冻产、 稀 抄 热产二条，惟在医者用药调护，因节取之，予谓 本 精 古方临产用药最多。丹溪云：只用佛手散最稳 选 当，又效捷。后读单养贤《产宝新书》有生化汤 ︵ 八 一方，为产后加减。今当以二方为主，如寒月冻 ︶ 产，多用肉桂、乳香；夏月热产，多加辰砂、益元 散，均用童便半盏冲入，人参量产妇元气虚实， 多寡加之可也。 催生药宜助气血为主 杨子建曰：催生者，言欲产时，儿头至产门，</w:t>
      </w:r>
    </w:p>
    <w:p>
      <w:r>
        <w:t>圆猿怨 方服药催之，或经日久，产母困倦难生，宜服药 以助血气，令儿速生也。 催 生 大 法 《大全》曰：大法滑以流通滞涩；苦以驱逐闭 塞；香以开窍逐血；气滞者行气；胞浆先破，血干 者滋血。 资 慎斋按：《大全》云滑以流通涩滞者，如车 前、滑石、凤仙子、蜀葵子、麻油、香油、白蜜、牛 乳、猪脂之属，皆滑剂也；苦以驱逐闭塞者，如桃 生 仁、干姜、赤芍、厚朴、朴硝、大黄之属，皆苦剂 也；香以开窍者，如乳香、麝香、白芷、肉桂之属， 皆香剂也；气滞则香附、枳壳、陈皮、乌药、青皮， 皆顺气之剂也；血干则当归、川芎、益母、红花、 集 丹参之属，皆滋血也。 催生用药诸方 《女科正宗》曰：催方多用滑利迅速之药。 古方有兔脑、蛇蜕、笔尖、弩牙、急性子之类，皆 一时妙用，惟佛手散为至当不易，至如手握石</w:t>
      </w:r>
    </w:p>
    <w:p>
      <w:r>
        <w:t>圆源园 燕，足贴萆麻。子道干涩，则用葵子、榆白皮、 猪脂、葱油、蜜、牛乳以润之。天寒风冷，使气 血凝滞，则用乳香、麝香之类，以香能开窍逐污 也。 慎斋按：已上三条，序催生用药之大略也。 催生古方甚多，有不甚稳者，概删之。 中 产 后 脉 医 古 籍 珍 叔和曰：产后寸口洪疾不调者，死；沉微附 稀 抄 骨不绝者，生。又曰：沉小滑者，生；实大坚弦急 本 精 者，死。 选 朱丹溪曰：胎前脉当洪数，既产而脉仍洪 ︵ 八 数者，死。又曰：胎前脉细小，产后脉洪大者， ︶ 多死。 产后之脉贵虚 《济生产经》曰：胎前之病，其脉贵实；产后 之病，其脉贵虚。胎前则顺气安胎，产后则扶虚 消瘀，此大要也。</w:t>
      </w:r>
    </w:p>
    <w:p>
      <w:r>
        <w:t>圆源员 产后辨生死之法 《脉要》曰：欲产之脉，必见离经，或沉细而 滑，夜半觉痛，来朝日中必娩。新产之脉，缓滑 为吉，若实大弦急，近乎无胃，凶危之候；或寸口 涩疾不调，恶证立见，惟宜细沉，附骨不绝，虽剧 无恙。 资 潘硕甫曰：临产气血动荡，胞胎迸裂，与常 经离异，必有水先下，俗谓之胞浆，养胎之液 也。水下则胞裂而产。及已产，气血两虚，脉 生 宜缓滑，缓则舒徐，不因气夺而急促；滑则流 利，不因血去而枯涩，均吉兆也。若实大弦牢， 非产后气血两虚所宜。实为邪实；大为邪进； 弦为阴敛，宣布不能；牢为坚着，皆相逆之脉 集 也。 慎斋按：已上三条，序新产之脉，有吉凶 之别。《妇人良方》自临产将息一条，至此序 难产催生用药。立斋云：产难既明，须知产 后疾病，因遵 《良方》之法，序后诸证于 下。</w:t>
      </w:r>
    </w:p>
    <w:p>
      <w:r>
        <w:t>圆源圆 新产下有调理之法 《大全》曰：凡产毕，饮热童便一盏，不得便 卧。宜闭目而坐，须臾上床，宜仰坐，不宜侧坐； 宜竖膝，不宜伸足；高倚床头，厚铺裀褥，遮围四 壁，使无孔隙，免致贼风；以醋涂鼻，或烧用醋 中 炭，更烧漆器，频以手从心擀至脐下，以防血晕 医 血逆。如此三日，不问腹痛不痛，以童便和酒， 古 籍 温服五七次。酒虽行血，亦不可多，恐引血入四 珍 肢，能令血晕。宜频食白粥，渐食羊肉、猪蹄少 稀 抄 许，仍慎言语、七情寒暑、梳头洗足，以百日为 本 精 度。若气血素弱者，不计月日，否则患手足腰腿 选 痠痛等证，名曰 劳，最难治疗。初产时，不可 ︵ 八 问是男是女，恐因言语而泄气，或以爱憎而动 ︶ 气，皆能致病；不可独宿，恐致虚惊；不可刮舌， 恐伤心气；不可刷齿，恐致血逆，须气血平复，方 可治事。犯时微若秋毫，成病重如山岳，可不戒 哉？！ 慎斋按：已上一条，序新产下调理之法。古 人垂诫周详，后人守此调护，安有产后诸疾？此 在人事宜慎，非医者事也。</w:t>
      </w:r>
    </w:p>
    <w:p>
      <w:r>
        <w:t>圆源猿 新产妇有三病 张仲景曰：问新产妇人有三病，一者病痉， 二者病郁冒，三者大便难，何谓也？师曰：新产 血虚，多汗出，喜中风，故令病痉；亡血复汗多， 故令郁冒；亡津液胃燥，故令大便难。 资 产后十二癥病 《千金方》曰：妇人产后十二癥病，带下无 生 子，皆是风冷寒气，或产后未满百日，胞络恶血 未尽，便利于悬圊及久坐，寒湿入胞里，结在小 腹，牢痛积聚。小如鸡子，大者如拳，按之跳手， 隐隐然或如虫啮，或如针刺，气时抢心，两胁支 集 满，不能食，食饮不消。 产 后 十 八 证 《大全》曰：产后十八证，一曰因热病，胎死 腹中；二曰难产；三曰胞衣不下；四曰血晕；五曰 口干心闷；六曰乍寒乍热；七曰虚痛；八曰乍见</w:t>
      </w:r>
    </w:p>
    <w:p>
      <w:r>
        <w:t>圆源源 鬼神；九曰月内不语；十曰腹痛泄泻；十一曰遍 身疼痛；十二曰血崩；十三曰血气不通，咳嗽；十 四曰寒热心痛；  月候不来；十六曰口鼻黑气 及鼻衄；十七曰喉中气喘急； 十八曰 上二证俱不治 中风。 产后危证有三冲三急 中 医 张飞畴曰：产后诸证，非行血则邪不去，即 古 籍 诸虚证，亦须血行，其气乃复。第行之有方，不 珍 可过峻。凡产后危症，莫如三冲三急。三冲 稀 抄 者，败血冲肺、冲心、冲胃也；三急者，新产之呕 本 精 吐、泄泻、多汗也。其用药则有三禁：佛手散， 选 以川芎能发汗也，禁；四物汤，以地黄能作泻 ︵ 八 也，禁；小柴胡，以黄芩能阻恶露也，禁，然皆产 ︶ 后常法。设有风寒发热，喘胀下痢，危急证后， 亦将守此，致令坐毙乎？古人未尝不用汗下， 不用寒凉。而暴病势紧，不得不猛治者，下手 稍软，畏缩逡巡，去生便远。惟病气久衰者，非 但不可峻攻，亦不可峻补，必缓剂轻剂，以俟胃   月候不来：此文前应有“十五曰”三字。</w:t>
      </w:r>
    </w:p>
    <w:p>
      <w:r>
        <w:t>圆源缘 气之复耳。 产后诸证其源有三 方约之曰：产后之证多端，其源有三：曰血 虚火动，曰败血妄行，曰饮食过伤，何以明之？ 气属阳，血属阴，产后去血过多，血虚火动，为烦 躁发热之类，一也。虚火上载，败血妄行，为头 资 晕腹痛之类，二也。《经》云：少火生气，壮火食 气。东垣云：火为元气之贼。产后火伤元气，脾 胃虚弱，若饮食过伤，为痞满泄满之类，三也。 生 治法：血虚火动，则补之；败血妄行，则散之；饮 食过伤，则消之。但人元气有虚实，疾病有浅 深，治疗有难易，又不可一概论也。 慎斋按：已上五条，序妇人新产后，有诸证 集 之变现也。产后见证多端，仲景下三条，其大 略也；约之一条，尤为切要，而产后犯之者众。 但云壮火食气，产后火伤元气，致脾胃虚弱，饮 食过伤，为痞泻证。夫产后之火，虚乎实乎，况 痞满泄泻，亦不专主壮火为害也，立 论不能无 弊。</w:t>
      </w:r>
    </w:p>
    <w:p>
      <w:r>
        <w:t>圆源远 产 戒 产 后 戒 食 汤 孙真人曰：产后七日内，恶血未尽，不可服 中 汤。候脐下块散，乃进羊肉汤。有痛甚者，不在 医 此例，候二三日消息，可服泽兰丸。 古 籍 珍 产 后 戒 饮 酒 稀 抄 本 精 《产宝》曰：才产不得与酒，缘酒引血，迸入 选 四肢。产母脏腑方虚，不禁酒力，热酒入腹，必 ︵ 八 致昏闷，不可多饮。时呷少许，可以避风邪，养 ︶ 气血，下恶露，行乳汁也。 产后戒服童便 《胎产须知》曰：新产后，童便不宜乱服。 《大全》云：产毕可饮热童便一盏，即一热字，或 与药同服，或与酒同服。童便有益阴降火之功，</w:t>
      </w:r>
    </w:p>
    <w:p>
      <w:r>
        <w:t>圆源苑 无寒凉凝瘀之患，则童便不宜单服，明矣。况童 便必择清白无臭味者佳，若黄浊不堪，则气既混 杂，味亦腥膻。此时产母气血已虚，胃气甚薄， 饮之，必至呕恶、泄泻，非徒无益，而反害之。 产后戒食鸡子夥  盐 朱丹溪曰：初产之妇，将护之法，不可失宜。 资 肉汁发阴经之火，易成肉伤，先哲具有训戒，何 以羊鸡浓汁，作糜服乎？若儿初产，母腹顿虚， 便啖鸡子，且吃夥盐，不思鸡子难化，夥盐发热， 生 必须却去夥盐、诸肉食。与白粥将理，以鲞鱼淡 煮，食半月后，方少与肉、鸡子豁开淡煮，大能养 胃却疾也。 集 产后戒早行房 孙千金曰：凡产后满百日，乃可会合，不尔 至死，虚羸百疾滋长，慎之。凡妇人患风气，脐 下虚冷，莫不由早行房故也。   夥（  " v ）：多。</w:t>
      </w:r>
    </w:p>
    <w:p>
      <w:r>
        <w:t>圆源愿 慎斋按：已上五条，序产后有饮食起居之戒 也。新产调理，已载《大全》一条之内。而饮食 之不节，起居之不慎，此五者人所易犯，故再序， 以示人节戒之意。 产后戒用发表一切不可用风药 中 朱丹溪曰：产后一切病，皆不可发表。产后 医 病多是血虚，故不可用风药发表出汗。 古 籍 珍 产后戒服黑神散热药论 稀 抄 本 精 张子和曰：妇人产余之疾，皆是败血恶物。 选 发作寒热，脐腹撮痛，食饮稍减，医者不察，谓产 ︵ 八 后气血俱虚，便用温热之剂，养血补虚，止作寒 ︶ 治，举世皆然。岂知妇人之孕，如天地孕物，物 以阴阳和合而后孕，偏阴偏阳，岂有孕乎？此与 禾黍瓜果之属何异？水旱不时，华之与实，俱萎 落矣，此又与孕而不育者何异？七月立秋后，十 八日寸草不结者，天寒故也。妇人妊娠，终十 月，无难而生，反谓之寒，何不察理之甚也。窃 譬之治砖者，炎火在下，以水沃窑之颠，遂成砖</w:t>
      </w:r>
    </w:p>
    <w:p>
      <w:r>
        <w:t>圆源怨 矣。砖既出窑，窑顿寒矣。世俗竟传黑神散治 产后十八证，非徒不愈，经脉闭涸，前后淋，呕 吐痰嗽，凡百热症生矣。若此误死者，不可胜 计。曷若四物以凉膈散对饮，以作汤剂，下之利 以数行，恶物俱尽，后服甘淡之剂，自愈。 慎斋按：子和以产后不可服热药，而以治砖 为喻。夫砖未出窑，其热为实热；砖既出窑，则 热为虚热矣。胎在腹，当用清热养血，胎既产， 资 恶露行而气血虚，虚则生寒，黑神散固不可多服 久服，而任以凉膈散大黄、连翘之苦寒则误矣， 矫枉之论，殊未尽善。 生 产后戒服黑神散致病论 朱丹溪曰：或问初产之妇，好血已亏，污血 集 或留，彼黑神散非要药乎？答曰：至哉，坤元万 物资生，理之常也。初产之妇，好血未必亏，污 血未必积，脏腑未必寒，何以药为？饮食起居， 勤加调护，何病之有？诚有污血，体怯而寒，服 之或可。若有他病，当求病起何因，病在何经。 气病治气，血病治血，寒者温之，热者清之，凝者 行之，虚者补之，血多者止之。何用海制此方，</w:t>
      </w:r>
    </w:p>
    <w:p>
      <w:r>
        <w:t>圆缘园 例令服饵，不恤无病生病？彼黑神散用干姜、当 归之温热，黑豆之甘，熟地之厚，以补血之虚，佐 以炒蒲黄防出血之多，芍药之酸寒有收有散，为 四药之助，肉桂大辛热以行滞血，和以甘草之 缓。其取用似乎精密，然驱逐与补益，似难同方 施治。设有性急者，形瘦者，本有怒火者，夏月 坐蓐者，时在火令，姜、桂皆为禁药。虽是补剂， 中 并有偏胜，脏腑无寒，何处消受？必教却去黑神 医 散。彼富贵之家，骄姿之妇，卒有白带，头风，气 古 籍 痛膈满，痰逆，口干，经事不调，发秃，体倦，皆是 珍 阳盛阴虚之候。天生气血，本自和平，曰盛曰 稀 抄 虚，又乌知非此等迷谬，有以兆之耶？ 本 精 张嶟璜按：新产妇有禀质瘦热，素有郁火积 选 热，多产冲任血枯脉涩。一经产后，儿枕作痛。 ︵ 八 粗工胶执古方，妄投肉桂，祸不旋踵。故必严寒 ︶ 冻产，风冷乘虚，血瘀不行，方投肉桂，以通行血 脉也。 产后戒服五积散论 朱丹溪曰：《局方》五积散，言治产后余血作 痛。方中以苍术为君，麻黄为臣，厚朴、枳壳为</w:t>
      </w:r>
    </w:p>
    <w:p>
      <w:r>
        <w:t>圆缘员 佐，虽有芍药、当归之补血，仅及苍术三分之一。 且方中言妇人血气不调，心腹撮痛，闭而不行， 并宜服之。何不思产后之妇，有何实耶！血气 未充，似难发汗，借曰推陈致新，药性温和，岂可 借用麻黄之散，附以苍术、枳壳？虚而又虚，祸 不旋踵矣。 产后用白芍药宜制妙论 资 虞天民曰：问妇人产后诸疾，古方多用四物 汤加减。而丹溪独谓芍药酸寒，伐生发之气，禁 生 而不用何欤？曰：新产之妇，血气俱虚，但存秋 令肃煞之令，少春夏生发之气，故产后诸病，多 不利于寒凉之剂，大宜温热之药，以助资始，资 生之化源也。先哲制四物汤，以芎、归之辛温， 集 佐以地、芍之寒，是寒温适中，为妇人诸疾妙剂。 若用于产后，必取白芍药，以酒重复制炒，去其 酸寒之性，但存生血活血之能，胡不可用也？后 人传写既久，脱去制炒注文，丹溪虑俗医卤莽， 不制而用之，故特举其为害之由，以戒之耳。</w:t>
      </w:r>
    </w:p>
    <w:p>
      <w:r>
        <w:t>圆缘圆 产后宜用芍药论 张景岳曰：按丹溪云，芍药酸寒，大伐发生 之气，产后忌之，此亦言之过也。夫芍药之寒， 不过于生血药中，稍觉其清耳，非若芩、连辈之 大苦大寒也。使芍药犹忌如此，则他药之更寒 中 者，更不可用矣。予每见产家过慎，或因太暖， 医 或因年力方壮，饮食药饵，大补过度，以致产后 古 籍 动火，病热极多。若尽以产后为虚，必须皆补， 珍 岂尽善哉？且芍药性清，微酸而收，最宜于阴气 稀 抄 失散之证，岂不为产后要药乎？不可不解也。 本 精 选 产后戒不可遽用参芪 ︵ 八 ︶ 单养贤曰：凡产后服生化汤，加人参，须血 崩血晕，形色俱脱者加之。若无虚脱形证，不可 加。若有血块痛甚，不移处止，加红花、肉桂，切 不可用参、芪、术补气，天人命也。 慎斋按：已上七条，序产后有用药之戒也。 产后病，误治者多，用药之际，不可不详慎。</w:t>
      </w:r>
    </w:p>
    <w:p>
      <w:r>
        <w:t>圆缘猿 产后先消瘀血为第一义 叶以潜曰：《良方》云：产后以去败血为先。 血滞不快，乃成诸病。夫产后元气既亏，运行失 度，不免瘀血停留。治者必先逐瘀，瘀消，然后 方可行补，此第一义也。今人一见产后有内虚 证，遽用参、芪甘温之剂，以致瘀血攻心而死，慎 资 之！ 慎斋按：已上一条，序产后有先消瘀之治 也。产后证虚者固多，而虚中见实，莫如瘀血停 生 滞一证为吃紧，此条最宜留意。 产后不可作诸虚不足治 集 张子和曰：产后慎不可作诸虚不足治，必变 作骨蒸寒热，饮食不入，肌肤瘦削，经水不行。 《经》曰：寒则衰饮食，热则消肌肉。人病瘦削， 皆粗工以药消烁之故也。呜呼！人之死者，岂 为命乎？ 慎斋按：新产后，证虚者多，实者少。子和 以为慎不可作诸虚不足治，是必以攻伐峻厉为</w:t>
      </w:r>
    </w:p>
    <w:p>
      <w:r>
        <w:t>圆缘源 法矣。产后而亦可任汗吐下之三法乎？赵嗣其 叹子和之书，其词直，其义明，顾其一，不顾其 二，知言哉。 产后以大补气血为主 朱丹溪曰：产后有病，先固气血。故产后以 中 大补气血为主，虽有杂证，以末治之。 医 汪石山曰：产后百日之内，纵有杂证，必遵 古 籍 丹溪之法，以末治之。当大补气血为主，不可攻 珍 击，此正理也。 稀 抄 本 精 产后先补气血兼用消散 选 ︵ 八 陈良甫曰：产后元气大脱，新血未生，概以 ︶ 大补气血为主。如恶露未尽，补药中入行血药。 如感冒风寒停滞，亦须先补，然后发散消导，勿 得泛用峻厉伤气血之药。 产后去邪必兼补剂 何松庵曰：产后气血大损，诸事必须保重，</w:t>
      </w:r>
    </w:p>
    <w:p>
      <w:r>
        <w:t>圆缘缘 切不可恃健劳碌，致内伤外感，六淫七情诸证， 为患莫测。故产后证，先以大补气血为主，虽有 他证，以末治之，或欲去邪，必兼补剂为当，不宜 专用峻厉，再损血气。 慎斋按：已上四条，序治产后有攻补之法 也。子和之论，专主攻邪，丹溪之 论，专主补 虚。两贤之法，各自有见，而丹溪之说为长。故 必合良方正宗二说以参之，乃攸当也。 资 辨丹溪主末二字即标本论 生 虞天民曰：或问产后证，丹溪云：当大补气 血为主，虽有杂证，以末治之。又云：产后中风， 切不可作中风，治用风药。然则产后不问诸证， 悉宜大补气血乎？曰：详主末二字，其义自明。 集 虚而无他证者，宜大补气血自愈；或因虚而感冒 风寒者，补气血药，带驱风之剂；或因脾虚而食 伤太阴者，补气血药，加消导之剂；或因瘀血恶 露未尽，而恶寒发热者，必先逐去瘀血，然后大 补。《经》曰：有本而标之者，有标而本之者。又 曰：急则治标，缓则治本。丹溪主末二字，即标 本之意也。</w:t>
      </w:r>
    </w:p>
    <w:p>
      <w:r>
        <w:t>圆缘远 产后攻补二法辨疑论 叶以潜曰：或问产后气血大虚，纵有杂证以 末治，又谓产后须以去恶露为主，二说孰是？不 知古人之言，各有攸当。假如产后去血过多，有 血晕之状，脉必弦浮大散，乃阴血既亡，阳无所 中 依，宜大剂芎、归，加熟附、干姜，顿服补虚，或有 医 滞血作痛，兼用行血药，此大补为本，他证为末 古 籍 也。若产后三四日，余瘀卒止，腰腹疼痛，渐生 珍 潮热咳嗽，脉洪实而数，乃是败血停积，上冲心 稀 抄 肺，恶露与血相搏，留结不行，非用行血破气以 本 精 消瘀，何以得安？若徒知当补不当泻，病必益 选 剧。故产后虽为不足，亦有余之证，不当泥产后 ︵ 八 无热，胎前无虚之说。如胎前恶阻，少食，腹胀， ︶ 二便清滑，经水时下，胎动不安，不用温补，何以 了病？非胎前亦有虚乎？如产后伤寒热病，烦 渴，秘结，不用苦寒，何以解利？非产后亦有热 乎？今人但见产后六脉浮洪弦紧，便说有热，不 知产后脉与别病脉不同。产后洪大，是气血耗 散，内无存畜，故显是脉，如用凉剂，杀人反掌， 不可不知也。</w:t>
      </w:r>
    </w:p>
    <w:p>
      <w:r>
        <w:t>圆缘苑 慎斋按：已上二条，序产后辨攻补之法也。 产后用药，攻补最难调剂。虚则补，实则攻，其 定法也。惟虚证而兼实邪，在产后见之者甚多。 丹溪之论，专为世医不顾产后大虚，惟务攻邪者 立诫也。岂知守丹溪之法，亦不无峻补之患。 此虞天民、叶以潜两论，所宜急玩也。 产后误药成病论 资 单养贤曰：丹溪先生云：产后当大补气血为 主，虽有他证，以末治之。恐人用消耗之剂，以 生 虚其虚也。予见世医，但知伤食当消，气满当 顺，恶露当攻，不顾产虚，遽用消耗。不知产妇 服消耗药，胃气反伤，满闷益增，气不能降。郁 积既久，遂成肿胀危证，谁之咎哉？予于伤食气 集 满证，微加消导于补中汤内，则脾强而所伤食气 消散，助血行气，气行而恶露自行矣。又于误用 消食耗气下药，以致绝谷日久者，先用人参汤送 锅焦粉，引开胃口，以救绝谷，然后渐加补脾药， 助以消导。又于误用消耗等药成胀满者，仍用 大补气血之剂，不致夭枉。后之学者，须遵丹溪 方案，毋私心自用，以夭人命也。</w:t>
      </w:r>
    </w:p>
    <w:p>
      <w:r>
        <w:t>圆缘愿 产后诸证不可误治论 单养贤曰：凡病起于气血之衰，脾胃之弱， 至产后而虚又甚焉。故丹溪论产后，当大补，已 尽医产之旨。若能扩充用药，治产可无过矣。 产后气血暴虚，诸证乘虚易袭。如有气不行，毋 中 专耗气；有食不消，毋专消导；有热，不可用芩、 医 连；有寒，不可用桂、附。用寒凉，则血块停滞； 古 籍 用辛热，则新血崩流。至若虚中外感，见三阳表 珍 证，似可汗也，在产后而用麻黄，虑有亡阳之误； 稀 抄 见三阴里证，似可下也，在产后而用承气，恐致 本 精 竭阴之患。耳聋、胁痛，乃肾虚恶露之停，休用 选 柴胡；谵语、汗出，乃元弱似邪之证，毋加宣导。 ︵ 八 厥由阳气之衰，虽分寒热，非大补不能回阳而起 ︶ 弱。痉因阴血之损，毋论刚柔，非滋阴不能活络 而舒筋。有如乍寒乍热，发作有期，证类疟疾， 若以疟论，病甚难痊。神不守舍，言语无伦，病 似邪侵，如以邪论，危亡可待。去血多而大便燥 结，苁蓉加于生地，莫投润下之汤。汗出多而小 便短涩，六君倍用参、芪，更加生津之剂，人参生 化汤频灌，可救产后之虚危；长生活命丹屡用，</w:t>
      </w:r>
    </w:p>
    <w:p>
      <w:r>
        <w:t>圆缘怨 能苏绝谷之人。脱肛久泻，多是血虚下陷，补中 益气正宜。口噤筋挛，乃因血燥类风，加人参、 生地为最。产户入风而痛甚，服宜羌活养荣方； 玉门伤冷而不闭，先须床免茱硫。因气而满闷 中虚，生化汤加木香为佐；因食而嗳酸恶食，六 君子加神曲为良。苏木、棱、蓬，大能破血，青皮 谷食，最恶虚中，一切耗气破血之剂，汗、吐、下 之策，可施少壮之人，岂宜胎产之妇？大抵新产 资 之妇，先问恶露何如。块痛未除，不可遽加参、 术。腹疼若止，补中益气无疑。至若汗出亡阳， 气虚喘促，频用加参生化汤，固是从权；如因大 生 热阴虚，血崩厥晕，速煎生化原方，乃为救急。 言虽未能尽证，大略如是而已。 慎斋按：已上二条，序产后用药之失而有误 治之戒也。 集 产后证先调脾胃 《妇人良方》曰：新产之后虽无疾，宜将息调 理脾胃，进美饮食，则脏腑易平复，气血自然和 调，百疾不生也。加味四君子汤、四顺理中丸， 百日之内，宜常服之。</w:t>
      </w:r>
    </w:p>
    <w:p>
      <w:r>
        <w:t>圆远园 产后服生化汤论 《产宝新书》曰：产后气血暴虚，理当大补， 但恶露未尽，用补恐致滞血，惟生化汤行中有 补，能生又能化，真万全之剂也。如四物，产后 误人多矣。地黄性滞，白芍酸寒伐生气。生化 中 汤除此二味，加以温中行血之剂。如产后儿枕 医 作痛，世多用消块散血之剂，然后议补。又有消 古 籍 与补混施，不知旧血虽当消化，新血亦当生养， 珍 若专攻旧，则新血转伤。世以回生丹治产用，攻 稀 抄 血块，下胞衣，落死胎，虽见速效，其元气未免亏 本 精 损。生化汤因药性功用而立名也。产后血块当 选 消，而新血亦当生，若专用消，则新血不生，专用 ︵ 八 生，则旧血反滞。考诸药性，多芎、归、桃仁三 ︶ 味，善攻旧血，骤生新血，佐以黑姜、炙草，引三 味入于肺肝，生血利气，五味其方，行中有补，实 产后圣药也。 产后胞衣一破，速煎一帖，候儿头下地即 服，不拘半产正产。虽平安少壮妇，无恙者，俱 宜服一二帖，以消血块而生新血，自无血晕之 患。若胎前素弱，至产后见危证，不厌频服，病</w:t>
      </w:r>
    </w:p>
    <w:p>
      <w:r>
        <w:t>圆远员 退即止。若照常，日服一帖，岂能扶将绝之气血 也。如血块痛，加肉桂三分，红花三分，益母草 五钱；如产后劳甚血崩，形色虚脱，加人参三四 钱；如汗出气促，人参倍加。 慎斋按：生化汤一方，载之《产宝新书》，凡 产后一切证，俱以是方为加减，颇稳当可法，故 录之。与《妇人良方》所载，用加味四君子、四顺 理中，一治产证，一治脾胃，可并参之。 资 产后胞衣不下属冷乘血涩 生 《大全》曰：儿产出，胞衣不落，谓之息 胞。由初产时用力，儿出体已疲惫，不复能 用力，产胞经停之间，外冷乘之，则血道涩， 故胞衣不出。急以药治之，庶不妨于儿，所 集 奈胞系连脐带，胞不下，即不得以时断脐，浴 洗冷气，伤儿成病。旧法胞衣不出，恐损儿， 依法截脐而已。 产后胞衣不下属血入胞中 郭稽中曰：胎衣不下者何？曰：母生子讫，</w:t>
      </w:r>
    </w:p>
    <w:p>
      <w:r>
        <w:t>圆远圆 流血入衣中，衣为血所胀，故不得下。治稍缓胀 满，腹中上冲，心胸疼痛，喘急者难治。服夺命 丹，逐去衣中之血，血散胀消，胞衣自下。牛膝 汤亦效。 产后胞衣不下有虚实之分 中 薛立斋曰：胞衣不下有二，有因恶露入衣， 医 胀而不能自出；有因元气亏损，虚而不能出。恶 古 籍 露流入衣中者，腹必胀痛，用夺命丹或失笑散， 珍 以消瘀血，缓则不救；元气虚弱，不能送下者，腹 稀 抄 中不胀痛，用保生无忧散，以固元气。 本 精 选 产后胞衣不下急断脐带法 ︵ 八 ︶ 《宝庆方》曰：妇人百病，莫甚于生产。产科 之难，临产莫重于催生，既产莫甚于胞衣不下， 惟有花蕊石药散一药，最为紧要。更有一法，产 讫胞衣不下，停久，非特产母疲倦，又血流胞中， 必致危笃，宜急断脐带，以物系坠，使血不潮入 胞中，则胞衣自萎缩而下。只要产母安心，以物 系坠之时，宜用心先系，然后截断，不尔，胞上掩</w:t>
      </w:r>
    </w:p>
    <w:p>
      <w:r>
        <w:t>圆远猿 心而死，慎之。 慎斋按：已上四条，序产后有胞衣不下之证 也。胞衣不下，有冷乘血凝；有血流衣胀；有元 气虚脱，三证当分因用药，急治。如天冬严寒， 风冷乘虚而入，胞冷血凝而不下，则当用夺命 丹、牛膝散、桂附热药以下之；如血入胞衣胀满， 恶露不下，则当用失笑散、花蕊石散，逐血消瘀 药以下之；若元气弱，气血亏损不能下，则当用 资 无忧散、生化汤以温补之。寒热虚实之际，不可 不详审施治也。 生 血 晕 产后血晕属败血流入肝血热逆上 集 《大全》曰：产后血晕者，由败血流入肝经， 眼生黑花，头目旋晕，不能起坐，昏闷不省人事， 谓之血晕。此血热乘虚，逆上凑心，故昏迷不 省，气闭欲绝也，服童便最好。</w:t>
      </w:r>
    </w:p>
    <w:p>
      <w:r>
        <w:t>圆远源 产后血晕属瘀血奔心虚火炎上 陈良甫曰：产后瘀血奔心，因分娩后不饮童 便，以致虚火炎上也。用鹿角烧灰，童便调下即 醒，此物行血极效。又用五灵脂，半生半熟，名 独行散；又用返魂丹，即益丹丸也。 中 医 产后血晕属恶露乘虚上攻 古 籍 珍 《家居医录》曰：产后元气亏损，恶露乘虚上 稀 抄 攻，眼花头晕，或心下满闷，神昏口噤，或痰壅盛 本 精 急，用失笑散主之。若血下多而晕，或神昏烦 选 乱，大剂芎归汤加童便。 ︵ 八 慎斋按：已上三条，序产后血晕之属有余 ︶ 也。败血入肝，恶露上攻，此瘀血为患，当用行 血逐瘀之药。 产后血晕属阴血暴亡心虚火炎 李东垣曰：妇人分娩，昏冒瞑目，因阴血暴 亡，心神无所养。心与包络，君火相火也，得血</w:t>
      </w:r>
    </w:p>
    <w:p>
      <w:r>
        <w:t>圆远缘 则安，亡血则危。火上炽，故令人昏冒，火乘肺， 故瞑目不省人事，是阴血暴亡，不能镇抚也。 《经》云：病气不足，宜补不宜泻。瞑目合眼，病 悉属阴，暴去有形之血，则火上炽，但补其血，则 神自安，心得血则能养，而神不昏迷矣。 产后血晕属血随气上 资 郭稽中曰：产后血晕者何？曰：产后气血暴 虚，未得安静，血随气上，迷乱心神，故眼前生 花，或闷绝不省，口噤神脱，但服清魂散即醒。 生 产后血晕属虚火载血上升腹中空虚所致 朱丹溪曰：妇人产后血晕，乃虚火载血，渐 集 渐上晕也。又崔氏云：凡晕皆是虚热，血气奔 送，腹中空虚所致。 慎斋按：已上三条，序产后血晕之属于不足 也。阴血暴亡，虚火上升，皆由腹中空虚所致， 当用补血滋阴降火之药，但滋阴不可用地、芍， 降火不可用苦寒。</w:t>
      </w:r>
    </w:p>
    <w:p>
      <w:r>
        <w:t>圆远远 产后血晕分下血多少治法 陈良甫曰：产后血晕，其由有三，有使力过 多而晕；有下血多而晕；有下血少而晕。其晕虽 同，治之则异。如下多而晕者，但昏闷烦乱，当 以补血清心药；如下血少而晕者，多恶露不下， 中 上抢干心，心下满急，神昏不省，当以破血行血 医 药。 古 籍 按：下血多而晕，名为血脱，当大剂人参可 珍 以回阳，何云补血又加清心？若下血少而晕，非 稀 抄 血滞，即属血竭，未便以破血行血，为妄投也。 本 精 良甫晰证最明，治法尤未尽善。 选 ︵ 八 产后血晕用醋漆法 ︶ 崔氏曰：产妇分娩讫，将秤锤或黄石子入炭 中烧令通赤，置器中，于床前，以醋沃之，可除血 晕，时作为佳。或先取酽醋，以涂口鼻，仍置醋 于傍，淬火炭，使闻其气。又一法，烧干漆，令烟 熏产母之面，即醒，如无干漆，旧漆器烧烟亦妙。 慎斋按：已上三条，序产后血晕分血之多</w:t>
      </w:r>
    </w:p>
    <w:p>
      <w:r>
        <w:t>圆远苑 少，而用治法也。产后血晕，总属阴血暴亡，虚 火上炎所致。夫心主血，肝藏血，肝虚则魂无所 附而目晕，心虚则神不守而火乘。东垣、丹溪已 悉病机之要，若良甫又分血下多少为治。如云 恶露不下，上抢心而晕，此在壮实妇人，新产下 恒有此患，当用行血破血之剂；若气血虚弱人， 血脱过多，当大补气血为主，如大剂芎归汤、生 化汤，加人参服之可也。 资 恶 露 生 产后恶露不下属风冷乘虚搏血 《大全》曰：恶露不下，由产后脏腑劳伤，气 集 血虚损，或胞络挟于宿冷，或产后当风取凉，风 冷乘虚而搏于血，壅滞不宣，积畜在内，故不下 也。 立斋按：前证若恶露不下，用失笑散；气滞 血凝，用花蕊石散。慎斋按：已上一条，序产后 恶露不下之证也。彭用光有云：凡看产后病，须 问恶露多少、有无，此要语也。夫新产恶露，属</w:t>
      </w:r>
    </w:p>
    <w:p>
      <w:r>
        <w:t>圆远愿 养胎余血，杂浊浆水。儿既产，如气血旺者，恶 露随之而下；如气血弱者，阻碍小腹为病，上攻 则为血晕闷绝，蓄瘀则为儿枕痛、心腹痛、瘕癥 积聚、四肢肿满、血鼓诸证。《大全》以风冷乘 虚，搏血不宣所致，此在秋冬寒月，多有犯之。 但《大全》既云风冷搏血，何疗三四日恶露不下？ 方中独加芍药、知母，《广济》方内，更用大黄、生 中 地汁。夫以寒药治寒凝之血，有是理乎？《准 医 绳》独首载之，不可解。 古 籍 珍 产后恶露不绝属虚损脏腑挟冷 稀 抄 本 精 《大全》曰：产后恶露不绝，由产后伤于经 选 血。虚损不足，或分娩之时，恶血不尽，在于腹 ︵ 八 中，脏腑挟于宿冷，致气血不调，故令恶露淋沥 ︶ 不绝也。 产后恶露不止属血滞不化 戴复庵曰：孕人服固胎药太多，或正产，或 半产，胎虽下而恶血不去，或经二三月，恶露犹 点滴不尽，此非败血之比。正缘当来有固经药</w:t>
      </w:r>
    </w:p>
    <w:p>
      <w:r>
        <w:t>圆远怨 在内，致血滞不化，药宜顺血通气，不宜蓄血闭 气也。 产后恶露不绝属肝脾经病 薛立斋曰：前证属肝气热，不能生血，六味 丸。若肝气虚，不能藏血，逍遥散；若脾气虚， 不能摄血，六君子汤；胃气下陷，不能统血，补 资 中汤；若脾经郁热，血不归源，加味归脾汤；若 脾经怒火，血妄行，加味四物汤；若气血两虚， 十全大补汤；若肝经风邪，其血沸腾，一味防风 生 丸。 慎斋按：已上三条，序产后有恶露不绝之 证也。妇人产下，其血不止，大约一月为期。 如不及一月而止者，气血虚也；如逾一月二月 集 而淋沥不绝，非气虚不能摄血，即立斋所论肝 脾二经有亏。《大全》云：经血虚损，不足是矣， 又主于脏腑挟宿冷所致。夫血热则行，冷则 凝，岂恶露不绝，反为寒冷致病之理？立斋以 为肝脾郁热怒火，此诚善悉病机者也。但产后 血脱，当用益气升提之法，如《千金》方治恶露 不绝，经月半岁，用一味升麻酒煎服，正是此</w:t>
      </w:r>
    </w:p>
    <w:p>
      <w:r>
        <w:t>圆苑园 意。至下多亡阴，则有寒无热，姜、桂亦所宜 用，临证审之。 头痛 附心腹腰胁遍身痛 产后头痛属阳实阴虚 中 医 《大全》曰：头者，诸阳之会也。产后五脏皆 古 籍 虚，胃气亏损，饮食不充，谷气尚乏，故令虚热。 珍 阳气不守，上凑于头，阳实阴虚，则令头痛。又 稀 抄 有产后败血头痛，不可不知。 本 精 薛立斋曰：前证若中风气虚，补中汤加蔓 选 荆；若血虚，四物加参、术；气血俱虚，八珍汤；若 ︵ 八 风寒阴伤，补中汤倍加川芎。 ︶ 产后头痛属风寒用生化汤 单养贤曰：产后头痛，身热恶寒，虽是感冒 风寒，只宜服生化汤一二服，慎不可用柴胡、麻 黄等药，以表虚其汗。剂中川芎、干姜，其味辛 温，亦能散邪退热。如头痛不解，加连须，葱白</w:t>
      </w:r>
    </w:p>
    <w:p>
      <w:r>
        <w:t>圆苑员 三枚。 慎斋按：已上二条，序产后有头痛之证也。 头痛有三阳三阴经之分，属风寒外感居多。若 产后头痛，虽有风寒，而本之血虚，其病源也，惟 大剂芎、归养血，血行风自灭。若立斋以补中汤 倍川芎，此是治气虚头痛为宜。至污血头痛，产 后恒有，若用黑龙丹下蝗虫子，此又病机之不可 测矣。 资 产后心痛属虚寒血凝不散 生 《产宝百问》曰：心者，血之主。产后虚寒， 血凝不散，气逆上冲于心，以温热治之。寒去则 血脉温而经脉通，大岩蜜汤主之，四物去川芎， 加独活、吴茱、干姜、细辛、桂心、甘草。 集 产后心痛属阴亏火冲包络 《大全》曰：产后心痛，为阴血亏损，随火上 冲心络，名曰心包络痛，宜大岩蜜汤主之。若寒 伤心经，名曰真心痛，无药可救。</w:t>
      </w:r>
    </w:p>
    <w:p>
      <w:r>
        <w:t>圆苑圆 产后心痛属寒气上攻 单养贤曰：产后寒气上攻则心痛，下攻则腹 痛，兼血块者，宜服生化汤加桂，未止，加吴茱 萸、姜三片助血。若独用诸热药攻寒，其痛难 止，其血未免来多，以虚产母也。 中 医 产后心痛属血虚 古 籍 珍 薛立斋曰：前证属阳气虚寒，若蜜汤温之， 稀 抄 瘀血上冲，失笑散行之，血既散而痛仍作，八珍 本 精 汤补之。大凡心腹作痛，以手按之不痛，此血虚 选 也，须用补养之剂。 ︵ 八 慎斋按：已上四条，序产后有心痛之证也。 ︶ 心痛在产后，非血虚火逆，即寒凝伤血。《产宝》 用岩蜜汤，治虚寒血凝则得矣。若《大全》火冲 心包络，而亦用岩蜜汤治之，岂热药从治之意， 能无助邪为患？至有产后杀血心痛，亦属恶露 不尽，如陈无择评大岩蜜汤下云：产后心痛，虽 非产蓐常疾，痛或有九，未必便是血痛。设是岩 蜜汤，岂可用熟地凝血，安能去痛？以此汤治血</w:t>
      </w:r>
    </w:p>
    <w:p>
      <w:r>
        <w:t>圆苑猿 痛，不若失笑散更捷。予谓产后心痛属血者多， 但有寒热虚实不同。若云未必便是血痛，则非 矣。 产后腹痛属腹有干血 《金匮要略》曰：产后腹痛，法当以枳实芍药 散。假令不愈，此谓腹中有干血着脐下，宜下瘀 资 血汤主之。 产后腹痛属余血壅滞 生 《大全》曰：产后恶血，虽常通行，或因外感 五邪，内伤七气，致令斩然而止。余血壅滞，所 下不尽，故令腹痛，当审察治之。 集 产后腹痛属伤食裹血 王节斋曰：假如产妇朝数内，或饮食如常， 忽作腹痛，六脉沉伏，四肢厥冷，此恶露不尽，伤 食裹血，而脉不起也。不可误认为气血两虚，用 大补剂，须用消导行血之药。</w:t>
      </w:r>
    </w:p>
    <w:p>
      <w:r>
        <w:t>圆苑源 产后腹痛属气弱阻寒 《金匮要略》曰：产后腹中痛，当归生姜羊 肉汤主之。 注曰：痛者，缓缓痛也。概属客寒相阻， 故以当归通血分之滞，生姜行气分之寒，君以羊 中 肉者，所谓形不足者，补之以味。羊肉补气， 医 痛属气弱，故宜之。 古 籍 珍 产后腹痛属冷气乘虚入产门 稀 抄 本 精 寇宗奭曰：妇人产当寒月，寒气入产门，脐 选 下胀满，手不得犯，此寒疝也。医将治以抵当 ︵ 八 汤，谓有瘀血也。予教之曰：非其治也，可服仲 ︶ 景羊肉汤。又产后六七日，忽然脐腹痛，皆由呼 吸之间，使冷气乘虚而入，宜服当归建中汤、四 顺理中丸。 慎斋按：产后有下血过多，冲任空虚，肝经 血少，而腹痛脉弦者，以熟地、山茱为主，加白 芍、木瓜、蒺藜一剂。有难产久坐，风入胞门，而 腹痛欲绝，脉浮而弦，续断一两，防风五钱，服之</w:t>
      </w:r>
    </w:p>
    <w:p>
      <w:r>
        <w:t>圆苑缘 立愈。一虚一实，不可不辨。 产后腹痛分证用药法 《家居医录》曰：产后腹痛，恶露既去而仍 痛，四神散调补之，不应，八珍汤。若痛而恶心， 或欲作呕，六君子汤；若痛而泄泻，六君子汤，送 四神丸；若胸膈饱闷，或恶食吞酸，或腹痛手不 资 可按，此是饮食所伤，用二陈，加白术、山楂消导 之；若食既消而仍痛，或按之不痛，或更加头痛， 烦热作渴，恶寒欲呕等证，此是中气被伤，宜补 生 脾胃为主；若发热腹痛，按之痛甚，不恶食吞酸， 此是瘀血停滞，失笑散消之；若止是发热头痛， 或兼腹痛，按之却不痛，此是血虚，用四物加炮 姜、参、术以补之。 集 产后血块腹胀戒用峻厉药 《产宝新书》曰：产后血块痛，用生化汤，加 肉桂、红花，块散痛止，慎不可用苏木、三棱、蓬 术等峻利之药。虽山楂行气行血，亦不宜多服， 恐虚产母也。</w:t>
      </w:r>
    </w:p>
    <w:p>
      <w:r>
        <w:t>圆苑远 慎斋按：已上七条，序产后有腹痛之证也。 产后腹痛有虚实之分。实者，有恶露不尽；有干 血瘀滞；有食伤裹血，虚者有气弱寒阻；有血虚 空痛，自当审因施治。在虚者，固宜补气补血， 而实者，亦未可以峻厉克伐，重虚其虚也。 产后小腹痛属恶露凝结 中 医 《产宝百问》曰：产后小腹痛，由恶露凝结， 古 籍 或外寒搏之。若久而不散，必成血瘕，月水不 珍 调。 稀 抄 本 精 产后小腹痛属血滞名儿枕痛 选 ︵ 八 《大全》曰：儿枕者，由母胎中宿有血块，因 ︶ 产时其血破败，与儿俱下则无患。若产妇脏腑 风冷，使血凝滞在小腹，不能流通，令结聚疼痛， 名曰儿枕痛。胎以食母之血，十月满足，余血结 成块，俗呼为儿枕。欲产时血块先动，败血裹其 子，是以难产。</w:t>
      </w:r>
    </w:p>
    <w:p>
      <w:r>
        <w:t>圆苑苑 产后小腹痛属瘀血停滞有骨疸证 薛立斋曰：有产妇小腹作痛，服行气破血药 不效，脉洪数，此瘀血内溃为脓也。大抵此证因 营卫不调，瘀血停滞，宜急治之，缓则腐化为脓， 最难治疗。若流注关节，则患骨疸，失治多为败 证。脉数而洪，已有脓；迟紧乃瘀血也，下之则 资 愈。若腹胀大，转侧作水声，或脓从脐出，或从 大便出，宜蜡矾丸、太乙膏或瓜子仁汤，下脓而 愈。 生 产后脐下痛作恶露不尽论 单养贤曰：产后脐下痛，在七日内，未曾服 集 药者，当作恶露不尽论。如按而痛止者，属虚， 加味生化汤。 慎斋按：已上四条，序产后有小腹痛之证 也。产后小腹痛，非恶露瘀畜，即风寒乘袭。小 腹为足厥阴部分，藏血之所。儿产后，一有不 慎，则风寒乘虚，与恶血凝结，即有儿枕痛之名。 若瘀血溃脓，亦不早治之故也，临证宜虑及之。</w:t>
      </w:r>
    </w:p>
    <w:p>
      <w:r>
        <w:t>圆苑愿 产后腰痛属血滞经络 《大全》曰：产后恶露方行，忽然渐止，断绝 不来，腰中重痛，下注两股，痛如锥刺入骨，此由 血滞经络。不即通之，必作痈疽，宜桃仁汤、五 香连翘汤。 中 慎斋按：产后恶露不行，血滞经络，而作痈 医 疽，必是血气大虚，营卫不调所致，必八珍、十全 古 籍 可疗，用桃仁、五香则谬矣。 珍 稀 抄 产后腰痛属劳伤肾气风冷乘虚 本 精 选 《大全》曰：肾主腰脚。产后腰痛者，肾为胞 ︵ 八 胎所系，产则劳伤肾气，损动胞络，虚未平复，风 ︶ 冷客之，冷气乘腰，故令腰痛。若寒冷邪气连 滞，背脊痛久未已，后忽有娠，必致损动。盖胞 络属肾，肾主腰故也。 产后腰痛属真气虚 薛立斋曰：前证真气虚，邪乘之，用当归黄</w:t>
      </w:r>
    </w:p>
    <w:p>
      <w:r>
        <w:t>圆苑怨 芪汤，或十全汤为主，佐以寄生汤，不应，十全汤 加附子。 慎斋按：已上三条，序产后有腰痛之证也。 胞胎系于肾，腰者肾之外候。产后劳伤肾气，损 动胎络，属虚者居多。虽有风冷滞血，亦必兼补 真气为要。立斋一条，抉其旨矣。 产后胁痛属气与水相激 资 《大全》曰：产后两胁胀满气痛，由膀胱宿有 停水，因产后恶露下不尽，水壅与痞气相搏，积 生 在膀胱，故令胁肋胀满，气与水相激，故令痛也。 产后胁痛分证用药之法 集 薛立斋曰：此证若肝经瘀血，延胡索散；若 肝经气虚，四君子加柴胡、青皮；若肝经血虚，四 物加参、术、柴胡；若肾水不足，不能生肝，六味 丸；若肺金势盛，克制肝木，泻白散。仍参前证 治之，此证苟非用姜桂辛温，助脾肺以行药，不 惟无以施功，而反助其胀矣。 慎斋按：已上二条，序产后有胁痛之证也。</w:t>
      </w:r>
    </w:p>
    <w:p>
      <w:r>
        <w:t>圆愿园 胁者，肝之部。肝藏血。产后恶露不尽，与去血 过多，均足以致胁痛，未必属于水气相激。必参 立斋一条，始攸当尔。 产后遍身疼痛属血气失其常度 郭稽中曰：产后遍身疼痛者何？曰：因产走 中 动气血，升降失其常度，留滞关节，筋脉引急，是 医 以遍身疼痛，甚则腰背强硬，不能俯仰，手足拘 古 籍 挛，不能屈伸，或身热头痛，不可作他病。但服 珍 趁痛散，循流血气，使筋脉舒畅，疼痛自止。 稀 抄 陈无择曰：趁痛散，不特治产后气弱血滞， 本 精 兼能治太阳经感风头痛，腰背疼，自汗发热。若 选 感寒伤食，忧恐惊怒，皆致身疼发热头痛。况有 ︵ 八 蓐劳，诸证尤甚，趁痛皆不能疗，不若五积散，入 ︶ 醋煎用，却不妨。 立斋按：五积散，治产后身痛，兼感寒伤食。 若气虚血弱人，似非所宜。如手按而痛，是血瘀 滞也，用四物，炮姜、桃仁、红花、泽兰补散之。 按而痛稍缓者，血虚也，四物加参、术、炮姜补养 之。 慎斋按：已上一条，序产后有遍身疼痛证</w:t>
      </w:r>
    </w:p>
    <w:p>
      <w:r>
        <w:t>圆愿员 也。产后百节开张，血脉流散，曰遍身，则自筋 骨、皮肉、手足、胁、腹、腰背，无处不痛。《大全》 以为血滞经络，似属有余，然去血过多，虚而风 寒袭之，亦为疼痛。故趁痛散为的对药，无择乃 云不能疗，不若五积散，殊未确也。 产后血块筑痛属风冷凝血 资 杨仁斋曰：此因产后赶血未尽所致。世俗 收生，多就踏板，赶血不思，生产时已坐草近地。 产毕脏腑空虚，又近地赶血，冷湿风邪，乘虚而 生 入，使败血凝为血块，足谓母血冲筑硬痛。治法 以不换金正气散，加辣桂、蓬术、干姜、川芎、白 芷热服，散其冷泾风邪，从二便出。 集 产后积聚属气血为风冷所搏 陈良甫曰：积者，阴气也，五脏所生；聚者， 阳气也，六腑所成。然积为阴，阴性沉伏，故痛 不离其部；聚为阳，阳性浮动，故痛无常处。皆 由产后气血虚弱，风冷所乘，搏于脏腑，其血气 相结，故成积聚癥块也。</w:t>
      </w:r>
    </w:p>
    <w:p>
      <w:r>
        <w:t>圆愿圆 产后瘕痛属风冷搏血 《大全》曰：新产后有血与气相搏而痛者，谓 之瘕。瘕者，假也，谓其痛浮，假无定处也。此 由夙有风冷，血气不调，至产血下少，故致此病。 不急治，多成积结，妨害月水。 中 医 产后寒气入腹名寒疝 古 籍 珍 《妇人良方》曰：产后寒气入腹，硬筑脐下刺 稀 抄 痛，此名曰寒疝。当用炒吴茱。若误认为恶露 本 精 不尽，小腹畜血，则谬矣。 选 ︵ 八 产后有血损筋挛之证 ︶ 薛立斋曰：有产妇腹中有一物，时痛不止， 以为血瘕，用行血破气药，两胁肚腹尤甚，支节 间各结小核，隐以肉里，以为鳖子，方用下虫药。 夫肝藏血，而养诸筋，此肝血虚损，筋涸而挛结 耳。支节胸项，皆属肝胆部分。养其脾土，补水 以滋肝血，则筋自舒。八珍汤、逍遥散、归脾汤</w:t>
      </w:r>
    </w:p>
    <w:p>
      <w:r>
        <w:t>圆愿猿 加减治之。 产后气血壅结宜固元气 薛立斋曰：凡真气亏损，则邪气乘之，况产 得此，尤当固元气为主。若求旦夕之效而攻邪， 则速其危矣。如寒邪乘客，气血壅结，此因气病 而血病也，当补养胃气，调和月经，宽缓静养为 资 善。 慎斋按：已上六条，序产后有血块积聚，瘕 疝筋挛诸证也。产后恶血不尽，气血虚而风寒 生 乘袭，则血凝气滞，遂为血块瘕疝等证。若用破 血耗气之剂，以攻有形之邪，祸不旋踵。故以立 斋固元气一条序后，示人求本之道也。 集 产后口干痞闷属面毒聚胃 郭稽中曰：问产后口干痞闷者何？答曰：产 后荣卫大虚，血气未定，食面太早，胃不能消化， 面毒结聚于胃，上薰胸中，是以口干燥渴，心下 痞闷。医者不识，认为胸膈壅滞，以药下之。万 不得已，但服见丸则愈。</w:t>
      </w:r>
    </w:p>
    <w:p>
      <w:r>
        <w:t>圆愿源 陈无择曰：产后口干痞闷，未必只因食面， 或产母内积忧烦，外伤躁热，饮食甘肥，使口干 痞闷。当随所因，调之可也。 产后伤食停滞分证用药法 薛立斋曰：前证若宿食停滞，六君子加枳 中 实、神曲；若因肉食，加山楂；若因鱼鲙 ，加陈 医 皮。其物既消而仍痞，或反作痛作呕，此脾胃受 古 籍 伤，六君子；或咽酸嗳腐，加炮姜；作泻，加升麻， 珍 不应，佐四神丸，或间用补中汤。 稀 抄 慎斋按：已上二条，序产后有伤食之证也。 本 精 产后气血已虚，胃中元气甚弱，凡饮食偶有所 选 伤，必难运化，而成痞闷，诚不止面毒也。但北 ︵ 八 方以面为饭，南方风俗，三朝洗儿，有食面之例， ︶ 产妇恃健，伤之者多，此稽中举此为言也。故丹 溪教新产妇，食白粥，并戒鸡子，正以虚人易致 停滞故耳。   鲙（  " k   ）：鱼名。</w:t>
      </w:r>
    </w:p>
    <w:p>
      <w:r>
        <w:t>圆愿缘 腹胀呕吐呃逆喘 产后腹胀呕吐属败血入脾胃 郭稽中曰：产后腹胀满闷，呕吐不定者 何？曰：败血散于脾胃，脾受之则不能运化 资 精微，而成腹胀；胃受之则不能受纳水谷，而 生吐逆。医者不识，若以寻常治胀止吐药， 病与药不相关，转伤动正气，疾愈难治，但服 生 抵圣汤则愈。 产后腹胀呕吐属饮食伤脾胃 集 薛立斋曰：前证属败血伤脾胃，宜用前 方。若饮食伤脾，宜六君子加厚朴；若饮食 伤胃，宜六君子汤。大抵损其脾者，当节饮 食为善。 慎斋按：已上二条，序产后有腹胀呕吐之 证也。产后腹胀呕吐，未有不因脾胃虚弱所 致。郭论则主于败血，薛论则止于伤食。食</w:t>
      </w:r>
    </w:p>
    <w:p>
      <w:r>
        <w:t>圆愿远 与血均属有余症，攻补合宜，是在临证之功 耳。 产后呕吐属肠胃燥涩气逆 《大全》曰：胃为水谷之海。水谷之精，以为 血气，荣润脏腑。因产则脏腑伤动，有时而气独 中 盛，气盛肠胃，肠胃燥涩，其气则逆，故呕逆不下 医 食。 古 籍 珍 产后呕逆属恶露不下 稀 抄 本 精 郭稽中曰：胃受水谷，脾主运化，生血生气， 选 内濡脏腑。产后暴虚，恶露不下，败血乘虚，散 ︵ 八 于脾胃，脾受之为腹胀，胃受之为呕吐。亦有恶 ︶ 露过多，气无所主，聚于脾胃，脾受之亦为腹胀， 胃受之亦为吐逆也。 产后呕吐属脾胃病分证用药 薛立斋曰：产后呕吐，因饮食过多者，六君 子加楂、曲；兼劳役者，补中汤；因饮食停滞者，</w:t>
      </w:r>
    </w:p>
    <w:p>
      <w:r>
        <w:t>圆愿苑 人参养胃汤；脾胃气虚者，六君子；胃气虚寒者， 加炮姜、木香；寒水侮土者，益黄散 ；肝木侮土 者，六君子加升、柴；命门火衰，不能生土者，八 味丸；呕吐泄泻，手足俱冷，或肚腹作痛，乃阳气 虚寒，急用附子理中。 慎斋按：已上三条，序产后有呕吐之证也。 呕吐为中焦病。产后气血大亏，则中气不运，为 饮食所伤，而呕吐者多，若《大全》主于燥涩气 资 逆，稽中主于恶露不下，此在新产三四朝内庸有 之，病机不可不审。 生 产后呃逆属脾虚聚冷胃中伏寒 《大全》曰：肺主气，五脏六腑俱禀于气。产 后气血伤，脏腑皆损，风冷搏于气，则气逆上。 集 又脾虚聚冷，胃中伏寒，因食热物，冷热之气相 为冲击，使气厥不顺，则为呃逆。肠主中焦，为 三焦之关，五脏之仓廪，贮积水谷。若阴阳气   益黄散：《小儿药证直诀》方，治小儿脾胃虚弱，腹 痛泄痢，不思乳食，呕吐脘胀，神倦面黄，疳积腹大身瘦。 陈皮一两，丁香二钱，炮诃子、青皮、炙甘草各五钱。又名 补脾散。</w:t>
      </w:r>
    </w:p>
    <w:p>
      <w:r>
        <w:t>圆愿愿 虚，使营卫之气厥逆，致生斯病。《经》云：呃噫 者，胃气所生，服药无效，灸期月三壮必愈。 产后呃逆分证用药法 薛立斋曰：前证属胃气虚寒之恶候，如用丁 香散，未应，急投参附汤，亦有生者。若产后呃 中 逆，有寒热虚实之不同。如寒者，丁香、姜、桂； 医 热者，宜干柿、竹茹；虚者，宜人参、附子；实者， 古 籍 宜香附、橘皮。误施，则有噬脐之悔。 珍 慎斋按：已上二条，序产后有呃逆之证也。 稀 抄 《经》云：病深者，其声哕，哕即呃逆也，诸病见之 本 精 为恶候。况产后犯此，有虚无实，有寒无热矣。 选 立斋必兼热实论，殊谬。若古方治产后呃逆，又 ︵ 八 兼败血，瘀停胃逆，用丁香豆蔻散，煎桃仁吴茱 ︶ 萸汤下之，病机又不可不知。 产后气喘属败血停凝上熏于肺 郭稽中曰：产后恶露不快，败血停凝，上熏 于肺，亦令喘急，但服夺命丹，血去而喘自定。 又产后败血冲心，胸满上喘，命在须臾，服血竭</w:t>
      </w:r>
    </w:p>
    <w:p>
      <w:r>
        <w:t>圆愿怨 散或参苏饮，治产后血入于肺，面黑发喘欲死， 人参一两，苏木二两。 产后发喘属污血感寒 娄全善曰：产后喘者多死。有产二月，洗浴 即气喘，坐不得卧者，五月恶风，得暖稍缓，用丹 皮、桃仁、桂枝、茯苓、干姜、枳实、厚朴、桑皮、紫 资 苏、五味、栝蒌，煎服即卧，其痰如失，作污血感 寒治也。 生 产后气喘属孤阳绝阴 郭稽中曰：产后喉中气急喘促者何？答曰： 荣者，血也；卫者，气也；营行脉中，卫行脉外，相 集 随上下，谓之营卫。因产所下过多，荣血暴竭， 卫气无主，独聚肺中，故令喘。此名孤阳绝阴， 为难治。 产后发喘不可误药 单养贤曰：产后发喘气促，此第一危证也。</w:t>
      </w:r>
    </w:p>
    <w:p>
      <w:r>
        <w:t>圆怨园 世每以痰火实证治之，讹以传讹。当以人参生 化汤加减。人多疑参能助喘，不用，致不救者多 矣。加芎、归在内，万无有失。有用参，加陈皮 监制，反致耗散，切不可信。 慎斋按：已上四条，序产后有发喘之证也。 产后发喘，有虚实之分。败血入肺，污血感寒， 此属于实也，参苏饮、夺命丹、血竭散，下之而 中 愈。若去血过多，荣血暴竭，卫气无主，孤阳上 医 浮，此血脱而气不归元也，非大剂人参生脉散与 古 籍 生化汤加桂、附莫疗，误以风痰污血为治，是速 珍 之毙矣。观立斋治产后喘急，谓脾肺气弱，用六 稀 抄 君；中气虚寒，用补中汤加姜、桂；更有阳气虚 本 精 脱，喘促自汗，手足俱冷，以参附汤大剂服之。 选 论诚知本也。 ︵ 八 ︶</w:t>
      </w:r>
    </w:p>
    <w:p>
      <w:r>
        <w:t>资生集 卷六 资 浮 肿 生 产后浮肿属败血停积不可作水气治 《产宝百问》曰：产后四肢浮肿，由败血乘虚停 积，循经流入四肢。留淫日深，腐坏如水，故令面 集 黄，四肢浮肿。医者不识，便作水气治之。凡治水 多用导水药，极虚人产后既虚，又以药虚之，是谓 重虚，多致夭枉。服小调经散，血行肿消则愈。 产后浮肿属血与气搏留滞经络 陈无择曰：产后浮肿多端，有自怀妊肿至</w:t>
      </w:r>
    </w:p>
    <w:p>
      <w:r>
        <w:t>圆怨圆 产后不退，亦有产后失于将理，外感寒暑风 湿，内则喜怒忧惊，血与气搏，留滞经络。气 分血分，不可不辨，当随脉证治之，宜得其 情。小调经散治血分固效，但力浅难凭，不 若吴茱汤、枳术汤、夺魂散、大调经散，皆要 药也。 中 产后浮肿属风邪搏气 医 古 籍 陈良甫曰：产后劳伤血气，腠理虚，为风邪 珍 所乘，邪搏于气，不得宣越，令虚肿轻浮，是邪搏 稀 抄 于气，气肿也。若皮肤如热蒸状，则变水肿。气 本 精 肿者，发汗即愈；水肿者，利小便即差。 选 慎斋按：产后虚肿，多属气血虚而脾胃弱， ︵ 八 营卫不运所致。若云发汗利小便，是重竭津液 ︶ 而益虚其虚矣。岂产后肿竟作外邪有余证治 乎？ 产后浮肿属体虚有湿热 朱丹溪曰：产后浮肿，小便少，口渴，恶寒， 无力，脉沉，此体虚而有湿热之积，必上焦满闷，</w:t>
      </w:r>
    </w:p>
    <w:p>
      <w:r>
        <w:t>圆怨猿 宜补中导水行气可也，方用白术、陈皮、川芎、茯 苓、木通。 产后浮肿属虚大补气血 朱丹溪曰：产后肿，必用大补气血为主，少 佐苍术、茯苓，使水自利。 资 产后浮肿分证治法 薛立斋曰：前证属寒水侮土，宜养脾肺；若 生 气虚浮肿，宜益脾胃；若水气浮肿，宜补中气。 又曰：产后浮肿，或兼喘咳，脉沉细无力，此命门 火衰，脾土虚寒，八味丸主之。 慎斋按：已上六条，序产后有浮肿之证也。 集 浮肿虽有风寒湿热外感之邪，若产后则属气血 虚而脾土不运、肺气不输者多。故《产宝》以下 四条，主客邪有余论，而丹溪、立斋惟以补气血 扶脾土为要也。</w:t>
      </w:r>
    </w:p>
    <w:p>
      <w:r>
        <w:t>圆怨源 发 热 产后外感风寒发热不可作伤寒治 李氏曰：产后外感，离床太早，或摸衣袭风， 中 冷入下部，令人寒热似疟，头疼不止。血虚者， 医 芎归汤加人参、柴、葛；气虚者，补中汤加防风、 古 籍 干姜，切不可以伤寒法治之。 珍 稀 抄 产后头痛发热不可作外伤感冒治 本 精 选 《大全》曰：凡产后头痛发热，不可便作外伤 ︵ 八 感冒治。此等多是血虚，或是败血作祸，宜以和 ︶ 平之剂必效，如玉露散，或四物加柴胡。若便以 小柴胡、竹叶石膏之类，不救者多矣。 产后诸发热状类伤寒不可发汗 吴蒙斋曰：新产后伤寒，不可轻易发汗。产 时有伤力发热；有去血过多发热；有恶露不去发</w:t>
      </w:r>
    </w:p>
    <w:p>
      <w:r>
        <w:t>圆怨缘 热；有三日蒸乳发热；有早起劳动、饮食停滞发 热。状类伤寒，要存仔细详辨，切不可便发汗。 大抵产后血已空虚，汗之则变筋惕肉，或郁冒 昏迷，或搐搦，或便秘，其害非轻。凡有发热，宜 与四物为君，加柴胡、人参、炮姜最效。盖干姜 辛热，能引血药入血分，气药入气分，且能去恶 生新，有阳生阴长之道，以热治热，深合《内经》 之旨。 资 慎斋按：已上三条，序产后有外感发热之证 也。产后发热，状类伤寒，虽有外感，禁用发表， 惟以养血为主，佐以散风寒之剂，如生化汤、芎 生 归汤，倍加川芎、葱白。若吴氏论发热数种，又 当分因治之。如恶露未尽，腹痛未除，形壮脉 实，五七朝内不见虚证，人参尚宜斟酌。如有虚 证，必以桃仁与人参同用为当。 集 产后伤食发热宜下 《金匮要略》曰：产后病解能食，七八日更发 热，此为胃实，大承气汤主之。 徐注曰：此条言大虚之后，有实证，即当以 实治。故谓病鲜能食，则经络脏腑之气俱平，无</w:t>
      </w:r>
    </w:p>
    <w:p>
      <w:r>
        <w:t>圆怨远 产后本病可疑，明是食复之象，故曰胃实，大承 气峻逐之，恐因循致虚也。 产后伤食发热类伤寒 《证治要诀》曰：弥月  俗名满肚，多有恣 意食物，致伤食发热，有类伤寒食复证，宜先用 中 红丸子一二服，却进小柴胡汤。此论盖有所本。 医 古 籍 产后伤食发热不可作血虚治 珍 稀 抄 王节斋曰：产后脾胃大虚，多有过服饮食， 本 精 伤滞发热者，误作血虚则不效。故凡遇产后发 选 热，须问服何饮食，有无伤积饱闷、恶食、泄泻等 ︵ 八 证，只作伤食治之。若发热而饮食调者，方用补 ︶ 血正法。 产后伤食发热分证用药 薛立斋曰：前证若胸膈饱闷，嗳腐恶食，或   弥月：满月。</w:t>
      </w:r>
    </w:p>
    <w:p>
      <w:r>
        <w:t>圆怨苑 吞酸、吐泻、发热，此为饮食停滞，宜四君子加厚 朴、楂、曲；若胸膈闷满，食少发热，或食难化，此 为脾气虚弱，宜四君子加炮姜，若用峻厉之剂， 复伤元气则谬矣。 慎斋按：已上四条，序产后有伤食发热之证 也。产后发热有六证：一曰血虚发热；二曰劳力 发热；三曰瘀血发热；四曰风寒发热；五曰伤食 发热；六曰蒸乳发热，须分有余、不足。治法如 资 血虚、劳力为不足，瘀血、伤食、风寒、乳蒸为不 足中之有余。不足者，固宜大补气血；而不足中 之有余，亦不可以务末而忘本也。《金匮》胃实 生 一证，虽下亦当酌量。 产后发热属肝虚血燥 集 赵养葵曰：如胎前原有阴火证，至产后去血 过多，必大发热，烦躁，汗出等证。若依前法大 补气血，其证必甚。当用逍遥散以清肝火，养肝 血。因去血既多，肝虚血燥之故，不可泥于气血 虚之论也。</w:t>
      </w:r>
    </w:p>
    <w:p>
      <w:r>
        <w:t>圆怨愿 产后发热属阴虚生内热 朱丹溪曰：产后发热，此热非有余之热，乃 阴虚生内热耳，以补阴药大剂服之。必用干姜 者，何也？曰：干姜能入肺利气，入肝经，引血药 生血。然不可独用，与补阴药同用，此造化自然 中 之妙。 医 娄全善曰：产后发热，多属虚寒，惟干姜入 古 籍 补阴药中神效，此丹溪之法也。 珍 稀 抄 产后发热属阴虚阳浮于外 本 精 选 王节斋曰：妇人产后阴虚，阳无所依，浮散 ︵ 八 于外，故发热。用四物汤补血，以炙干姜之苦温 ︶ 从治，收其浮散，以归于阴也。 产后发热属血脱阳无所附 薛立斋曰：新产妇人，阴血暴亡，阳无所附 而外热，四物加炮姜，补阴以配阳。若误服寒凉 克伐之剂，而外热，此为寒气隔阳于外，四君子</w:t>
      </w:r>
    </w:p>
    <w:p>
      <w:r>
        <w:t>圆怨怨 加姜、桂，不应，急加附子。若肌肤发热，面赤， 大渴引饮，此血脱发燥也，当归补血汤。 产后阴虚发热宜补气 赵养葵曰：产后大失血，阴血暴亡，必大发 热，名阴虚发热。此阴字，正谓气血之阴，若以 凉药正治必死毙，正所谓证象白虎，误服白虎必 资 死。此时偏不用四物，有形之物不能速化几希 之气。急用独参汤，或当归补血汤，使无形生出 有形来。阳生阴长之妙，不可不知也。 生 产后发热不可作火治误用寒凉 薛立斋曰：产后虚烦发热，乃阳随阴散，气 集 血俱虚。故恶寒发热，若误作火证，投以凉剂， 祸在反掌。 论丹溪治产后发热用方之法 武叔卿曰：丹溪治产后发热，以芎归四君子 加黄芪。不用芍地者，以新产后用养血益气之</w:t>
      </w:r>
    </w:p>
    <w:p>
      <w:r>
        <w:t>猿园园 法，不宜敛降凉血，以伐生气也。热甚者加干 姜。若产后阴血弱发热，四物加茯苓，热甚加炮 姜。此方全不用气药，是血虚气不虚也。加茯 苓者，使天气降而阴自生，阴生则热自退。热甚 加炒干姜者，不从阳引阴，亦可从阴引阳，微乎 微乎。 慎斋按：已上七条，序产后有发热之证也。 中 产后发热，有风寒，有伤食，有瘀血，有蒸乳而 医 外。大抵属阴血虚而阳浮外，故当以辛温从治， 古 籍 戒用寒凉。若肝虚血燥，则宜补血。逍遥散清 珍 火，亦宜慎用。阴血大脱，又当益气，毋用补血， 稀 抄 此又用药之权衡也。 本 精 选 产后乍寒乍热属败血不散 ︵ 八 ︶ 郭稽中曰：产后乍寒乍热者，何？答曰：阴 阳不和，败血不散，能令乍寒乍热也。产后血气 虚损，阴阳不和，阴胜则乍寒，阳胜则乍热，阴阳 相乘，则或寒或热。产因劳伤脏腑，血弱不得宣 越，故令败血不散，入于肺则热，入于脾则寒。 医者误作疟治，则谬矣。阴阳不和，宜增损四物 汤；败血不散，宜夺命丹。又问：二者何以别之？</w:t>
      </w:r>
    </w:p>
    <w:p>
      <w:r>
        <w:t>猿园员 曰：时有刺痛者，败血也；但寒热无他证者，阴阳 不和也。 产后败血不散寒热为闭阴闭阳 陈无择曰：产后乍寒乍热，营卫不和，难以 轻议。若败血不散，岂止肺脾二藏，大抵一阴一 阳相搏，即作寒热，阴胜故寒，阳胜故热。只可 资 云败血循经流入，闭诸阴则寒，闭诸阳则热，血 气与卫气解则休，遇再会则复作，大调经散入醋 煎佳。 生 产后败血闭阴闭阳之辨 武叔卿曰：闭阴闭阳之说，率难理解。败血 集 闭阴则寒，闭阳则热，而有休解会作之时，则似 疟矣。若瘀血为有形之物，闭则壅矣，安有解会 之所？愚谓血闭于阳经，营卫行之不通则寒；血 闭于阴经，营卫行之不通则热，故必瘀通而寒热 自已。又云：大调经散，而言行瘀于内也；五积 散，行瘀于外也。又外经或为寒客则肺病，肺病 而营卫不通则热；内腑或为冷物所伤则脾病，脾</w:t>
      </w:r>
    </w:p>
    <w:p>
      <w:r>
        <w:t>猿园圆 病而营卫不通则寒。故所用之方，一主里，一主 表，亦或内外俱瘀，则寒热并作，二药又均不可 废。 产后阴阳不足寒热用药不同 薛立斋曰：按良甫云，此由气血虚损，阴阳 中 不和，宜四物加减。若败血不散，腹内作痛，宜 医 夺命丹。夫阳气不足，阴气上入阳中而恶寒者， 古 籍 补中汤；若阴气不足，阳气下陷阴中发热者，六 珍 味丸；若气血不足，恶寒发热者，八珍汤。 稀 抄 慎斋按：已上五条，序产后有寒热往来之证 本 精 也。寒热往来，为少阳经病，产后见之，明属阴 选 阳两虚、营卫不和之候，当遵丹溪大补气血为 ︵ 八 治，非小柴可例也。若云败血不散为寒热，郭稽 ︶ 中有入肺入脾之论，陈无择有闭阴闭阳之议，两 说均不能无疑也。夫败血瘀滞，岂有或入肺或 入脾之理？况寒热何独专于脾肺？其心肾肝独 不可为寒热乎？败血闭阴为寒，便不能闭阳为 热；闭阳为热，便不能闭阴为寒。岂有既闭阴， 复闭阳，得谓之败血不散乎？立言之谬，恐有惑 于后人。总之败血为病，乃生寒热，本于荣卫不</w:t>
      </w:r>
    </w:p>
    <w:p>
      <w:r>
        <w:t>猿园猿 通，阴阳乖格之故，武叔卿始得其旨。 虚 汗 头 汗 产后虚汗不止属阴虚 《大全》曰：产后虚汗不止者，由阴气虚而阳 资 气加之。里虚阳气独发于外，故汗出。血为阴， 产则伤血，是为阴气虚。气为阳，其气实者，阳 加于阴，故令汗出。阴气虚弱不复者，汗出不 生 止。因遇风则变痉，纵不成痉，亦虚乏短气，身 体柴瘦，唇口干燥，久则经水断绝，由津液竭故 也。 集 产后虚汗有亡阳之患 单养贤曰：产后虚汗，《经》曰：“阳气者，精 则养神，柔则养筋”，产后既亡血，而又汗多，乃 为亡阳。汗本血液属阴，阴亡阳亦随之而走，故 曰亡阳。产后亡血多汗，阴阳两虚，极危证也， 故用药与他证不同，慎之。方用参、芪、白术、麻</w:t>
      </w:r>
    </w:p>
    <w:p>
      <w:r>
        <w:t>猿园源 黄根、防风、桂枝。 产妇头汗属血虚孤阳上出 《金匮要略》曰：产妇郁冒，其脉微弱，但头 汗出，所以然者，血虚而厥，厥而必冒，冒家欲 解，必大汗出。以血虚下厥，孤阳上出，故头汗 中 出。所以产妇喜汗出者，亡阴血虚，阳气独盛， 医 故当汗出，阴阳乃复。 古 籍 徐忠可曰：产妇郁冒，虚多邪少，故脉微弱， 珍 中气虚也。内虚一身之阴阳不和，故身无汗，但 稀 抄 头汗出。所以头汗出者何？血虚下厥，则下之 本 精 阴气尽，而阳为孤阳，阳孤则上出而头汗矣。然 选 既头汗，仍喜其汗出而解者何？盖阴不亡则血 ︵ 八 未大虚，惟产妇血去过多而亡阴，则阳为孤阳， ︶ 自阴较之，阳为独盛，所以喜其汗。损阳就阴， 则阴阳平，故曰乃复。 产妇头汗属虚热熏蒸 王海藏曰：产妇头汗出，至颈而还，额上偏 多。盖额为六阳之会，由虚热熏蒸而出也。</w:t>
      </w:r>
    </w:p>
    <w:p>
      <w:r>
        <w:t>猿园缘 慎斋按：已上四条，序产后有汗出之证也。 《经》云：夺血者无汗。汗与血类，产后去血过 多，则阴不离阳，阴虚而阳无所附，周身汗出不 止，此为阴阳两虚。有亡阳之患，为危证。若身 无汗，但头有汗，头为诸阳之会，阴血暴亡，孤阳 上越，阴虽虚而阳气尚为有余，此时阴不胜阳， 故头汗额上偏多。心火上浮，逼阳于外，急补其 阴，而入以敛阳之药，则病自复。故产妇又喜其 资 头汗出也。 中 风 生 产后中风属于虚 集 《金匮要略》曰：产后中风发热，面正赤，喘 而头痛，竹叶汤主之。 徐忠可曰：中风发热头痛，表邪也。然面正 赤，所谓面若朱妆，乃真阳上浮。加之以喘，气 高不下也。明是产后大虚，元阳不能自固，又杂 于表邪，自宜攻补兼施。故以桂、甘、防、葛、桔 梗、姜、枣，清在上之邪，竹叶清胆腑之热，而以</w:t>
      </w:r>
    </w:p>
    <w:p>
      <w:r>
        <w:t>猿园远 参、附培元气，反其欲脱之阳也。 产后中风属劳损脏腑气虚邪入 《大全》曰：产后中风，由产时伤动血气，劳 损脏腑，未曾平复，起早劳动，致气虚而风邪乘 之。冷气客于皮肤及经络，但疼痹羸乏，不任少 中 气。大凡筋脉挟寒，则挛急僻，挟湿则纵缓虚 医 弱。若入诸脏，恍惚惊悸，随其所伤脏腑经络而 古 籍 生病焉。 珍 稀 抄 产后中风属劳伤所致 本 精 选 郭稽中曰：产后中风者何？答曰：产后五七 ︵ 八 日内，强力下床；或一月之内，伤于房室；或怀忧 ︶ 怒扰荡冲和；或因食生硬，伤动脏腑。得病之 初，眼涩口噤，肌肉搐，渐至腰脊筋急强直者， 不可治。此乃劳伤，非偶尔中风所得也。 产后中风属下血过多虚极生风 《大全》曰：产后下血过多，虚极生风者何？</w:t>
      </w:r>
    </w:p>
    <w:p>
      <w:r>
        <w:t>猿园苑 答曰：妇人以营血为主，因产血下太多，气无所 主，唇青肉冷，汗出目眩神昏，命在须臾，此虚极 生风也。若以风药治之，则误矣。 产后中风宜大补不可作风治 朱丹溪曰：产后中风，口眼斜，必用大补 气血，然后治痰。当以左右手脉，分气血多少以 资 治。切不可作中风治。用小续命汤发表治风之 药。 生 产后中风当补元气为主 薛立斋曰：产后中风，果外邪所属，形气不 足，病气有余，当补元气为主，稍佐治病之药。 集 若强力不休，月内入房，形气俱不足，当纯补元 气，多有复苏者。若误投风药，是促其危也。前 证若心脾血气俱虚，十全汤，不应，加附子、钩 藤；若肝经血虚，逍遥散加钩藤。《经》云：脾之 荣在唇，心之液为汗。若心脾二脏虚极，急用参 救之。 慎斋按：已上六条，序产后有中风之证也。</w:t>
      </w:r>
    </w:p>
    <w:p>
      <w:r>
        <w:t>猿园愿 中风有真中、类中，有火、有气、有痰，中脏、中 腑、中血脉之不同。若产后中风，总属血虚而动 伤脏腑所致，即有外邪，以大补为主，遵丹溪、立 斋之法，为不易也。若舍此而以中风为治，用愈 风续命之类，速之毙矣。戒之。 产后血虚中风病痉 中 医 《金匮要略》曰：新产妇人有三病，一者病 古 籍 痉，何谓也？曰：新产血虚，多汗出，喜中风，故 珍 令病痉。 稀 抄 本 精 产后血虚汗多过多遇风变痉 选 ︵ 八 郭稽中曰：产后血虚，腠理不密，故多汗。 ︶ 因遇风邪搏之，则变痉。痉者口噤闭，背强而 直，如发状，摇头马鸣，身反折，气息如绝，汗 出如雨，两手摸空者不治。 产后痉属亡血过多筋无所养 薛立斋曰：产后发痉，因去血过多，元气亏</w:t>
      </w:r>
    </w:p>
    <w:p>
      <w:r>
        <w:t>猿园怨 损，或外邪相搏，致牙关紧闭，四肢痉强，或腰背 反张，肢体抽搐。若有汗不恶寒，曰柔痉；无汗 恶寒，曰刚痉。然产后患之，由亡血过多，筋无 所养而致，大补气血，多保无虞，若攻风邪，死无 疑矣。 产后病痉属阴虚内热生风 资 缪仲淳曰：产后血虚，角弓反张，病名曰痉。 痉者，劲也。去血过多，阴气暴虚，阴虚生内热， 热极生风，故外现风证。其实阴血不足，无以养 生 筋所致，足厥阴肝经大虚之候，宜益阴补血清热 则愈。 产后成痉不可同伤寒例治 集 薛立斋曰：仲景云：伤寒有汗为柔痉，用桂 枝汤；无汗为刚痉，用麻黄汤。产后得此，血气 俱虚，败证不可与伤寒例看。丹溪云：产后当大 补气血为主，多服参、芪、附子。中风乃虚极之 象，固其本元，诸病自退。</w:t>
      </w:r>
    </w:p>
    <w:p>
      <w:r>
        <w:t>猿员园 产后变症不可轻用发表 娄全善曰：小续命 、大豆紫汤 、举卿古拜 散，俱太阳厥阴药也，如邪实而脉来浮弦有力者 固宜。但产后气血大虚人，不宜轻发其表，但用 防风当归散治之为妙。 中 医 用 续 命 汤 辨 古 籍 珍 武叔卿曰：寒主收引，风寒在太阳经，项背 稀 抄 强直者，太阳筋病也，诸方皆主续命，从仲景论 本 精 也。郭氏不问产后虚实，邪之有无，概宗之，似 选 乎一偏。至薛氏又以产后亡血过多，非十全大 ︵ 八 补不可，又一见也。及《夷坚志》按以大豆紫汤、 ︶   小续命：即《备急千金要方》小续命汤，治中风，口眼歪 斜，筋脉拘急，半身不遂，舌强不能语，或神情闷乱方。麻黄、防 己、人参、黄芩、桂心、甘草、芍药、川芎、杏仁各一两，附子一枚， 防风一两半，生姜五两。   大豆紫汤：《备急千金要方》治产后百病，中风痱痉，或 背强口噤，或但烦热苦渴，或头身皆重，或身痒，剧者呕逆直视 方。大豆五升，清酒一升。先炒大豆令极热，焦烟出，以酒沃 之，去渣，一昼夜分数次服完，令微汗则愈。</w:t>
      </w:r>
    </w:p>
    <w:p>
      <w:r>
        <w:t>猿员员 独活汤而愈，又主于风矣，是续命亦不为妄也。 但本方有麻黄、附子，气血两虚人，不可轻用。 而郭氏论又有速灌之说，稍缓即汗出如雨，反不 以麻黄为忌，何语工切也。二说似不可废，临证 之际详之。 慎斋按：已上八条，序产后有痉证也。产后 成痉，大抵血虚所致。故《金匮》以下四条，均主 于亡血过多，当从立斋、仲淳治例。后二条辨不 资 可用续命汤，致有误治之失，以示戒也。 产后口噤属血气虚风乘三阳经 生 《大全》曰：产后中风口噤，是血气虚而风入 颔颊口之筋也。手三阳之筋结于颔。产则劳损 脏腑，伤于筋脉，风乘之，则三阳之筋脉偏虚，得 集 风冷则急，故令口噤。 产后角弓反张属体虚受风 《大全》曰：产后角弓反张，是体虚受风， 风入诸阳之经也。人之阴阳经络，周环于身。 风邪乘虚入诸阳之经，则腰背反折，挛急似</w:t>
      </w:r>
    </w:p>
    <w:p>
      <w:r>
        <w:t>猿员圆 角弓状。 产后角弓反张属虚象宜固气血 薛立斋曰：前证因气血耗损，腠理不密，汗 出过多，患此乃虚象也，宜固气血为主。此证乃 气血虚极，宜大剂参、芪、归、术、肉桂培养之；不 中 应，加附子，倍人参，名参附汤；犹未应，乃药力 医 未能及，宜多用之。 古 籍 珍 产后瘈疭属阴虚火炽筋无所养 稀 抄 本 精 薛立斋曰：瘈者，筋脉拘急也；疭者，筋脉弛 选 纵也。《经》云：肝主筋藏血。肝气为阳为火，肝 ︵ 八 血为阴为水。产后阴血去多，阳火炽盛，筋失其 ︶ 养而然。治法以四物汤加丹皮、钩藤以生阴血， 则阳火退而诸证愈；不应，用四君子芎、归、丹 皮、钩藤补脾土。盖血在于至阴，至阴者，脾土 也。此证若肢体恶寒，脉微细者，此为真状；若 脉浮大，发热烦渴，此为假象，惟当固本为善；若 无力抽搐，戴眼反折，汗出如珠者，不治。</w:t>
      </w:r>
    </w:p>
    <w:p>
      <w:r>
        <w:t>猿员猿 产后拘挛属气血不足 《大全》曰：产后中风，筋脉四肢挛急者，气 血不足，脏腑俱虚，月内未满，起早劳动，动伤脏 腑，虚损未复，为气所乘。风邪冷气，客于皮肤 经络，令人顽痹不仁，羸乏少气。风气入于经 脉，挟寒则挛急也。 资 产后拘挛属肝经风热血燥 生 薛立斋曰：肝属木主筋。若肝经风热血燥， 用加味逍遥散；不应，六味丸以补肾水。《经》 云：风客淫气，精乃亡，邪伤肝也。 慎斋按：已上五条，序产后有口噤、角弓、瘈 集 疭、拘挛诸证也。诸证为中风内见证，虽有口 噤、角弓异名，总以产后气血大虚所致。故一切 风药，概不可用，惟遵丹溪、立斋之论治，为产后 中风病之要道也。</w:t>
      </w:r>
    </w:p>
    <w:p>
      <w:r>
        <w:t>猿员源 产后不语属败血入心 郭稽中曰：产后不语者何？答曰：人心有七 孔三毛。心者，君主之官，神明出焉，外应于舌。 舌者，声之机。产后虚弱，多至败血停蓄，上下 干心，心窍闭塞，神志不能明了；又心气通于舌， 中 心气闭则舌强不语。但服七珍散。 医 古 籍 产后不语属胃湿热痰迷心 珍 稀 抄 武叔卿曰：产后不语，有临产服药与汤过 本 精 多，胃湿使然；又有热痰迷于心不语。导痰 选 汤。 ︵ 八 ︶ 产后不语属热血热痰迷塞心窍 方约之曰：产后不语，有热血迷塞心窍 者，有热痰迷塞心窍者。前方七珍散治热血， 孤凤散治热痰。肥人多是热痰，瘦人多是热 血。</w:t>
      </w:r>
    </w:p>
    <w:p>
      <w:r>
        <w:t>猿员缘 产后不语分证用药 薛立斋曰：《经》云：大肠之脉，散舌下。又 云：脾之脉，是动病，舌本强，不能言。又云：肾 之别脉，上入于心，系舌本，虚则不能言。前证 属心肾气虚，用七珍散；肾虚风热，地黄饮；大肠 风热，加味逍遥散加防风、白芷；脾经风热，秦艽 资 升麻汤；肝经风热，柴胡清肝散加防风、白芷；脾 气郁结，加味归脾汤加升麻；肝木太过，小柴胡 加钩藤；脾受木侮，加白芷、升麻、钩藤；肝脾血 生 虚，佛手散；脾气虚，四君子汤；气血俱虚，八珍 汤，不应，独参汤加附子，补其气而生血，若竟用 血药，则误矣。 慎斋按：已上四条，序产后有不语之证也。 集 产后不语，稽中主于败血迷心，《济阴》主于胃湿 热痰，此皆论病之属有余也。产后去血过多，阴 火上乘，郁冒心神为不语。此证之属虚者为多， 而败血热痰亦间有之，至论胃湿使然，则迂矣。 若立斋又兼肝脾风热用药，多以防、芷、升、柴为 发散，似未切中病机也。</w:t>
      </w:r>
    </w:p>
    <w:p>
      <w:r>
        <w:t>猿员远 产后惊悸属心气虚风邪搏心 《大全》曰：产后脏虚，心神惊悸者，体虚心 气不足，心经为风邪所乘，或恐惧忧迫，令心气 受于风邪，邪搏于心，则惊不自安。惊不已，则 悸动不定，其状目睛不转，不能动。诊其脉，动 中 而弱者，惊悸也。 医 古 籍 产后惊悸属于心血虚 珍 稀 抄 薛立斋曰：人所主者心，心所主者血。心血 本 精 一虚，神气不守，惊悸所由来也。当补血气为 选 主。 ︵ 八 ︶ 产后恍惚属营卫不足风邪所乘 《大全》曰：产后中风恍惚者，由心主血，血 气通于营卫脏腑，遍循经络，产则血气俱伤，五 脏俱虚，营卫不足，即为风邪所乘，令心神恍惚 不定。</w:t>
      </w:r>
    </w:p>
    <w:p>
      <w:r>
        <w:t>猿员苑 产后恍惚不可作风治 薛立斋曰：产后恍惚证，当大补气血为主， 佐后方为善。盖风为虚极之假象，固其本元，诸 病自退。若专治其风，则速危矣。 慎斋按：已上四条，序产后有惊悸恍惚之 证也。《济阴纲目》云：不语至惊悸恍惚诸证， 资 有谓气虚血虚；有谓败血入心；有谓风邪所乘， 一皆名为心风。然此风从何来？当从何治？ 前人亦未之悉，但言治痰治风，丹溪、立斋则以 生 大补气血为主，各有所见，在临证酌用之。愚 谓产后不语一证，有败血，有湿，有热痰，有风 热，一主实邪外感为病，而不及于虚，此亦前人 立论之失。若惊悸恍惚，自是血虚，心气不足 集 所致。《大全》必言风邪搏心，致有斯证，其言 甚戾。立斋以为，但固本源，毋专治风，有功来 学不小。</w:t>
      </w:r>
    </w:p>
    <w:p>
      <w:r>
        <w:t>猿员愿 发 狂 产后发狂属败血冲心 《大全》曰：产后因惊，败血冲心，昏闷发狂， 中 如见鬼祟，宜《局方》大圣泽兰散加辰砂枣仁汤 医 下之。 古 籍 立斋按：此乃血虚神不守舍，非补养元气不 珍 可。 稀 抄 本 精 产后发狂属肝虚火炎 选 ︵ 八 缪仲淳曰：有产后六朝发狂，持刀杀人，此 ︶ 阴血暴崩，肝虚火炎故也。用泽兰、归、地、牛 膝、茯神、远志、枣仁加童便。 产后乍见鬼神属败血停心 《大全》曰：心主身之血脉。因产伤耗血脉， 心气虚则败血停积，上干于心，心不受触，遂致</w:t>
      </w:r>
    </w:p>
    <w:p>
      <w:r>
        <w:t>猿员怨 心中烦躁，卧起不安，昨  见鬼神，言语错乱， 医人不识，呼为风邪，如此治必不愈，但服调经 散加龙脑，得睡即安。 产后乍见鬼神属血虚邪淫 郭稽中曰：产后乍见鬼神者何？曰：肝藏 血，心主血。因产后耗其血，劳动肝心，败血奔 资 冲，邪淫于心，所以乍见鬼神，言语颠倒，非风邪 也。但服调经散、黑龙丹。 生 产后乍见鬼神属心脾血少 薛立斋曰：产后乍见鬼神，若败血停滞，用 调经散；若心血虚损，用柏子仁散。此证皆心脾 集 血少所致，但调补脾胃之气，则痰清而神自安。 若果系鬼祟所附，即灸鬼穴可愈。其或不起，多 因豁痰降火，攻伐之过也。 慎斋按：已上五条，序产后有发狂见鬼之证 也。夫心所主者血也，心主血，肝藏血。产后阴   昨：据上下文义，似为“乍”。</w:t>
      </w:r>
    </w:p>
    <w:p>
      <w:r>
        <w:t>猿圆园 血暴亡，则心失所养，肝火得以上炎。肝藏魂， 心藏神，血虚则神魂不守，有发狂见鬼诸证。此 皆虚火上乘之病。立斋但主补虚，而未之论及； 缪仲淳一条，乃发前人未发。 产后妄言见邪不可作痰火论 中 单养贤曰：产后失血，心神失守，妄言见邪， 医 宜服生化汤加茯神、枣仁、远志。慎不可作痰火 古 籍 论，用消痰降火药，信师巫以惊产母。 珍 稀 抄 产后狂言谵语分五证治 本 精 选 《大全》曰：产后语言颠倒，或狂言谵语，如 ︵ 八 见鬼神，其源不一。辨证治之，一则因产后心 ︶ 虚，败血停积，上干于心，而狂言独语者，当在乍 见鬼神条求之；二则产后脏虚，心神惊悸，志意 不安，言语错乱，不自知觉，神思不安者，当在惊 悸条求之；三则有宿风毒，因产心虚气弱，腰背 强直，或歌哭嗔笑，言语乱道，当作风痉治，在心 惊中风条求之；四则产后多因败血，迷乱心经， 言语颠狂或晕闷，当于血晕中求之；五则产后感</w:t>
      </w:r>
    </w:p>
    <w:p>
      <w:r>
        <w:t>猿圆员 冒风寒，恶露斩然不行，憎寒发热如疟，昼日明 了，暮则谵语，如见鬼状，当作热入血室治之，宜 琥珀地黄丸及四物汤。以上诸证，大抵产后首 当逐败血生新，然后仔细详审，不可妄立名色， 自生新意。加减方药，大宜对证，依古法施治， 未有不安者也。 薛立斋按：前证，当固胃气为主，佐以见证 之药。若一于攻痰，则误矣。 资 虚烦口鼻衄咳嗽 生 产后虚烦属余血奔心 《大全》曰：产后余血奔心，以致虚烦。盖因 集 分娩后，不与童便，并心下，及卧太早，兼食不 相宜之物所致。 产后虚烦戒服竹叶石膏汤 陈无择曰：寻常治诸虚烦热，以竹叶石膏 汤、温胆汤。不知产后与寻常不同，如石膏等</w:t>
      </w:r>
    </w:p>
    <w:p>
      <w:r>
        <w:t>猿圆圆 药，不宜轻用，用之必死。 产后渴属于血虚 《集验方》曰：产后血渴。血渴者，血虚而渴 也，方用人参、麦冬、生地、甘草、瓜蒌。又产后 心烦发渴，宜清心莲子饮。 中 医 产后心烦血渴分证用药 古 籍 珍 薛立斋曰：前证属出血过多，虚火上炎，用 稀 抄 童便入四物，加白术、麦冬、丹皮。若胃气虚有 本 精 热，竹叶黄芪汤；若血虚发热，八物加麦冬、五 选 味；若血脱烦躁，用当归补血汤；胃气弱，补中 ︵ 八 汤，七味白术散。 ︶ 慎斋按：已上四条，序产后有虚烦血渴之证 也。血为周身津液，产后去血过多，阴虚火旺， 则有烦躁，有发渴证，宜大剂滋阴降火消瘀，加 童便为主。《济阴纲目》云：产后血虚，气无所 附，逆而为火。火上逆而瘀血随之，则心烦发 躁。童便浊阴也，味苦寒而咸，性就下，降火消 瘀，所谓浊阴出下窍是也。二证并用之为妙。</w:t>
      </w:r>
    </w:p>
    <w:p>
      <w:r>
        <w:t>猿圆猿 若仲景二物黄芩汤，有黄芩、苦参，又有竹茹，石 膏，治产妇中虚烦乱，四肢苦烦热之证，未敢信 也，当以三因之论为是。 产后口鼻黑衄属胃绝肺败 郭稽中曰：产后口鼻黑气起，及鼻衄者，何？ 答曰：阳明者，经脉之海，起于鼻，交中，还出 资 颊口，交人中，左之右，右之左。产后气血虚散， 营卫不和，散乱入于诸经，却还不得，故令口鼻 黑气起，及变鼻衄。此缘产后虚热，变生此证。 生 胃绝肺败不可治。《病机》云：产后见衄者，不可 治。 产后鼻衄为气脱血死证 集 薛立斋曰：胃脉挟口，绕承浆。鼻准属脾 土，鼻孔属肺金。此胃虚肺损，为气脱血死之 证。急用二味参苏饮加附子，亦有得生者。 慎斋按：已上二条，序产后有鼻衄之证也。 鼻衄本非死证，产后犯此，或恶露不下，虚火载 血上行，溢出鼻窍，不循经度。肺胃已受火热，</w:t>
      </w:r>
    </w:p>
    <w:p>
      <w:r>
        <w:t>猿圆源 故黑气变见于鼻口，此热极反兼水化也。故曰： 肺胃败绝，为不可治。立斋参苏饮加附子，似未 稳。莫若大盏童便，加牛膝、丹皮、泽兰、生熟 地，倍人参服之。 产后咳嗽属肺金感邪 中 《大全》曰：肺主气，因产后血虚，肺金一感 医 微邪，便成咳嗽。或风热，或寒湿，皆令人咳嗽。 古 籍 若产后吃盐太早，咳嗽者难治。 珍 稀 抄 产后咳嗽属食面壅纳 本 精 选 郭稽中曰：产后血气不通，咳嗽者何？答 ︵ 八 曰：产后咳嗽，多因食热面壅纳，或热病，或有气 ︶ 块，发时冲心痛，气急咳嗽，四肢寒热。 产后咳嗽属恶露上攻瘀血入肺 陈良甫曰：产后伤风咳嗽，是恶露上攻，流 入肺经，或面赤发喘欲死。急用二味参苏饮。 又李氏曰：产后咳嗽，多是瘀血入肺，知母饮治</w:t>
      </w:r>
    </w:p>
    <w:p>
      <w:r>
        <w:t>猿圆缘 产后恶露，流入肺经咳嗽。 济饮按：知母、贝母凉药也，岂可治恶露上 攻？人参补气药也，岂可治流入肺经之嗽？即 加桃仁、杏仁，以泻肺导瘀，亦不可妄用。 产后咳嗽属胃气不足 薛立斋曰：产后咳嗽，悉胃气不足。胃为五 资 脏之本。胃经一虚，五脏失所，百病生焉。患者 多谓腠理不密所致，不知肺属辛金，生于巳土， 亦因土虚不能生金，腠理不密，外邪所感，其阴 生 火上炎。宜壮土金，生肾水，制火为善。若径治 咳嗽则误矣。 产后咳嗽分证用药 集 薛立斋曰：产后咳嗽，或因阴血耗损，或因 肺气亏损，或阴火上炎，或风寒所感，治法不一。 若阴血虚者，芎、归、熟地、参、术；肺气伤者，四 君子加芎、归、桔梗；阴火上炎者，六味地黄加 参、术；风寒感者，补中汤加桔梗、紫苏。 慎斋按：已上五条，序产后有咳嗽之证也。</w:t>
      </w:r>
    </w:p>
    <w:p>
      <w:r>
        <w:t>猿圆远 产后咳嗽，有外邪，有内伤，有瘀血，不外三因之 感，其本则以气血虚，而胃气不足所致。夫咳嗽 为肺金病，土虚不能生金，致有咳嗽之患。虽有 外邪、伤食、恶露诸证，必顾母为要。此立斋之 论，为知本也。 疟疾 痢疾 中 医 古 籍 产后寒热属败血不可作疟治 珍 稀 抄 郭稽中曰：产后乍寒乍热，多是败血为患， 本 精 或阴阳不和。若概作疟治，则误矣。 选 娄全善曰：产后疟疾，多由污血挟寒热而 ︵ 八 作。大法宜柴胡四物汤调之。热多者草果饮 ︶ 子，寒多者生熟饮子。 产后疟疾属阴阳两虚不可用柴胡汤 《产宝新书》曰：产后类疟分二证，产后半月 内外，寒热往来，或午后日晡夜间发热，或一日 二三度，其发有期，其证类疟，由气血并竭，阳虚</w:t>
      </w:r>
    </w:p>
    <w:p>
      <w:r>
        <w:t>猿圆苑 寒作，阴虚发热也。慎毋以疟治。虽小柴胡汤 不可轻用，惟调补气血，寒热自除。仲景云：伤 寒往来寒热，一日二三度发，此阴阳俱虚。不可 更发汗、更吐、更下。其意亦同。 产后疟疾属气血虚宜补胃气为主 薛立斋曰：产后疟疾，总以补胃气为主，佐 资 草果饮之类。若胃气稍充，以草果饮为主，佐以 补胃药。盖气虚则寒，血虚则热，胃气虚则恶 寒，胃气下陷则寒热交作，当大补气血，其病自 生 退。若误用清脾截疟之类，多致不起。 慎斋按：已上三条，序产后有疟疾之证也。 疟病在夏秋之交，本风寒暑湿，四气之感。而产 后之疟，虽有外邪，当从气血两虚为治。阳虚外 集 寒，阴虚内热，阴阳两虚则寒热交作。故宜大补 气血为主。若郭氏以败血为患，固当消瘀，亦必 兼补气血始善。故一切治疟之方，如小柴、清 脾、截疟、四兽之属，概不可施。草果饮有川芎、 白芷、紫苏、柴胡、青皮、良姜之发表耗气。立斋 以补胃气立论，诚得治疟之本。若以草果饮为 主，失矣，不能无辨。</w:t>
      </w:r>
    </w:p>
    <w:p>
      <w:r>
        <w:t>猿圆愿 产后痢疾属内外诸伤 《大全》曰：产后痢疾，由产劳伤，脏腑不足， 日月未满，虚乏未复，或劳动太早，或误食生冷。 行起太早，外伤风冷，乘虚入于肠胃，误食生冷 难化之物，伤于脾胃。皆令泄泻，甚则变痢。若 中 血渗大肠，则为血痢，难治，世谓之产子痢。产 医 后本虚，又加久痢，愈见羸弱，谓之虚羸下痢。 古 籍 又有产后气不顺，下痢赤白，谓之气痢。治法： 珍 热则凉之，冷则温之，冷热相搏则调之，滑者涩 稀 抄 之，虚者补之。若产妇不能宽解，须当顺气，未 本 精 有不安者也。 选 ︵ 八 产后下痢属风冷乘虚 ︶ 郭稽中曰：产后腹痛，及泻痢者何？答曰： 产后肠胃虚怯，寒邪易侵。若未满月，饮冷当 风，乘虚袭于肓膜，散于腹肠，故腹痛作阵，或如 刀刺。流入大肠，水谷不化，洞泻肠鸣，或下赤 白，胠胁胀，或痛走不定。急服调中汤立愈。 若以为积滞取之，祸不旋踵，谨之。</w:t>
      </w:r>
    </w:p>
    <w:p>
      <w:r>
        <w:t>猿圆怨 产后痢疾作渴属津液内竭 《产宝百问》曰：产后下痢作渴者，水谷之 精，化为血气津液，以养脏腑，脏腑虚燥，故痢而 渴。若引饮则难止，反溢水气。脾胃既虚，不能 克水，水自流溢，浸渍皮肤，则令人肿。但止其 渴痢自差。 资 薛立斋曰：产后痢作渴，渴而不喜冷饮，属 胃气虚，不能生津液也。七味白术散。如夜间 发热、口渴者，肾水弱而不能润也。六味丸，佐 生 益气，以滋化原。 产后痢分证用药 集 薛立斋曰：产后痢，或因饮食伤损脾土， 脾土虚，不能消食，当审消之。若米食所伤， 六君子加谷芽；面食伤，加麦芽、莱菔子；肉 食伤，加山楂、神曲；兼呕吐，加藿香。若久 不愈，或非饮食所伤，乃属肾气亏损，必用四 神、六味、八味丸。补肾若用分利导水之剂， 是虚其虚也。</w:t>
      </w:r>
    </w:p>
    <w:p>
      <w:r>
        <w:t>猿猿园 产后滞下不可用下药 缪仲淳曰：凡产后痢，积滞虽多，腹痛虽极， 不可用大黄等药行之，致伤胃气，遂不可救。但 用人参、归、芍、红曲、醋炒升麻，倍加甘草与益 母草、滑石足矣。若恶露未尽，兼用乳香、没药、 中 砂仁、阿胶自愈。 医 慎斋按：已上五条，序产后有痢疾之证也。 古 籍 痢本于外感六淫，内伤饮食所致。若产后，当兼 珍 气血虚治，故不可用治痢常法，而以调补脾胃为 稀 抄 要也。又按产后痢，属气血大虚，不可治痢，惟 本 精 补气血，以大剂人参、当归主之。 选 ︵ 八 ︶ 蓐劳 血崩 产后蓐劳属风冷搏于气血 《大全》曰：产后蓐劳，由生产日浅，血气虚弱， 饮食未平，不满百日，将养失所，风冷客之，搏于气 血，不能温于肌肤，使虚乏劳倦，乍卧乍起，颜容憔</w:t>
      </w:r>
    </w:p>
    <w:p>
      <w:r>
        <w:t>猿猿员 悴，饮食不消。风冷邪气感于肺，肺受微寒，故咳 嗽、口干，遂觉头昏，百节疼痛。营卫受风邪，流注 脏腑，须臾频发，时有盗汗，寒热如疟，背膊烦闷， 四肢不举，沉重着床，此蓐劳之候也。 产后蓐劳属忧劳思虑所致 陈良甫曰：妇人因产理不顺，疲极筋力，忧 资 劳思虑，致令虚羸喘乏，寒热如疟，头痛自汗，肢 体倦怠，咳嗽痰逆，腹中绞刺，名曰蓐劳。 生 产后蓐劳属亏损血气所致 《产宝百问》曰：产后虚羸，渐成蓐劳，皆由 产下亏损血气所致。须慎起居，节饮食，调养百 集 日，庶保无疾。若中年及难产者，毋论日期，必 须调养平复，方可动作。否则气血复伤，虚羸之 证作矣。 产后蓐劳当补脾胃养正气为主 薛立斋曰：蓐劳当扶养正气为主。多因脾</w:t>
      </w:r>
    </w:p>
    <w:p>
      <w:r>
        <w:t>猿猿圆 胃虚弱，饮食减少，致诸经疲惫，当补脾胃。饮 食一进，精气生化，诸脏有所赖，其病自愈。 慎斋按：已上四条，序产后有蓐劳之症也。 蓐劳之成，因产后气血虚损，不慎起居，或感风 冷外邪；或伤七情忧虑，以致动作不时，将养失 所，遂成蓐劳之候。此《产宝》以调养为训，立斋 以养正为先也。 中 医 产后血崩属劳役惊怒所致 古 籍 珍 郭稽中曰：产后血崩者何？曰：因产后所下 稀 抄 过多，血气暴虚，未得平复。或因劳役，或因惊 本 精 怒，致血暴崩。又有营卫素伤，气血衰弱，亦变 选 崩中。若小腹满痛，此肝经已坏，为难治。俱宜 ︵ 八 固经丸止之。若小腹胀满，此为内有瘀血，未可 ︶ 止之，必致淋沥。 产后血崩属酸咸不节以伤营卫 陈良甫曰：产后伤耗经脉，未得平复，劳役 损动，致血暴崩。或因酸咸不节，以伤营卫，亦 变崩中。</w:t>
      </w:r>
    </w:p>
    <w:p>
      <w:r>
        <w:t>猿猿猿 产后血崩属脏气不平 陈无择曰：血崩不是轻病。况产后有此，是 谓重伤。恐不止咸酸不节所致。多因惊忧恚 怒，脏气不平，或产后服断血药早，致恶血不消， 郁满作坚，亦或崩中。固经丸自难责效，不若大 料煮芎䓖汤加芍药随证治之。 资 产后血崩分证用药 生 薛立斋曰：前证属血滞，小腹胀满，用失笑 散；肝火血妄行，加味逍遥散；脾郁不统血，加味 归脾汤；脾虚不摄血，补中汤；厚味积热伤血，清 胃散加槐花；风热相搏伤血，四君子加防风、枳 集 壳。 慎斋按：已上四条，序产后有血崩之证也。 产后已亡血，而又有崩证，似非轻病，多属阴虚 气脱所致。稽中主于劳役惊怒，是本内伤七情 为病。若良甫以酸咸不节，无择以血药断早， 均非病机之要。予谓产后下多亡阴，须用仲景 法。血脱益气，纯用血药无济也。观薛氏医</w:t>
      </w:r>
    </w:p>
    <w:p>
      <w:r>
        <w:t>猿猿源 案，有妇人血崩如涌，以六君子加黑姜而愈，得 其旨矣。 大便秘 小便秘 产后便秘属亡津液胃燥 中 医 《金匮要略》曰：新产妇人有三病。三者，大 古 籍 便难，何谓也？而亡津液胃燥，故大便难。 珍 稀 抄 产后便难属内亡津液 本 精 选 《圣济总录》曰：大肠者，传道之官，变化出 ︵ 八 焉。产后津液减耗，胃中枯燥，润养不足，糟粕 ︶ 壅滞，故令大便难，或致不通。盖新产之人喜病 者，由去血过多，内亡津液故也。 产后便秘属血虚火燥 薛立斋曰：产后大便不通，因去血过多，大 肠干涸，或血虚火燥，不可计日期，饮食数多。</w:t>
      </w:r>
    </w:p>
    <w:p>
      <w:r>
        <w:t>猿猿缘 用药通润之，必待胀满。觉胀自欲去不能去，乃 结在直肠，宜温胆导之。若服苦寒药通之，反伤 中焦元气，或逾难通，或通而泻不止，必成败证。 若血虚火燥，加味逍遥散；气血俱虚，八珍汤。 慎不可用麻仁、杏仁、枳壳之类。 产后便秘属津液不足不可服寒药 资 郭稽中曰：产后大便秘涩者何？答曰：产后 水血俱下，肠胃虚竭，津液不足，是以大便秘涩 不通。若过五六日闷胀者，此燥屎在脏腑，干涩 生 未能出耳。宜麻仁丸以润之。若误以为有热， 投寒药，则阳消阴长，变证百出矣。 产后秘结属血少肠燥不可用峻利药 集 单养贤曰：产后大便日久不通，因血少肠 燥故也。宜多服生化汤，则血旺气顺，传化 如常，自无燥涩之意。切不可用硝、黄峻利 之剂，以亡阴血，致中气虚而便秘愈甚，遂成 胀满者有之。</w:t>
      </w:r>
    </w:p>
    <w:p>
      <w:r>
        <w:t>猿猿远 产后便秘戒轻用大黄 陈无择曰：产后不得利，利者百无一生。去 血过多，脏燥大便秘涩。固当滑之，大黄似难轻 用，惟葱涎  调腊茶  为丸，复以腊茶下之。 慎斋按：已上六条，序产后有大便秘结之证 中 也。产后水血俱下，则大肠燥涩，便秘不通。 医 《金匮》、《圣济》均主津液内亡。立斋主血虚火 古 籍 燥，自是元气内乏受病，故戒不可以苦寒峻利， 珍 稀 再伤气血，渐致不救也。 抄 本 精 产后小便不通属内积冷气 选 ︵ 八 ︶ 《产乳集》曰：产后小便不通，腹胀如鼓，闷 乱不醒，盖缘未产前内积冷气，遂致产时尿胞运 动。用盐于脐中填平，用葱白捣一指厚，安盐 上，以艾炷饼上灸之，觉热气入腹内，即时便通， 神验。   葱涎：又名葱汁。性味辛，温。功散瘀、解毒、驱虫。   腊茶：名出《圣济总录》，即茶叶。</w:t>
      </w:r>
    </w:p>
    <w:p>
      <w:r>
        <w:t>猿猿苑 产后淋属热客胞中 《大全》曰：产后诸淋，因产后有热气客脬 中。内虚则频数，热则小便涩痛，故谓之淋。 产后淋属热邪搏血渗入胞中 资 《大全》曰：有因产损，气虚挟热，热邪搏血， 流渗胞中，血流小便而出，则为血淋。 生 产后淋治法宜量虚实 陈无择曰：治诸产前后淋，其法不同。产前 当安胎，产后当去血。如冷、热、膏、石、气淋等， 集 为治则一，但量虚实用之。瞿麦、蒲黄是产后要 药，惟当寻究所因，则不失机要矣。 慎斋按：已上四条，序产后有小便不通、淋 秘之证也。《三因》云：产前当安胎，产后当去 血，此二语为吃紧。如产前淋，或由气虚不化， 当用参、芪补气安胎，不可过服渗利。产后淋， 或由污血阻滞，当以瞿麦、蒲黄为要药。若血虚</w:t>
      </w:r>
    </w:p>
    <w:p>
      <w:r>
        <w:t>猿猿愿 热郁，当用六味丸、逍遥散补阴养血，滋其化源， 佐以导血药可也。 产后二便不通属津液燥竭 《大全》曰：产后大小便不通，肠胃本挟热， 因产，水血俱下，津液燥竭，肠胃痞塞，热气结于 中 肠胃，故令大小便不通。有妇产患二便不通，饮 医 牛乳而通，人乳尤善。 古 籍 珍 产后小便数属气虚不制 稀 抄 本 精 《大全》曰：产后数者，气虚不能制也。 选 ︵ 八 产后小便不禁属脾肾虚 ︶ 薛立斋曰：产后遗尿，肾气不固也，五味子 丸主之。若脾肾虚弱，用还少丹，仍以补中汤为 主。虚寒加肉果、补骨或四神丸。若脾肾虚寒， 用八味丸、四神丸佐之。</w:t>
      </w:r>
    </w:p>
    <w:p>
      <w:r>
        <w:t>猿猿怨 产后小便不禁属产伤膀胱 陈良甫曰：妇人产理不顺，致伤膀胱，遗尿 无时。 产后小便淋沥属损破尿脬 资 朱丹溪曰：有收生不谨，损破产妇尿脬，致 病淋沥，用猪羊胞煎汤入药。参、芪为君，归、地 为佐，桃仁、陈皮、茯苓为使，于极饥时饮之，令 生 气血骤长，其胞自完，稍缓亦难成功也。 产后小便淋沥分证用药 集 薛立斋曰：稳婆不慎，致胞损而小便淋沥 者，八珍汤补气血。若因膀胱气虚，小便频数， 当补脾肺。若膀胱阴虚，小便淋沥，须补肺肾， 方用补中汤加山茱、山药为主，佐以桑螵蛸散。 慎斋按：已上六条，序产后小便有数，有不 禁遗尿，有淋沥之证也。《经》云：肾主二便，开 窍二阴，小便不禁、淋沥，前阴病也。产后气血</w:t>
      </w:r>
    </w:p>
    <w:p>
      <w:r>
        <w:t>猿源园 大虚，有伤脏腑，非肺气虚而不能约制，为遗尿、 为不禁，即肾气竭而多有虚热移于膀胱，为沥、 为淋。总以补养气血，加升提固涩之剂为主。 若用渗利疏导，是重虚也，戒之。 产后小便出血属热乘胞内 中 《大全》曰：产后小便出血，因血气虚而热乘 医 之。血得热则流散渗于胞内，故血随小便出。 古 籍 有产妇尿血，面黄，胁胀，少食，此肝木乘脾土 珍 也，用加味逍遥散，补中汤兼服而愈。 稀 抄 本 精 产后大便出血分诸证用药 选 ︵ 八 薛立斋曰：产后便血，或饮食起居，或六淫 ︶ 七情，致元气亏损，阳络外伤。治法：若因膏粱 积热，加味清胃散；因醇酒湿毒，葛花解酲汤；怒 动肝火，六君子加芎、归、芍药、柴胡；因郁结伤 脾，加味归脾汤；思虑伤心，妙香散；大肠风热， 四物加柏叶、荆、防、枳壳、槐花；大肠血热，四物 加芩、连；肠胃虚弱，六君子加升、柴；肠胃虚寒， 六君子加肉果、木香；因元气下陷，补中汤加茯</w:t>
      </w:r>
    </w:p>
    <w:p>
      <w:r>
        <w:t>猿源员 苓、半夏；胃气虚弱，六君子加升麻；血虚，四物 加升麻；气血虚，八珍加升，柴温补。 慎斋按：已上二条，序产后有二便下血之证 也。产后既亡血，而大小二便复有下血之患，此 非寻常火热渗于膀胱，归于大肠，可例治也。非 血虚即气脱。心主血，脾统血。心气虚则小肠 不能制而血流，脾气弱则大肠无移荫而血下。 故二便出血，当责之心脾二经为病。若《大全》 资 竞以热论，立斋一条，分因杂出，详证配方，未免 胶柱，似难责效。立斋之书，补元阴元阳，动以 滋化源立论，开发后人，有功来学不少。但每证 生 辄以方配，某病用某方，似欲后人按图索骥，刻 舟求剑矣。善读立斋之书者，不知予言为河汉 否也。 集 产后发痈疽不可用治毒药  《产宝新书》曰：产后发痈疽，宜生化汤，加 连翘、金银花、甘草、乳香、绿豆粉和服，不可用   本段“产后发痈疽”置于“大便秘 小便秘”中，似不 妥。</w:t>
      </w:r>
    </w:p>
    <w:p>
      <w:r>
        <w:t>猿源圆 大黄等药，并败毒散之类。 慎斋按：新产妇人，或在十朝、十五朝之后， 忽发痈肿，于四肢胸腹间，或是败血不尽，或是 气血虚弱，营气不从，逆于肉里，发为痈毒。如 败血瘀滞经络者，当补血、行血、导瘀、疏气为 主；如气血虚弱，营卫运迟成壅肿者，当补气活 血为主。切不可从毒治，用寒凉清火解毒药。 中 只用大补，如十全、八珍之属，以固本元，扶胃 医 气。气壮血流，其毒自解。若欲攻毒，势必溃 古 籍 烂，不能收功矣。 珍 稀 抄 本 月水 乳病 玉门 精 选 ︵ 八 产后月水不调属风邪冷热客经络 ︶ 《大全》曰：产后月水不调，由产伤动血气， 虚损未复，风邪冷热之气客于经络，乍冷乍热， 冷则血结，热则血消，故令血或多或少，或在月 前，或在月后，名不调也。</w:t>
      </w:r>
    </w:p>
    <w:p>
      <w:r>
        <w:t>猿源猿 产后月水不调属风冷伤经 《大全》曰：产伤动血气，虚损未复，为风冷 所伤，血得冷则凝结。故风冷伤于经，血结胞络 之间，令月水不通。凡血结月水不通，则成血 瘕。水血相并，复遇脾胃衰弱、肌肉虚者为水 肿。 资 产后月水不通不必药 生 陈良甫曰：妇人冲任之脉，为经络之海，皆 起胞内。手太阳小肠、手少阴心，此二经上为乳 汁，下为月水。若产后月水不通，新产后劳伤气 血，或去血过多，乳汁自然不通。若乳子半岁， 集 或一岁之内，月经不行，此常候，非病也；若半岁 而行，或四五个月便行，是少年血盛之人；若产 后一二年月经不通，无疾者，亦不必服药；或劳 伤气血，冲任脉虚，气血衰少不行，但服健脾胃、 资气血之药，自然通行。以药通之，为害滋大。 慎斋按：已上三条，序产后有月水不调、不 通之证也。月水不行，为妇人要病。至产后不</w:t>
      </w:r>
    </w:p>
    <w:p>
      <w:r>
        <w:t>猿源源 行，又不可以病言也。《大全》二条，均主风冷邪 伤，专以外感为病，亦属偏论。夫产后月水不 调、不通，有因于产，动劳伤脏，气血虚弱者；有 因于怀子自乳，血脉上为乳汁者；有因脾胃气 虚，饮食少进者，不止风邪冷热之感也。良甫一 条，甚悉病机。至云但服健脾胃、资气血药，不 必通经，尤见探本之论。 中 医 产后乳汁不行属亡津液 古 籍 珍 《大全》曰：妇人乳汁，气血所化。不行者， 稀 抄 由气血虚弱，经络不调所致。或谓产后必有乳。 本 精 乳虽胀而产后寡作者，此年少之人。初经产，乳 选 有风热，须服清利之药则乳行；若累经产而无乳 ︵ 八 者，亡津液故也，须服滋益之药助之；若有乳不 ︶ 甚多者，须服通经之药，仍以羹臛  引之。盖 妇人之乳，资以冲脉，与胃经通故也。有屡经产 而乳汁常多者，亦妇人血气不衰使然。若妇人 素有疾在冲、在经者，乳汁少而色黄，生子亦怯 弱多疾。   （  " w ）：肉羹。</w:t>
      </w:r>
    </w:p>
    <w:p>
      <w:r>
        <w:t>猿源缘 产后乳汁不行有二 陈无择曰：产妇有二种乳汁不行：有气血盛 而壅闭不行；有血气少弱涩而不行。虚当补之， 盛当疏之。盛者当用通草、漏芦、土瓜根；虚者 用炼钟乳粉、猪蹄、鲫鱼之属。 资 产妇乳汁不行宜壮脾胃以滋化源 薛立斋曰：前证属气血虚弱，不能生化者， 生 宜壮脾胃；怒动肝火，乳肿汁出者，宜清肝火。 乳汁乃气血所化，在上为乳，在下为经。若屡产 无乳，或大便涩滞者，亡津液也，当滋化源。冲 任之脉盛，脾胃之气壮，则乳汁多而浓；衰则淡 集 而少，所乳之子，亦弱而多病。 产后乳自出属胃气虚 《大全》曰：产后乳汁自出，胃气虚也，宜补 药以止之。若未产而乳自出者，谓之乳泣，生子 多不育。若产妇劳役，乳汁涌下，此阳虚而厥</w:t>
      </w:r>
    </w:p>
    <w:p>
      <w:r>
        <w:t>猿源远 也，独参汤补之。 乳房肿胀用麦芽 薛立斋曰：凡妇人气血方盛，乳房作胀，或 无儿饮，痛胀寒热，用麦芽二三两，炒熟，水煎服 之，立消。其耗散血气如此。何脾胃虚弱，饮食 中 不消，方中多用之？一云麦芽最消肾。若气血 医 虚而乳汁自然出者，宜十全大补汤。 古 籍 珍 产后乳痈属邪热攻阳明血搏气滞 稀 抄 本 精 《圣济总录》曰：产后冲任不足，气血俱虚， 选 其热潜行入足阳明之脉。直行者，从缺盆下乳 ︵ 八 内廉，下夹脐，入气街中。冲脉者，起于气街，盖 ︶ 足阳明之经，夹脐上行，至胸中而散。其经为邪 热攻冲，则血为之击搏，气为之滞留。击搏则痛 作，留滞则肿生。产后多有此疾，由乳汁壅积， 与气相击搏故也。 慎斋按：已上六条，序产妇有乳汁不行之 证也。妇人以血用事，上为乳汁，下为月水，而 血之所化则本于脾胃饮食之精微，运行而为</w:t>
      </w:r>
    </w:p>
    <w:p>
      <w:r>
        <w:t>猿源苑 乳、为经。产后脾胃之气旺，则血旺而乳多；脾 胃之气衰，则血减而乳少。此立斋治乳汁，以 壮脾胃、滋化源为要也。若不顾脾胃以补气 血，徒从事于通乳之剂，是犹求千金以乞丐，而 不可得矣。 产后阴脱属产劳太过所致 资 陈三因曰：妇人趣产劳力，努咽太过，致阴 下脱，及阴下挺出，逼迫肿痛，举重房劳，皆能发 作，清水续续，小便淋沥，硫黄、乌贼骨、五味子 生 为末掺之。 产后玉门不闭属气血不能收摄 集 陈良甫曰：产门不闭，由元气素弱，胎前失 于调养，以致血气不能收摄故也。十全大补汤。 有初产阴户肿胀，或焮然痛不闭，加味逍遥散； 若肿不闭者，补中汤加五味子，切忌寒凉之药。</w:t>
      </w:r>
    </w:p>
    <w:p>
      <w:r>
        <w:t>猿源愿 产门不闭肿痛分证用药 薛立斋曰：玉门不闭，气血虚弱也，十全大 补汤；肿胀焮痛，肝经虚热也，加味逍遥散。 慎斋按：已上三条，序产后有阴脱不闭之二 证也。产后一切证，总以气血大虚为治，况阴挺 中 下脱，玉门不闭乎？故丹溪、立斋医案，有产户 医 下一物如手帕者；有下一物如合钵有二歧者；有 古 籍 出肉线一条者；有子宫损落一片者，凡此皆气虚 珍 血脱。故子户胞门，见证种种，其立方处治，不 稀 抄 过参、芪、归、地，加以升提收涩，临证之工，可以 本 精 神明之矣。 选 ︵ 八 ︶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