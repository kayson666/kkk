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抄 的方法，具有深入整理研究的价值。 本 《中医图书联合目录》收录全国 个图书馆截 精 员员猿 选 至 年底为止的馆藏中医药图书，其中中华人民 ︵ 员怨愿园 十 共和国成立前出版的中文中医药图书，共计 四 员圆员圆源 种。内有中医药抄本 种。其中未刻抄本 ︶ 缘园愿猿 猿怨圆源 种，已属孤本的有 部；清末前抄本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本 唯其如此，对于中医药抄本这一部分遗产，尤其是世 精 上目前仅存一部的珍贵抄本，长期以来乏人问津，未 选 ︵ 见有人加以系统整理，因而至今仍是迷雾一团，不知 十 四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精 录大多为此类抄本。 选 本套丛书共收录抄本五十余种，绝大多数为清代 ︵ 十 抄本，以临证各科类、医案类为主。入选的标准主要 四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十 四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抄 分辨，属于眉批、夹注以及药物剂量、炮制方法用小号 本 字排印。 精 选 四、校注。置于同页下方，按照正文所加序号依 ︵ 十 次分行排列。凡内容重要，且校勘有据者，选择采用 四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七、禁用药物。抄本中有些药物现属国家禁止使 用的动、植、矿物药材，为保持古籍抄本原貌，本书对 此均不作删改，仅供参考。 中 医 古 籍 珍 稀 抄 本 精 选 ︵ 十 四 ︶</w:t>
      </w:r>
    </w:p>
    <w:p>
      <w:r>
        <w:t>获取更多中医课程资料 加微信 yqx2016h 中医古籍珍稀抄本精选 退 庵 医 案 清·凌 淦 撰 清·李龄寿 批 段逸山 童舜华 点校 陈 熠 审订</w:t>
      </w:r>
    </w:p>
    <w:p>
      <w:r>
        <w:t>获取更多中医课程资料 加微信 yqx2016h 【提要】 《退庵医案》作者凌淦，字仲清，号砺生，晚年别号 退庵，吴江莘塔镇（今属江苏）人，清末医家。咸丰九 年（公元 年）中举。批语作者李龄寿，字辛坨，号 员愿缘怨 匏斋，吴江盛泽镇人，清末医家。《退庵医案》记载医 案三十则，理法齐备，施治得体，或恪守成法而取效， 退 或别出心裁以奏功。其中六则咯血医案最值玩味，从 中可见其诊治特色之大略。 辨证细致，治法丰富。凌氏诊治用药善于结合病 庵 人的病史、体质及时令特点，体现中医学的整体观念 和辨证思想。例如案 指出：“阴亏火旺之体，现交春 源 医 令，又值少阳相火司天之运，惟冀水能涵木，火不刑 金，方为妥善。”联系病人的体质以及季节、运气，采取 滋阴降火的方法治疗。又如案 载病人咯血，“前年 案 员圆 偶有忧虑之事，适从高坠下”，凌氏辨证乃络中有瘀， 病关于肝，遂以旋覆花汤辛润通络，又因患者“素体有 湿”，“阳气遏塞”，病在于肺，而参用《千金》苇茎汤。 凌氏对咯血的治法丰富多样，异彩纷呈，如清火（清心 火、清肺火、泻肝火、降虚火、凉血热）、潜降（潜阳、降 气、平肝）、消散（消瘀、化痰、通络）、滋养等。由于病 机错杂，往往数法并用，随证施法，圆机活泼。 先标后本，去邪存正。凌氏辨证以辨标证为先，</w:t>
      </w:r>
    </w:p>
    <w:p>
      <w:r>
        <w:t>圆 获取更多中医课程资料 加微信 yqx2016h 治病以祛邪为要。例如案 ，虽虚象叠现，但新感咳 缘 呛，一味扶正治本，无异关门留寇，且“久病难以骤 复”，新邪所当急祛，故先标后本，井然有序。又如案 ，初诊时，病人面色?白，脉细数，此系阴分素亏，然 源 “咳呛多痰不爽，咯血色紫，舌起红点。此肺胃郁热不 能宣通之故”，遂“先宣通肺气”，除暴安良。二诊以 后，邪热渐消，转从降火滋阴涤痰为治，标本兼顾。 画龙点睛，善用药引。凌氏用方喜入药引。例如 中 案 ，病人“肺胃留热，且有心火”，以鲜藕汁冲服。鲜 医 圆 古 藕甘寒，清热生津，凉血散瘀，对咯血之实热证颇为适 籍 宜。再如案 ，在滋阴降火涤痰方中，用性味咸平、功 珍 源 稀 能清热化痰的漂淡陈海蜇一两，煎汤代水，也属对证 抄 本 之举。又如案 ，病人血热妄行，病势急暴，嘱服童便 圆源 精 一杯，“童便尤能自还神化，服制火邪以滋肾水，大有 选 ︵ 功用”。（唐宗海《血证论·吐血》） 十 四 本书据上海中医药大学图书馆所藏清代光绪十 ︶ 六七年上海枕石斋本整理。原书未编目录，今照原本 排印。</w:t>
      </w:r>
    </w:p>
    <w:p>
      <w:r>
        <w:t>获取更多中医课程资料 加微信 yqx2016h 李先生讳龄寿，字辛坨，别号匏斋，吴江盛泽 镇王江泾人，廪贡生。著有诗文、古文稿，分撰《续 吴江县志》，分辑《松陵文录》，著《医话》一卷，《医 方选》一卷，并《药性摘要》一卷，《医案效验》若干 卷。光绪十六年 岁次庚寅，先生卖药于莘塔凌 部郎家，余尝受业学医，自季夏迄季秋，凡三阅月。 丙申 九月望日囊隐道人谨志 退 丙申仲春，得囊隐道人手抄李辛坨医案十 册及此《退庵医案》一册。李案因盖梅研兄所善 庵 录，出跋语一则如右（下）而归之，此案则重装后 留案头备检。囊隐道人者，吴江沈陈麟，字春孙 医 也，别署枕石斋。 巢念修志 案 退庵先生姓凌氏，讳淦，字仲清，号砺生，退 庵，其晚年别号也。先生为吴江之莘塔镇人，中 咸丰己未 科举人，候选内部正郎，与予嗣祖兵   光绪十六年：公元 年。 员愿怨园   丙申：此指光绪 年，即公元 年。 圆圆 员愿怨远   咸丰己未：咸丰 年，即公元 年。 怨 员愿缘怨</w:t>
      </w:r>
    </w:p>
    <w:p>
      <w:r>
        <w:t>圆 获取更多中医课程资料 加微信 yqx2016h 部公友善，今其嗣孙昌燧，即予之表弟也。先生 素通医理，又得李师辛坨及其宗长嘉六先生相 与考究精微，是以临证之时神明变化，一无浮泛 影响 习气。此卷医案虽鲜，然自善悟者观之， 亦足以因此得彼，窥见先生学识大略云。 光绪丙申夏五囊隐道人跋于枕石斋 中 医 古 籍 珍 稀 抄 本 精 选 ︵ 十 四 ︶   影响：不真实的、无根据的。</w:t>
      </w:r>
    </w:p>
    <w:p>
      <w:r>
        <w:t>获取更多中医课程资料 加微信 yqx2016h （案 ） 徐，三十岁，春元钱庄。风邪自口 员 鼻吸入，肺先受之。肺主皮毛，发为风疹，目赤， 面如渥丹 ，发热，咳呛，多痰，头胀，脘闷，咽 痛，小便短涩，大便不行，脉浮数。风已化热，弥 漫上焦，急宜清肃肺卫，俾疹点透达，不致烦躁 气喘为吉。 鲜竹叶 桑叶 连翘心 薄 卅张 一钱半 三钱 荷叶 牛蒡子 马勃 荆芥穗 退 一钱 炒研，三钱 八分 制僵蚕 白杏仁 银花 一钱半 三钱 去衣，三钱 三 川贝母 川通草 白萝卜汁 钱 三钱 一钱 一小杯， 庵 冲 复诊：风疹遍体透发，胸闷、头胀均愈，大 医 便亦行，惟寐觉咽干，喉痛，咳痰不爽，痰中映 红，据述素有咯血遗泄病，阴亏体质，易感风热， 脉左弦数，右细数，舌心色紫。以微苦微辛清肺 案 胃之热，以甘寒存肺胃之阴。 鲜芦根 制天虫 连翘心 去节，一两 三钱 三 元参心 净蝉衣 川贝母 天 钱 五钱 八分 三钱 花粉 牛蒡子 川通草 炙 三钱 炒研，一钱半 一钱 知母 桔梗 生甘草 鲜藕汁 一钱半 四分 三分 一酒   渥丹：润泽光艳的朱砂。多形容红润的面色。</w:t>
      </w:r>
    </w:p>
    <w:p>
      <w:r>
        <w:t>圆 获取更多中医课程资料 加微信 yqx2016h 杯，冲 （案 ） 孙，洞庭山人，裕康南货。去夏咯 圆 血，至今复发，时患遗泄，胸脘不舒，夜不成寐， 脉双弦，素有痰湿，肺胃留热，且有心火。治以 清泄。 鲜竹叶 连翘心 川贝母 卅张 朱拌，三钱 三 中 钱 白茅根 去心，八钱 水炙紫菀 二钱 生苡仁 四 医 元参心 全瓜蒌 茯神 古 钱 四钱 三钱 朱拌，三钱 籍 炙知母 川通草 建莲心 鲜藕汁 珍 二钱 一钱 一钱 稀 一酒杯，冲 抄 本 复诊：投清泄心火之剂，咯血、遗泄均愈， 精 脉亦较和，惟胸脘气分尚觉未舒， 选 李辛坨师曰：当舒 ︵ 肺气，如旋覆、苏梗之类。时作太息之声，素有痰湿， 十 四 以调理脾胃为治。 ︶ 怀山药 原支金石斛 朱 元米炒黄，三钱 三钱 拌茯神 炒苡仁 米炒川贝母 全 三钱 四钱 三钱 瓜蒌 炒桔白 炒枣仁 朱拌连翘 三钱 一钱 三钱 心 鲜藕汁 三钱 一酒杯，冲 （案 ） 徐霭翁，洞庭山人，长泰和北货 猿 行。血虚生风，时发风块瘙痒，两手麻木，甚于</w:t>
      </w:r>
    </w:p>
    <w:p>
      <w:r>
        <w:t>获取更多中医课程资料 加微信 yqx2016h 猿 左，两足艰于举步，素有痰湿。所谓风寒湿三气 也。治以养血祛风通络。 白蒺藜 川桂枝 丝瓜络 炒去刺，三钱 四分 酒 左秦艽 忍冬藤 酒炒橘 炒，三钱 三钱 酒炒，三钱 络 桑寄生 炒苡仁 炒荆芥 一钱 三钱 四钱 一钱 酒炒桑枝 半 一两 （案 ） 徐霭翁郎，二十岁，太平弄纸行。 退 源 咳呛多痰不爽，咯血色紫，舌起红点。此肺胃郁 热不能宣通之故。面色?白，脉细数，阴分素亏 庵 也。先以宣通肺气，佐以泄热存阴。 旋覆花 蜜炙紫菀 地骨皮 绢包，一钱半 三钱 医 白杏仁 全瓜蒌 肥知母 三钱 去皮尖，三钱 三钱 单桃仁 桑白皮 海 炙，三钱 杵，三钱 蜜炙，一钱半 蛤壳 杵，五钱 川贝母 三钱 老枇杷叶 拭毛去筋，蜜 案 炙，两张 李师云：可加黑驴胶。 复诊：咯血已止，咳呛多痰，浓厚，青绿色， 夜间时觉轰热，舌红点已退，脉仍细数。以降火 滋阴涤痰为治。 石决明 川贝母 白滁菊 生杵，一两 三钱 三 旋覆花 黑山栀 鲜竹茹 钱 绢包，一钱半 三钱 水</w:t>
      </w:r>
    </w:p>
    <w:p>
      <w:r>
        <w:t>源 获取更多中医课程资料 加微信 yqx2016h 元参 瓜蒌仁 海蛤壳 炒，一钱半 五钱 杵，三钱 杵， 枇杷叶 五钱 拭毛去筋，蜜炙，两张 二复：咳呛渐缓，轰热亦平，今晨咯出紫黑 色一口，脉数而浮。阴亏火旺之体，现交春令， 又值少阳相火司天之运，惟冀水能涵木，火不刑 金，方为妥善。仍守前法，兼泄木火。 鲜竹茹 川贝母 粉丹皮 水炒，一钱半 三钱 炒， 中 白茅根 瓜蒌仁 海蛤 一钱半 去心，五钱 杵，三钱 医 古 壳 杵，五钱 元参心 四钱 经霜桑叶 一钱半 石决 籍 明 左牡蛎 清阿胶 珍 生杵，八钱 盐水煅，四钱 蛤粉拌炒 稀 漂淡陈海蜇 成珠，一钱半 一两，煎汤代水 抄 本 李师云：以上三案亦得手，当继以养肺阴。 精 三复：咳嗽虽缓，而夜分仍作，喉间微闻痰 选 ︵ 声，今晨鼻中吸出紫红色涕，多梦纷纭，时汗出， 十 四 脉数如故。上焦之热尚未清肃，明日即交春令， ︶ 天暖如暮春，深恐咯血复发，与以甘寒凉润。 鲜竹沥 川贝母 炙知母 一两，分两次冲 三钱 活水芦根 真滁菊 石决明 三钱 一两 三钱 杵，五 白茅根 元参心 左牡蛎 钱 一两 三钱 杵，五钱 竹卷心 鲜藕汁 卅片 一酒杯，冲 李师云：用咸寒于凉润之中甚妙。 四复：昨交春令，夜间咯血三口，阴亏之</w:t>
      </w:r>
    </w:p>
    <w:p>
      <w:r>
        <w:t>获取更多中医课程资料 加微信 yqx2016h 缘 体，阳不潜藏，脉数仍未稍减。拟清养肺胃，复 以介类潜阳。 鲜竹茹 川贝母 青鳖甲 水炒，一钱半 三钱 酥 鲜藕节 铁皮鲜石斛 元 炙，八钱 洗净，三个 四钱 武版 甜梨肉 燕窝屑 海蛤 酥炙，八钱 五钱 四钱 壳 蒸桑叶 粉丹皮 漂淡陈 杵，五钱 一钱半 八钱 海蜇 煎汤代水。 一两 五复：据述昨宵咳嗽十减五六，惟黎明时 退 有盗汗，脉数较前略平。治法总以清肺养胃滋 肾三者为要领。 庵 天花粉 怀山药 元参 三钱 炒黄，三钱 五钱 肥玉竹 干藿斛 元武版 炒，三钱 三钱 酥炙，一两 医 川贝母 燕窝屑 炙知母 白芍 炒，三钱 四钱 二钱 浮小麦 地骨皮露 青黛拌，二钱 焙，三钱 一小杯 临睡服琼玉膏 三钱，开水冲。 案 六复：叠进清热滋养之剂，咳嗽十去六七， 轰热亦平，惟夜间出痰则嗽，时有盗汗，多梦纷 纭。壮火已退，阴分大伤。前法佐以固摄。 肥玉竹 大白芍 煅龙骨 米炒，三钱 米炒，三钱 元参心 怀山药 煅牡蛎 五钱 五钱 米炒，三钱 五   琼玉膏：方名。朱震亨方。治虚劳干咳。</w:t>
      </w:r>
    </w:p>
    <w:p>
      <w:r>
        <w:t>远 获取更多中医课程资料 加微信 yqx2016h 川贝母 干藿斛 炙鳖甲 钱 米炒，三钱 三钱 五 燕窝屑 酸枣仁 炙元武版 钱 四钱 炒，三钱 五 钱 浮小麦 焙，五钱 桃奴 三个 李师云：以上诸案皆游刃于虚 ，绝不犯手。 （案 ） 秦，右，五十一岁，洞庭山人。连 缘 年患吐血、血崩，及三阴虚，舌脱液，中心猪肝 中 色，脉两手软弱无力，腰痛，头晕，手麻，耳鸣，小 医 溲频数不禁，种种虚象叠现。今因新感咳呛，痰 古 籍 中映红，音嘶。久病难以骤复，先治其标，后治 珍 稀 其本。 抄 本 经霜桑叶 一钱半 水炙紫菀 七分 川贝母 三 精 白池菊 枇杷叶 款 选 钱 一钱半 刷毛去筋，蜜炙，两张 ︵ 冬花 甜杏仁 生苡仁 净 十 蜜炙，三钱 杵，三钱 三钱 四 蝉衣 甜梨肉 八分 一两 ︶ 李辛坨师曰：先治新感，得先标后本之法，方亦清灵可嘉。 （案 ） 苏仰翁，宁波人，万顺祥北货行。 远 风邪袭于肺络，咳呛多痰，夜间发热，脉数，右颐 作痛。以清肃肺胃。   游刃于虚：语本《庄子·养生主》。比喻做事轻松自 如，没有阻碍。亦作“游刃有余”。</w:t>
      </w:r>
    </w:p>
    <w:p>
      <w:r>
        <w:t>获取更多中医课程资料 加微信 yqx2016h 苑 白杏仁 制天虫 薄荷 川贝母 前胡 苡仁 瓜蒌仁 竹茹 苏梗 白莱菔汁 （案 ） 陆云翁。素有咯血症，时患喉痒， 苑 痒则呛嗽，吐薄痰，脉两寸皆数，左关弦。肺虚 有热也。治以清肃肺气。 甜杏仁 紫菀 元参心 去皮尖，三钱 水炙，七分 川贝母 竹茹 枇杷叶 退 三钱 三钱 水炒，一钱半 刷毛 鲜竹叶 金沸草 绢包，一钱半 净，蜜炙，两张 廿张 百部 甜梨肉 鲜藕汁 一钱 一两 一酒杯，冲 庵 复诊：投清肺之剂，喉痒、咳呛渐愈，惟 咳呛时左右胁微痛，脉左弦右数。前法佐以通 医 络。 蜜炙马兜铃 川贝母 橘络 三钱 炒，一钱 案 蜜炙枇杷叶 天花粉 竹茹 刷毛净，两张 三钱 水炒， 蜜炙款冬花 丝瓜络 旋覆 一钱半 三钱 炒，一钱 花 漂淡陈海蜇 一两，煎汤代水 绢包，一钱半 李师云：通络方妙。   金沸草：旋覆花的别名。   蜇：原作“舌”。据药名改。案 两出“陈海蜇”，可证。 源</w:t>
      </w:r>
    </w:p>
    <w:p>
      <w:r>
        <w:t>愿 获取更多中医课程资料 加微信 yqx2016h （案 ） 郭，右，二十余岁，苏州人，广东郭 愿 安庭之妾。方书以未产流乳为乳泣。今据述病 起两年，初起左侧肿痛流脓，现左右时作胀痛， 揾 之皆有乳汁，而天癸仍如期而至，似与乳泣 一证有间 。夫乳属肝胃二经，乳汁系胃液所 化。又述病初发时曾因懊恼而起，显系肝火胃 热郁蒸所致。脉形细数而滑。以缪仲醇疏肝清 中 胃法缓调，俟肝胃气和，再议滋补。 医 古 青橘叶 二钱 绿萼梅 三钱 夏枯花 一钱半 籍 蒲公英 瓜蒌仁 连翘 炒银花 珍 二钱 杵，三钱 二钱 稀 旋覆花 新绛 川贝母 三钱 绢包，一钱半 八分 三 抄 本 甘菊花 炒麦芽 钱 二钱 三钱 精 选 复诊：阴虚体质，血易生热，据述经事先 ︵ 十 期而至，乃血热之明征，乳汁无故自流，系肝 四 ︶ 火胃热蒸郁而成，亦在血热妄行之例。病原 总由阴气亏损，气不摄血之故。前法兼以毓 阴。 青橘叶 白薇 蛤粉拌阿胶 一钱 一钱半 二 绿萼梅 白芍 川贝母 蒲公 钱 二钱 一钱半 三钱   ?（$ o   问）：用手指按。   间：区别。</w:t>
      </w:r>
    </w:p>
    <w:p>
      <w:r>
        <w:t>获取更多中医课程资料 加微信 yqx2016h 怨 英 炒枯生地 杭甘菊 一钱 三钱 二钱 晨起空心服人乳一酒杯。 李辛坨师曰：有肿痛之候，自在肝胃郁热着想，惟必系气虚 不能固摄，故?之流乳，乃液不化血也，以益气凉血、清木火治 之。鄙意以生绵芪、麦冬助其肺金，以资气化，鲜生地、茅根凉 其血热，再以清疏肝火之品消其肿硬，未知有当否？ （案 ） 储，右，苏州人。经事愆期，此次 怨 退 先期而至，腹痛，骨节、腰脊皆酸，色鲜不多，阵 痛则下，胸脘闷，得嗳则舒，口腻，脉数，舌黄。 此气血交滞也。 庵 四制香附 单桃仁 川楝 三钱 去皮尖，杵，三钱 子 酒炒川芎 吉红花 酒炒，一钱半 一钱半 酒炒，一钱 医 台乌药 酒炒归须 延胡索 二钱 一钱半 酒炒，一钱 艾叶 红月季花 半 二钱 三朵 李师云：通瘀方甚好。 案 （案 ） 王，上海人。头晕如在雾中，心 员园 悸，胸闷不舒，胃不思纳，倦怠嗜卧，昏昏若不 知人事，或不能睡，则手足微麻，有时鼻孔微 扇，晨起多痰，病已半载。此必湿痰积滞，清阳 不升，浊阴不降。以辛开通其神明，以升散举 其清阳。</w:t>
      </w:r>
    </w:p>
    <w:p>
      <w:r>
        <w:t>员园获取更多中医课程资料 加微信 yqx2016h 去皮生姜 竹沥 半夏 石菖 一钱 三钱 三钱 蒲 姜制朴花 薤白 川郁 一钱 一钱 酒洗，一钱半 金 炙升麻 瓜蒌仁 白杏 切，一钱半 三分 杵，三钱 仁 软柴胡 去皮尖，三钱 三分 李师云：可稍加养血祛风，如当归、秦艽之类。 （案 ） 屠，右，二十余岁，松江人，北? 员员 中 屠仰山之妾。据述经事先期而至，至时胃中泛 医 泛欲呕，脘下气耕作痛，头亦微痛。夫经事先期 古 籍 为血热，阴虚则生热；胃中欲呕，脘下作痛，皆木 珍 稀 乘土之明征；头痛不甚，阴虚，非外感也。脉细 抄 本 数。治宜凉肝清胃。 精 酒炒上川连 水炒竹茹 炒黑山 选 四分 一钱半 ︵ 栀 青黛拌白芍 川贝母 酒炒 十 二钱 一钱半 三钱 四 川楝子 童便制香附 炒丹皮 一钱半 二钱 一钱半 ︶ 焙白薇 青蒿 川郁金 一钱半 蒸，一钱半 切，一钱 白茅根 去心，五钱 李师云：呕可加入吴萸、半夏。 复诊：阴亏之体，气郁不舒，少腹时胀，晨 起多痰，口苦而干，胃不知味。种种皆肝木为 病。肝主疏泄，气味取芳香而不燥者。 青橘叶 旋覆花 黑山栀 一钱半 绢包，一钱半</w:t>
      </w:r>
    </w:p>
    <w:p>
      <w:r>
        <w:t>获取更多中医课程资料 加微信 yqx2016h 员员 绿萼梅 水炒橘红 醋炒柴胡 二钱 一钱半 一钱 四 青松针 粉丹皮 川郁金 分 一钱 炒，一钱半 切，一 川楝子 九香虫 台乌药 钱 一钱半 焙，一钱 二钱 （案 ） 张，左，六十八岁，上海人。据述 员圆 少时曾有咯血症，已不复发。前年偶有忧虑之 事，适从高坠下，旧疾复发，发时喉间介介然，遇 天阴则血多痰少，晴则否。此素体有湿，络中有 退 瘀也。脉弦数，舌腻。拟通肺肝之络，宗《金匮》 旋覆花汤合《千金》苇茎汤法。 庵 旋覆花 单桃仁 冬瓜子 绢包，一钱半 三钱 杵， 新绛屑 生苡仁 蜜炙紫菀 三钱 一钱 三钱 一钱 医 川通草 川贝母 丝瓜络 八分 三钱 鸭血拌炒，一钱 全瓜蒌 白茯苓 鲜藕汁 半 三钱 三钱 一酒杯，冲 李师云：可加入川郁金（磨冲），茜根亦可加，痰多可用蛤 案 粉。又云：必系痰瘀阻于肺络，方甚当。凡有饮之人，遇天阴 湿，先胸中不快，以阳气遏塞故也。 （案 ） 卫，右。据述腹胀如臌，已见脐 员猿 凸，纳食少许，即腹胀难忍，腰痛，小便不利，晨 起肿至足跗，曾针过两次，脉左细数，右沉数，舌 白。此单腹重症，本系气虚作胀，加以治不如</w:t>
      </w:r>
    </w:p>
    <w:p>
      <w:r>
        <w:t>员圆获取更多中医课程资料 加微信 yqx2016h 法，脾胃伤残极矣。痼疾未易调治，勉以温补通 阳。 炙绵芪 上潞党 天生术 三钱 米炒，三钱 米炒， 益智仁 怀山药 川桂枝 三钱 煨，三钱 米炒，三钱 白归身 淡干姜 吴茱萸 八分 茴香炒，三钱 五分 泡 白茯苓 炙甘草 淡，三分 三钱 五钱 临睡服金匮肾气丸四钱。 中 李师云：鼓症忌针放水，犯此则伤脾阴，复发不治。 医 古 籍 （案 ） 苏，宁波人。嗜酒豪饮。酒客多 珍 员源 稀 湿，湿中伏火结于阳明，食入即饥，所谓胃中热 抄 则消谷善饥，脘间时觉不舒，恐成中消之症，脉 本 精 涩，舌根黄腻。以苦辛通湿中之火。 选 ︵ 姜汁炒川连 三分 干葛花 三钱 生苡仁 三钱 十 四 姜汁炒山栀 干佩兰 鲜石斛 三钱 一钱 铁皮杵， ︶ 姜汁炒竹茹 全瓜蒌 鸡距子  四钱 一钱半 三钱 鲜芦根 一钱 去节，一两 李师云：脉涩者，难治，将来恐成嗝。此时火盛，后来津液 枯矣。 （案 ） 冯，宁波人。感受时令风邪，头 员缘   鸡距子：枳?子的别名。</w:t>
      </w:r>
    </w:p>
    <w:p>
      <w:r>
        <w:t>获取更多中医课程资料 加微信 yqx2016h 员猿 痛甚于额，咳呛甚于夜，耳痒，时出脓水，入暮神 倦，脉左弦右数。此风邪挟少阳之火上升也。 治以清泄。 蔓荆子 白蒺藜 连翘 炒，三钱 炒，去刺，三钱 三 冬桑叶 粉丹皮 银花 钱 一钱半 炒，一钱半 三钱 真滁菊 焦山栀 制天虫 苦丁茶 三钱 三钱 三钱 一钱半 杏仁炒焦研末，以青葱捣烂拌和，绵裹，塞 退 耳中。 李师云：兼少阳治，甚是。 庵 （案 ） 孙，右，二十余岁。月 前感冒， 员远 医 咳嗽，发热，现患头痛，上至颠顶，痛从左太阳 起，延及右太阳、右颐及耳并脑后，右鼻不通 李 ，胃中泛泛欲呕，口苦吐酸 师云：可用辛夷、荆芥 又云： 案 ，月事四月不至，脉细弦数，舌苔黄腻。 可用左金 此系少阳木火上升，犯胃及肺也。拟抑木和中 法。 杭甘菊 制天虫 酒炒淡芩 三钱 二钱 一钱 白蒺藜 石决明 半 鸡子清拌炒，去刺，三钱 盐水煅，六   月：按文意当为“日”。</w:t>
      </w:r>
    </w:p>
    <w:p>
      <w:r>
        <w:t>员源获取更多中医课程资料 加微信 yqx2016h 炒黑山栀 蒸桑叶 水炒竹茹 钱 二钱 一钱半 一钱 白杏仁 水炒橘红 宋半 半 去皮尖，三钱 一钱 夏 一钱半 复诊：头痛稍缓，胃中泛恶较平，据述头痛 甚于午前，夜分 不甚，此非阴虚头痛，乃少阳 木火上升也。怀麟 四月，正手少阳相火养胎 之候，春令木火用事，又值少阳相火司天之运， 中 “火曰炎上”，故犯胃则作恶，犯肺则鼻塞且衄 医 也，脉仍细弦数，舌仍黄腻。拟清泄少阳之火。 古 籍 羚羊片 姜汁炒山栀 杭甘菊 先煎，一钱 三钱 珍 稀 上川连 水炙橘红 三钱 吴萸二分拌炒，去萸，四分 一 抄 本 钱 姜炒竹茹 一钱半 酒炒条芩 一钱半 霜桑叶 一 精 石决明 苦丁茶 白茅根 选 钱半 盐水煅，六钱 一钱 去 ︵ 心，一两 十 四 再复：头痛已愈，胃逆亦平，惟皮肤时痒， ︶ 搔之微觉燥而板木，此血分素亏，而少阳风火余 焰未熄也。右鼻仍塞，恶闻厨房煎熬气，此肺气 不宣，想前此感冒、咳呛时清泄未净也。舌腻已   宋半夏：性质与仙半夏相近，而较法半夏为纯，适宜虚 体有痰者。   夜分：半夜。   怀麟：怀胎。</w:t>
      </w:r>
    </w:p>
    <w:p>
      <w:r>
        <w:t>获取更多中医课程资料 加微信 yqx2016h 员缘 退，脉弦滑。拟以轻剂宣上焦余热，再议滋养。 炒黑荆芥 天花粉 霜桑叶 一钱半 三钱 二 制天虫 连翘 甘菊花 牛蒡 钱 二钱 三钱 二钱 子 黑山栀 白茯苓 鲜竹叶 炒研，三钱 三钱 三钱 廿张 （案 ） 张韶九，山东青口人。心肾不 员苑 交，夜不成寐，寐则遍体为之不适，时患遗泄，脉 退 两手皆弦。以心脾肾兼治。 远志肉 酸枣仁 煅龙 甘草水泡，一钱 炒，三钱 庵 骨 麦冬肉 茯神 二钱 辰砂拌，不去心，三钱 辰砂拌，三 盐水煅牡蛎 龙眼肉 钱 六钱 包上川连末二分，三 医 连翘 云茯苓 夜交藤 钱 辰砂拌，三钱 三钱 四钱 李师云：无他病而不得寐者最难治，大约必操持劳思之人， 责之心营不足。人参养营汤、归脾汤等试之。 案 （案 ） 王，右。寒热，胸闷，腹痛，齿焦， 员愿 舌白腻而厚，不食不便，脉右数左伏。此湿温重 证，故以辛凉开泄。 鲜芦根 枳壳 白蔻 去节，一两五钱 麸炒，一钱半 仁 制茅术 大腹绒 姜 带壳杵，两粒 八分 洗，一钱半 制朴丝 石菖蒲 块滑石 赤茯苓 一钱 一钱 五钱</w:t>
      </w:r>
    </w:p>
    <w:p>
      <w:r>
        <w:t>员远获取更多中医课程资料 加微信 yqx2016h 姜半夏 白杏仁 细木通 四钱 三钱 三钱 姜汁炒，一 鲜竹叶 生姜 钱 卅张 一薄片 复诊：左脉伏略起，右数，齿焦亦退，舌白 腻转淡黄，中有裂纹，而胸闷腹痛稍舒，不食不 便依然。湿温重证，郁热未泄。仍以前法出入。 鲜竹叶 水炙橘红 炒枳壳 卅张 一钱半 一钱 连翘心 姜制朴丝 大腹绒 半 朱拌，三钱 八分 酒 中 洗，一钱半 竹沥半夏 敲，三钱 白蔻仁 带壳杵，两 医 块滑石 姜汁炒竹茹 白杏仁 古 粒 四钱 一钱半 三 籍 赤茯苓 佩兰梗 广藿梗 钱 四钱 一钱 一钱半 珍 稀 服此方大效。 抄 本 精 （案 ） 黄楚翁，乌镇人。自前月感冒 选 员怨 ︵ 后，屡咳不已，致失血，音嘶，鼻时流涕，咽痛， 十 四 咳甚于夜，脉两手皆数，右寸尤甚。此肺有留 ︶ 热，久咳伤阴。拟以清润肺经。 鲜琵琶叶 甜杏霜 拭毛去筋，蜜炙，三钱 三钱 真柿霜 天花粉 生苡仁 旋覆花 三钱 三钱 三钱 川贝母 蜜炙紫菀 新绛屑 包，一钱半 三钱 一钱 白茅根 藕节 八分 去心，八钱 洗，三个 复诊：投清润肺经之剂，血止，夜咳不甚， 咽痛稍减，脉数渐和，惟音不响亮，流涕如故。</w:t>
      </w:r>
    </w:p>
    <w:p>
      <w:r>
        <w:t>获取更多中医课程资料 加微信 yqx2016h 员苑 由服辛温开泄太过，肺阴受伤，不能还复。以滋 养肺金。 西洋参 生苡仁 白池菊 元米炒，三钱 三钱 三 肥玉竹 天花粉 干百合 钱 炒，三钱 三钱 四钱 元参 川贝母 生甘草 三钱 三钱 三分 再复：血止，呛缓，咽痛亦愈，声音较亮，惟 鼻流清涕，涓涓不绝。总由开泄太过，肺气虚 耗，不能收摄耳。以前法进之。 退 蜜炙芪皮 大白芍 阿胶 二钱 二钱 烊化，二 北沙参 川贝母 麦冬肉 蜜 钱 三钱 三钱 三钱 庵 炙马兜铃 肥玉竹 白池菊 野 三钱 炒，三钱 三钱 百合 五钱 医 李师云：此补肺方亦妙，可加五味子。 （案 ） 金鸿翁，本城人。朝食暮吐，完 案 圆园 谷不腐，二便俱秘，脉软，右关尤甚，舌淡。此关 格之渐也。 东洋参 淡干姜 法半夏 上 三钱 四分 二钱 肉桂 旋覆花 水炙陈 饭丸，药汁下，三分 包，一钱半 皮 制附子 代赭石 白茯 一钱 三分 醋煅研，四钱 苓 藕汁 梨汁 甘蔗汁 姜汁 三钱 各一酒杯 少许 滴，冲入</w:t>
      </w:r>
    </w:p>
    <w:p>
      <w:r>
        <w:t>员愿获取更多中医课程资料 加微信 yqx2016h 复诊：投温补辛通之剂，胃反已止，大小便 亦通，脉迟而软，右关略起，畏寒，胸脘时痛。仍 以前法出入。 东洋参 公丁香 姜半夏 上 三钱 七只 二钱 肉桂 北细辛 炙陈皮 饭丸，药汁下，四分 二分 一钱 淡干姜 旋覆花 云茯苓 半 五分 包，一钱半 三 淡吴萸 代赭石 川楝子 钱 二分 醋煅研，四钱 酒 中 上沉香 炒，一钱半 藕汁磨冲，四分 医 古 李师云：肾为胃关，可用鹿茸、人参。 籍 珍 稀 （案 ） 王先生，本地人。痰湿郁滞，现 抄 圆员 交夏令，正湿热郁蒸之时，口苦，纳减，神倦，头 本 精 晕，耳聋，鼻塞，大便艰，脉涩，舌黄。治以辛开。 选 ︵ 茅术 瓜蒌仁 姜汁炒山栀 石菖蒲 块 十 四 滑石 苍耳子 姜汁炒川连 石决明 炒苡 ︶ 仁 姜制川朴 白杏仁 加芦根、生姜 （案 ） 徐，右，菊堂夫人，公义码头芝麻 圆圆 作，川沙人。素体阴亏，兼以情怀抑郁，五志之 火燔灼于内，证见寐中盗汗，汗出指麻肌冷，掌 心灼热，日晡发热，肌肤亦灼，头晕，口苦，胃减， 便艰，舌根黄腻，脉两手细数。种种皆阴液亏损</w:t>
      </w:r>
    </w:p>
    <w:p>
      <w:r>
        <w:t>获取更多中医课程资料 加微信 yqx2016h 员怨 之征。拟以毓阴清热、养营固卫为治，宗仲圣黄 连阿胶汤法加味。 清阿胶 酸枣仁 煅龙 蛤粉拌炒，三钱 炒，三钱 骨 上川连 云茯神 左 四钱 酒炒，三分 辰砂拌，三钱 牡蛎 西洋参 淮小麦 盐水煅，五钱 米炒，三钱 焙，三 炙元武版 炙鳖甲 甘菊花 钱 四钱 四钱 三钱 大白芍 生谷芽 炒，二钱 五钱 李师云：龙、牡稍钝。 退 （案 ） 席，洞庭山人。热郁湿中，不能 圆猿 庵 外达，口渴不引饮，泛泛欲呕，头痛，发热，气急， 脉数而濡，舌白而润。急宜宣泄上焦气分。 医 鲜芦根 广藿梗 炒枳壳 去节，一两 一钱半 一 鲜竹叶 制川朴 白杏仁 鲜 钱半 卅张 一钱 三钱 佛手 一钱半 法半夏 二钱 益元散 鲜荷叶包，刺孔，三 案 鲜荷梗 钱 去刺，一尺 复诊：体虚感邪，湿热蕴结于心肺之分，壮 热气急，渴不引饮，胃中泛恶，懊鴔，大便不行， 小便短赤，舌转微黄而不润，脉来数甚。急以辛 凉开泄中上二焦。 芦根 制川朴 姜炒竹茹 去节，一两 八分 一钱 酒炒淡芩 姜制半夏 块滑石 半 一钱半 一钱半 四</w:t>
      </w:r>
    </w:p>
    <w:p>
      <w:r>
        <w:t>圆园获取更多中医课程资料 加微信 yqx2016h 鲜竹叶 白杏仁 藿梗 姜制 钱 卅张 三钱 一钱半 川连 石菖蒲 川郁金 荷梗 三分 五分 杵，一钱 去 刺，一尺 李师云：方皆入扣。 （案 ） 李干臣，宁波人，抛球场汇安洋 圆源 庄。暑热客邪迫血妄行，倾盆盈碗，色紫而厚， 咳呛，血即随之上溢，如火燎原，不可向迩 ，胸 中 医 闷，胁痛，肌肤灼热，目闭，气急，脉弦数大。势 古 籍 来凶暴，急以竹叶石膏、桃仁承气合犀角地黄复 珍 稀 方以救之。 抄 香犀尖 单桃仁 连翘 本 磨冲，五分 杵，三钱 三 精 鲜生地 鲜竹叶 黑山栀 钱 打，一两五钱 卅张 三 选 ︵ 钱 生大黄 二钱 丹皮 二钱 百草霜 二钱 生石 十 四 膏 童子小便 敲碎，包，一两 一杯冲 李师云：妙。 ︶ 李师云：此武班中之陈州会 也，竟获大胜。 复诊：昨投大剂清热通瘀，呕血已止，胸闷 亦开，惟咳呛时作，唇口干燥，余焰尚未熄也，脉 弦数较昨稍敛，舌黄腻，边紫绛。仍以甘寒清   向迩：接近。   武班中之陈州会：古剧中未见载有“陈州会”。相近剧 名的有无名氏撰《陈州粜米》，叙述包拯为民除害之事。</w:t>
      </w:r>
    </w:p>
    <w:p>
      <w:r>
        <w:t>获取更多中医课程资料 加微信 yqx2016h 圆员 热，佐以消瘀之品。 鲜芦根 侧柏叶 连翘 去节，一两 三钱 三钱 白茅根 鲜生地 黑栀 鲜竹 去心，一两 一两 三钱 叶 茜草根 丹皮 鲜荷叶 卅张 三钱 一钱半 一角 枇杷叶 西瓜翠衣 红通草 刷毛净，三钱 三钱 一 醋制大黄 钱 研细末，分作两包，两次冲服，六分 李师：转方尤灵妙。 退 （案 ） 沈。抑郁停食致病，胸满，左侧 圆缘 有块，今块虽隐伏，而胸次板实满闷，胃纳顿减， 庵 病经三月，脉弦而涩。此木郁土中，失调达之 性，致肝脾胃交困。木郁达之，遵经旨也。 医 水炒柴胡 广木香 石菖蒲 五分 八分 八分 北细辛 炒枳实 川郁金 生 三分 一钱 杵，一钱半 香附 三钱 制川朴 一钱 鲜薤白 酒洗，二钱 全瓜 案 蒌 法半夏 川楝子 白茯 三钱 二钱 酒炒，一钱半 苓 三钱 复诊：尤在泾先生云：“胸为阳之位，阳气 不布，则窒而不通，宜温通，不宜清开，愈开则愈 窒矣。”前法不应，转以解郁通阳为治。 桂枝 茯苓 酒炒抚芎 干姜 八分 三钱 二钱 生益智仁 泡淡吴萸 炙草 一钱 三钱 三分 五分</w:t>
      </w:r>
    </w:p>
    <w:p>
      <w:r>
        <w:t>圆圆获取更多中医课程资料 加微信 yqx2016h 水炒柴胡 川椒 生姜 六分 炒去汗，三分 两片 陆子和先生丸方：脐旁气时坠下，多走尤 剧，有时湿水流下至足，足指、足心亦时出冷水， 此足太阴为寒湿所困。病经数年，药已遍尝。 想煎剂不应，姑以丸药试之。 生白术 淡干姜 炙甘草 生 二两 一两 六钱 茅术 淡附子 一两五钱 一两 中 上药生晒勿炒，稀粥糊丸，临睡每服三钱， 医 用西洋参三钱煎汤送下。 古 籍 李师云；参 补中益气法加细辛。 珍 稀 抄 本 （案 ） 叶，右，池亭上人。情怀抑郁，经 精 圆远 水不至，胸闷，气急，大病之后，元气不复，脉细 选 ︵ 数。拟解郁参以育阴。 十 四 酥炙鳖甲 鳖血炒柴胡 酒炒归身 八钱 四分 ︶ 蒸青蒿 青橘叶 酒炒大白芍 一钱半 一钱半 一钱 童便制香附 绿萼梅 黑驴胶 二钱 二钱 二钱 蛤 地骨皮 炒黄山药 炒 粉拌炒，一钱半 一钱半 三钱 丹皮 一钱半   参：考索验证。</w:t>
      </w:r>
    </w:p>
    <w:p>
      <w:r>
        <w:t>获取更多中医课程资料 加微信 yqx2016h 圆猿 （案 ） 顾，邓村人。酒客湿蕴中焦，寒 圆苑 热得汗不解，渴而引饮，胸闷，小便短赤，脉濡 数，舌垢腻堆积。湿温重证也。 生石膏 块滑石 广藿梗 碎，三钱 四钱 一钱 生茅术 姜制川朴 炒枳壳 半 三分 一钱 一钱半 细木通 活水芦根 白杏仁 姜汁焙，一钱 二两 炒，去 赤茯苓 皮尖，三钱 四钱 复诊：寒热已退，目黄，爪甲微黄，足跗起 退 泡累累，脉濡数，舌黄腻。湿热充斥三焦，发越 未透，宗仲圣法。 庵 绵茵陈 酒炒川连 飞滑石 先煎，三钱 五分 五 煨草果 黑山栀 酒炒淡芩 钱 八分 三钱 一钱半 医 赤茯苓 炙知母 制大黄 盐水 四钱 一钱半 一钱 炒川柏 车前子  一钱 案 （案 ） 郑，右，广东人，洽记土行。晨起登 圆愿 高受风，虚邪中之，即觉懊鴔，午后陡然眩晕欲厥， 现两颧色赤，愁眉不展，时欲哭泣，脉沉按弦数，素 有肝疾，常患头痛。外风引动肝阳上升无制，惟    车前子：脱剂量。   惟：由于。</w:t>
      </w:r>
    </w:p>
    <w:p>
      <w:r>
        <w:t>圆源获取更多中医课程资料 加微信 yqx2016h 怀麟六月，芳香开泄之品皆在禁例。治拟直折 厥阴，毋使风火相煽，致动胎元。 当归龙荟丸 石决明 同煎，二钱 盐水煅，六钱 杭甘菊 羚角尖 勾藤 去蒂，一钱半 镑，先煎，一钱 后 稆豆衣 白蒺藜 下，四钱 三钱 鸡子清拌炒，去刺，三钱 川楝子 川郁金 远志肉 煨，一钱半 切，一钱半 甘草 抱木茯神 漂淡海蜇 炙，四分 辰砂拌，三钱 一两 中 医 （案 ） 王，十六岁。?证病经半载，月 古 籍 圆怨 必一发，发则卒仆，角弓反张，手足扬掷，口吐涎 珍 稀 沫。此必有痰凝聚于肝胆胞络 ，久则化热，热 抄 本 则生风。脉细紧弦数。治以熄风除痰清热。 精 羚羊角 法半夏 石决明 选 一钱半 一钱半 盐水 ︵ 十 煅，五钱 明天麻 煨，二钱 抱木茯神 辰砂拌，三钱 四 远志肉 钩藤 石菖蒲 ︶ 甘草，四分 后下，四钱 四分 白茯苓 姜汁炒竹茹 苍龙齿 二钱 一钱半 煅，三 水炙陈皮 陈胆星 制天虫 钱 一钱 四分 二钱 （案 ） 沈，南长兴。久嗽痰出不爽，咽 猿园 中如有炙脔，喉管狭窄而时痒，头晕如在舟车   胞络：当为“包络”。</w:t>
      </w:r>
    </w:p>
    <w:p>
      <w:r>
        <w:t>获取更多中医课程资料 加微信 yqx2016h 圆缘 中。阅前所服方，辛散燥烈已十余剂矣。肺为 娇脏，岂堪受此摧残？阴液已涸，肝阳随之而 上。脉细弦数，舌绛无苔。故以滋润肺阴为补 救之法，如花木枯萎频频灌溉之。 苋麦冬 川贝母 甜杏仁 辰砂拌，三钱 三钱 去 肥玉竹 淡元参 甜桔 皮尖，三钱 三钱 青黛拌，三钱 梗 西洋参 天花粉 生甘草 三分 三钱 切，三钱 四 分 旋覆花 包，一钱半 真柿霜 三钱 淡芩 一钱半 退 川楝子 一钱半 庵 医 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