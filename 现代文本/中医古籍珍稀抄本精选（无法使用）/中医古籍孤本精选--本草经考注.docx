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中医古籍孤获取本更多精中医选课程资料 加微信 yqx2016h 本 草 经 考 注 （日本） 森立之 撰 吉文辉 宋立人 张 敏 李 婷 点校 （南京中医药大学） 上 海 科 学 技 术 出 版 社 书书书</w:t>
      </w:r>
    </w:p>
    <w:p>
      <w:r>
        <w:t>获取更多中医课程资料 加微信 yqx2016h 内 容 提 要 《本草经考注》十八卷，日本森立之撰书成于日本安政五年 （１８５８年），今据１９８７年我国台湾新文丰出版公司影印作者清稿 本校。 本书依《神农本草经》编例，分上、中、下三品，各六卷，收药 ３６５种。全书对《本经》３６５味药的药品、性味、产地、功用等项一一 加以考证，引据历代医药文献及相关字书与子史文献，论证详晰， 于药名考证尤为周详。本书体现了作者严谨认真的治学精神，具 有相当高的文献学价值，在同类专著中为佼佼者。</w:t>
      </w:r>
    </w:p>
    <w:p>
      <w:r>
        <w:t>获取更多中医课程资料 加微信 yqx2016h 《本草经考注》校勘记 《本草经考注》十八卷，日本森立之撰。日本安政五 年（１８５８年）著者清稿本。 本书依《神农本草经》编例，分上、中、下三品，各六 卷。三品序例据《医心方》、《真本千金方》而定，二本所不 载则据《新修本草》补之。三品收药３５７种，另补以副品 ８种，合计３６５种。 《神农本草经》乃先秦之遗言，药名、病名多是上古俗 称，中多有同名异物、异名同物等现象，易生混淆。著者 为复本义，“考以声韵训诂，校以善本古说”，加之个人体 验所得，历三十年而成是书。 著者森立之（１８０７—１８８５年），日本江户时代著名训 诂学家、医学家、本草学家、藏书家。森氏出身世医，先后 师从伊泽兰轩、多纪元坚等知名学者，具有坚实的训诂学 和中医学基础，个人著述甚丰，其中较为著名的有：《游相 医话》、《经籍访古志》、《本草和名训纂》及辑佚本《神农本 草经》。 本书对《本经》３６５味药的药名、性味、产地、功用等 项一一加以著述，引据丰富，论证详晰，于药名考证尤为 周详。全书达２２万余字，规模宏大，书写认真，几无讹 误。所引文献多存唐以前遗文，具有相当高的文献学价 ·１·</w:t>
      </w:r>
    </w:p>
    <w:p>
      <w:r>
        <w:t>值，对本草学研获取究更正多中本医溯课程源资具料有 加重微要信 参yqx考201价6h值。 本书版本系作者定稿本，清末藏书家杨守敬在日本 受赠于作者，携回国内。１９８７年由我国台湾新文丰出版 公司影印出版，该版本为影印原稿，阅读不便，今改为横 排，采用简化字，并加标点，对个别明显错字进行改正，尽 可能保持原貌，以利参阅。 本书原目录与正文内容顺序稍有出入，现按正文顺 序稍作调整。 吉文辉 ２００４年４月 ·２·</w:t>
      </w:r>
    </w:p>
    <w:p>
      <w:r>
        <w:t>获取更多中医课程资料 加微信 yqx2016h 目录 本草经考注序录一卷…………………………………… １ 本中经 ………………………………………………… ４ 本下经 ………………………………………………… ６ 本草经序录 …………………………………………… ５５ 本草经卷上……………………………………………… １ 本草经卷上 一 ………………………………………… １ 玉泉 …………………………………………………… ３ 丹沙 …………………………………………………… ６ 水银 ………………………………………………… １１ 空青 ………………………………………………… １４ 曾青 ………………………………………………… １６ 白青 ………………………………………………… １７ 扁青 ………………………………………………… １９ 石胆 ………………………………………………… ２１ 云母 ………………………………………………… ２３ 朴消 ………………………………………………… ２６ 消石 ………………………………………………… ２８ !石 ………………………………………………… ３０ 滑石 ………………………………………………… ３３ 紫石英………………………………………………… ３４ 白石英………………………………………………… ３６ ·１·</w:t>
      </w:r>
    </w:p>
    <w:p>
      <w:r>
        <w:t>五色石脂…获…取…更…多中…医…课程…资…料 … 加…微信… …yqx…201…6h………… ３７ 太一禹余粮 …………………………………………… ３９ 禹余粮………………………………………………… ４０ 本草经卷上 二 ……………………………………… ４３ 青芝 ………………………………………………… ４５ 赤芝 ………………………………………………… ４５ 黄芝 ………………………………………………… ４６ 白芝 ………………………………………………… ４６ 黑芝 ………………………………………………… ４６ 紫芝 ………………………………………………… ４７ 赤箭 ………………………………………………… ４８ 伏苓 ………………………………………………… ５０ 松脂 ………………………………………………… ５２ 柏实 ………………………………………………… ５３ 箘桂 ………………………………………………… ５４ 牡桂 ………………………………………………… ５６ 天门冬………………………………………………… ５８ 麦门冬………………………………………………… ６０ ……………………………………………………  ６１ 女萎 ………………………………………………… ６３ 干地黄………………………………………………… ６６ 昌蒲 ………………………………………………… ６８ 远志 ………………………………………………… ７０ 泽舄 ………………………………………………… ７３ 署豫 ………………………………………………… ７４ ·２·</w:t>
      </w:r>
    </w:p>
    <w:p>
      <w:r>
        <w:t>菊华 ……获…取…更…多中…医…课程…资…料 … 加…微信… …yqx…201…6h………… ７５ 甘草 ………………………………………………… ７８ 人参 ………………………………………………… ８０ 石斛 ………………………………………………… ８２ 石龙芮………………………………………………… ８４ 石龙"………………………………………………… ８５ 落石 ………………………………………………… ８７ 本草经卷上 三 ……………………………………… ８９ 王不留行……………………………………………… ９１ 蓝实 ………………………………………………… ９２ 景天 ………………………………………………… ９３ 龙胆 ………………………………………………… ９５ 牛膝 ………………………………………………… ９６ 杜仲 ………………………………………………… ９８ 干漆 ………………………………………………… ９９ 卷柏 ………………………………………………… １０１ 细辛 ………………………………………………… １０１ 独活 ………………………………………………… １０３ 升麻 ………………………………………………… １０５ 茈胡 ………………………………………………… １０６ 房葵 ………………………………………………… １１１ 著实 ………………………………………………… １１２ 酸枣 ………………………………………………… １１４ 槐实 ………………………………………………… １１７ 枸杞 ………………………………………………… １２０ ·３·</w:t>
      </w:r>
    </w:p>
    <w:p>
      <w:r>
        <w:t>橘柚 ………获…取更…多…中医…课…程资…料… …加微…信… yq…x20…16h………… １２１ 奄闾子 ……………………………………………… １２４ 薏苡子 ……………………………………………… １２６ 车前子 ……………………………………………… １２８ 蛇床子 ……………………………………………… １３０ 茵陈蒿 ……………………………………………… １３２ 漏芦 ………………………………………………… １３４ 本草经卷上 四 ……………………………………… １３７ 兔丝子 ……………………………………………… １３９ 白莫 ………………………………………………… １４０ 白蒿 ………………………………………………… １４３ 肉纵容 ……………………………………………… １４５ 地肤子 ……………………………………………… １４７ 析子 ……………………………………………… １４９ 茺蔚子 ……………………………………………… １５０ 木香 ………………………………………………… １５２ 蒺蔾子 ……………………………………………… １５６ 天名精 ……………………………………………… １５８ 蒲黄 ………………………………………………… １６１ 香蒲 ………………………………………………… １６２ 兰草 ………………………………………………… １６４ 云实 ………………………………………………… １６５ 徐长卿 ……………………………………………… １６７ 茜根 ………………………………………………… １６９ 营实 ………………………………………………… １７１ ·４·</w:t>
      </w:r>
    </w:p>
    <w:p>
      <w:r>
        <w:t>旋华 ………获…取更…多…中医…课…程资…料… …加微…信… yq…x20…16h………… １７２ 白兔藿 ……………………………………………… １７４ 青 ………………………………………………… １７６ 蔓荆实 ……………………………………………… １７７ 秦椒 ………………………………………………… １８０ 女贞实 ……………………………………………… １８１ 本草经卷上 五 ……………………………………… １８５ 桑上寄生 …………………………………………… １８７ 蕤核 ………………………………………………… １８９ 辛夷 ………………………………………………… １９１ 木兰 ………………………………………………… １９４ 榆皮 ………………………………………………… １９７ 龙骨 ………………………………………………… １９９ 牛黄 ………………………………………………… ２０３ 麝香 ………………………………………………… ２０７ 发# ………………………………………………… ２１１ 熊脂 ………………………………………………… ２１３ 石蜜 ………………………………………………… ２１５ 蜡蜜 ………………………………………………… ２１８ 蜂子 ………………………………………………… ２２１ 白胶 ………………………………………………… ２２３ 阿胶 ………………………………………………… ２２４ 本草经卷上 六 ……………………………………… ２２７ 丹雄鸡 ……………………………………………… ２２９ 雁肪 ………………………………………………… ２３５ ·５·</w:t>
      </w:r>
    </w:p>
    <w:p>
      <w:r>
        <w:t>牡蛎 ………获…取更…多…中医…课…程资…料… …加微…信… yq…x20…16h………… ２３７ 鲤鱼胆 ……………………………………………… ２４１ 蠡鱼 ………………………………………………… ２４２ 蒲陶 ………………………………………………… ２４４ 蓬蔂 ………………………………………………… ２４５ 大枣 ………………………………………………… ２４９ 藕实茎 ……………………………………………… ２５１ 鸡头实 ……………………………………………… ２５３ 白瓜子 ……………………………………………… ２５５ 瓜蒂 ………………………………………………… ２５８ 冬葵子 ……………………………………………… ２６０ 苋实 ………………………………………………… ２６２ 苦菜 ………………………………………………… ２６４ 胡麻 ………………………………………………… ２６７ 麻蕡 ………………………………………………… ２７０ 本草经卷中 …………………………………………… ２７５ 本草经卷中 一 ……………………………………… ２７５ 雄黄 ………………………………………………… ２７７ 雌黄 ………………………………………………… ２７９ 石流黄 ……………………………………………… ２８０ 石钟乳 ……………………………………………… ２８１ 殷孽 ………………………………………………… ２８３ 孔公孽 ……………………………………………… ２８４ 凝水石 ……………………………………………… ２８５ 石膏 ………………………………………………… ２８６ ·６·</w:t>
      </w:r>
    </w:p>
    <w:p>
      <w:r>
        <w:t>阳起石 ……获…取更…多…中医…课…程资…料… …加微…信… yq…x20…16h………… ２８８ 慈石 ………………………………………………… ２８９ 理石 ………………………………………………… ２９１ 长石 ………………………………………………… ２９２ 肤青 ………………………………………………… ２９４ 铁落 ………………………………………………… ２９４ 当归 ………………………………………………… ２９６ 防风 ………………………………………………… ２９８ 秦$ ………………………………………………… ３０２ 黄耆 ………………………………………………… ３０３ 吴茱萸 ……………………………………………… ３０７ 本草经卷中 二 ……………………………………… ３１３ 黄芩 ………………………………………………… ３１５ 黄连 ………………………………………………… ３１７ 五味 ………………………………………………… ３２１ 决明 ………………………………………………… ３２３ 勺药 ………………………………………………… ３２６ 桔梗 ………………………………………………… ３２９ 干姜 ………………………………………………… ３３２ 芎 ………………………………………………… ３３４ 蘪芜 ………………………………………………… ３３７ 藁本 ………………………………………………… ３３９ 麻黄 ………………………………………………… ３４１ 葛根 ………………………………………………… ３４４ 知母 ………………………………………………… ３４７ ·７·</w:t>
      </w:r>
    </w:p>
    <w:p>
      <w:r>
        <w:t>贝母 ………获…取更…多…中医…课…程资…料… …加微…信… yq…x20…16h………… ３４９ 栝楼 ………………………………………………… ３５２ 丹参 ………………………………………………… ３５５ 龙眼 ………………………………………………… ３５７ 本草经卷中 三 ……………………………………… ３６１ 厚朴 ………………………………………………… ３６３ 猪苓 ………………………………………………… ３６５ 竹叶 ………………………………………………… ３６６ 枳实 ………………………………………………… ３７０ 玄参 ………………………………………………… ３７３ 沙参 ………………………………………………… ３７５ 苦参 ………………………………………………… ３７７ 续断 ………………………………………………… ３８０ 山茱萸 ……………………………………………… ３８３ 桑根白皮 …………………………………………… ３８４ 松萝 ………………………………………………… ３８７ 白棘 ………………………………………………… ３８８ 狗脊 ………………………………………………… ３８９ 萆解 ………………………………………………… ３９０ 通草 ………………………………………………… ３９２ 石韦 ………………………………………………… ３９４ 瞿麦 ………………………………………………… ３９５ 败酱 ………………………………………………… ３９７ 秦皮 ………………………………………………… ３９８ 白芷 ………………………………………………… ４００ ·８·</w:t>
      </w:r>
    </w:p>
    <w:p>
      <w:r>
        <w:t>杜若 ………获…取更…多…中医…课…程资…料… …加微…信… yq…x20…16h………… ４０２ 本草经卷中 四 ……………………………………… ４０５ 蘗木 ………………………………………………… ４０７ 枝子 ………………………………………………… ４１０ 合欢 ………………………………………………… ４１２ 卫矛 ………………………………………………… ４１３ 紫威 ………………………………………………… ４１４ 无夷 ………………………………………………… ４１８ 紫草 ………………………………………………… ４２１ 紫菀 ………………………………………………… ４２３ 白鲜 ………………………………………………… ４２５ 白薇 ………………………………………………… ４２６ 薇衔 ………………………………………………… ４２８ 枲耳 ………………………………………………… ４３０ 茅根 ………………………………………………… ４３４ 百合 ………………………………………………… ４３７ 酸浆 ………………………………………………… ４３９ 蠡实 ………………………………………………… ４４０ 王孙 ………………………………………………… ４４３ 爵床 ………………………………………………… ４４４ 王瓜 ………………………………………………… ４４５ 本草经卷中 五 ……………………………………… ４４９ 马先蒿 ……………………………………………… ４５１ 蜀羊泉 ……………………………………………… ４５２ 积雪草 ……………………………………………… ４５４ ·９·</w:t>
      </w:r>
    </w:p>
    <w:p>
      <w:r>
        <w:t>水蓱 ………获…取更…多…中医…课…程资…料… …加微…信… yq…x20…16h………… ４５６ 海藻 ………………………………………………… ４５８ 假苏 ………………………………………………… ４６１ 犀角 ………………………………………………… ４６３ 零羊角 ……………………………………………… ４６８ 羖羊角 ……………………………………………… ４７１ 白马茎 ……………………………………………… ４７２ 牡狗阴茎 …………………………………………… ４７４ 鹿茸 ………………………………………………… ４７５ 伏翼 ………………………………………………… ４７８ 蝟皮 ………………………………………………… ４８０ 石龙子 ……………………………………………… ４８１ 露蜂房 ……………………………………………… ４８３ 樗鸡 ………………………………………………… ４８５ 蚱蝉 ………………………………………………… ４８８ 白彊蚕 ……………………………………………… ４８９ 本草经卷中 六 ……………………………………… ４９３ 木虻 ………………………………………………… ４９５ 蜚虻 ………………………………………………… ４９６ 蜚廉 ………………………………………………… ４９７ 桑螵蛸 ……………………………………………… ４９８ %虫 ………………………………………………… ５０１ 蛴螬 ………………………………………………… ５０２ 蛞蝓 ………………………………………………… ５０５ 水蛭 ………………………………………………… ５０９ ·１０·</w:t>
      </w:r>
    </w:p>
    <w:p>
      <w:r>
        <w:t>海蛤 ………获…取更…多…中医…课…程资…料… …加微…信… yq…x20…16h………… ５１１ 龟甲 ………………………………………………… ５１５ 鳖甲 ………………………………………………… ５１６ &amp;甲 ………………………………………………… ５１８ 乌贼鱼骨 …………………………………………… ５１９ 蟹 …………………………………………………… ５２１ 梅实 ………………………………………………… ５２３ 蓼实 ………………………………………………… ５２４ 葱实 ………………………………………………… ５２７ 水苏 ………………………………………………… ５２９ 大豆黄卷 …………………………………………… ５３１ 新补白字药八种……………………………………… ５３４ 本草经卷下 …………………………………………… ５３７ 本草经卷下 一 ……………………………………… ５３７ 青琅 ……………………………………………… ５３９ ’石 ………………………………………………… ５４０ 代赭 ………………………………………………… ５４２ 卤鹹 ………………………………………………… ５４３ 白恶 ………………………………………………… ５４８ 铅丹 ………………………………………………… ５４８ 粉锡 ………………………………………………… ５４９ 石灰 ………………………………………………… ５５１ 冬灰 ………………………………………………… ５５２ 大黄 ………………………………………………… ５５３ 蜀椒 ………………………………………………… ５５７ ·１１·</w:t>
      </w:r>
    </w:p>
    <w:p>
      <w:r>
        <w:t>莽草 ………获…取更…多…中医…课…程资…料… …加微…信… yq…x20…16h………… ５６０ 郁核 ………………………………………………… ５６２ 巴豆 ………………………………………………… ５６７ 甘遂 ………………………………………………… ５７１ 本草经卷下 二 ……………………………………… ５７３ 亭历 ………………………………………………… ５７５ 大戟 ………………………………………………… ５７８ 泽漆 ………………………………………………… ５８０ 芫华 ………………………………………………… ５８０ 荛华 ………………………………………………… ５８３ 旋复华 ……………………………………………… ５８５ 钩吻 ………………………………………………… ５８７ 狼毒 ………………………………………………… ５９０ 鬼臼 ………………………………………………… ５９１ 蓄 ………………………………………………… ５９３ 商陆 ………………………………………………… ５９５ 女青 ………………………………………………… ５９８ 天雄 ………………………………………………… ６０２ 乌头 ………………………………………………… ６０４ 附子 ………………………………………………… ６０８ 本草经卷下 三 ……………………………………… ６１１ 羊踯躅 ……………………………………………… ６１３ 茵芋 ………………………………………………… ６１６ 射干 ………………………………………………… ６１８ 鸢尾 ………………………………………………… ６２１ ·１２·</w:t>
      </w:r>
    </w:p>
    <w:p>
      <w:r>
        <w:t>皂荚 ………获…取更…多…中医…课…程资…料… …加微…信… yq…x20…16h………… ６２３ 练实 ………………………………………………… ６２５ 柳华 ………………………………………………… ６２７ 桐叶 ………………………………………………… ６３０ 梓白皮 ……………………………………………… ６３２ 恒山 ………………………………………………… ６３４ 蜀漆 ………………………………………………… ６３６ 青葙 ………………………………………………… ６３７ 半夏 ………………………………………………… ６４１ 款冬 ………………………………………………… ６４３ 牡丹 ………………………………………………… ６４７ 本草经卷下 四 ……………………………………… ６５１ 防己 ………………………………………………… ６５３ 巴戟天 ……………………………………………… ６５５ 石南草 ……………………………………………… ６５７ 女菀 ………………………………………………… ６５９ 地榆 ………………………………………………… ６６１ 五加 ………………………………………………… ６６２ 泽兰 ………………………………………………… ６６５ 黄环 ………………………………………………… ６６８ 紫参 ………………………………………………… ６７０ 雚菌 ………………………………………………… ６７３ 连翘 ………………………………………………… ６７６ 白头公 ……………………………………………… ６７９ 贯众 ………………………………………………… ６８２ ·１３·</w:t>
      </w:r>
    </w:p>
    <w:p>
      <w:r>
        <w:t>狼牙 ………获…取更…多…中医…课…程资…料… …加微…信… yq…x20…16h………… ６８４ 藜芦 ………………………………………………… ６８６ 闾茹 ………………………………………………… ６８８ 羊桃 ………………………………………………… ６９０ 本草经卷下 五 ……………………………………… ６９５ 羊蹄 ………………………………………………… ６９７ 鹿藿 ………………………………………………… ６９９ 牛扁 ………………………………………………… ７０１ 陆英 ………………………………………………… ７０２ 白敛 ………………………………………………… ７０３ 白及 ………………………………………………… ７０６ 蛇全 ………………………………………………… ７０７ 草蒿 ………………………………………………… ７０９ 雷丸 ………………………………………………… ７１２ 溲疏 ………………………………………………… ７１４ 药实根 ……………………………………………… ７１６ 飞廉 ………………………………………………… ７１７ 淫羊藿 ……………………………………………… ７１８ 虎掌 ………………………………………………… ７２０ 莨蓎子 ……………………………………………… ７２２ 栾华 ………………………………………………… ７２５ 蔓椒 ………………………………………………… ７２６ 荩草 ………………………………………………… ７２６ 夏枯草 ……………………………………………… ７２８ 乌韭 ………………………………………………… ７２９ ·１４·</w:t>
      </w:r>
    </w:p>
    <w:p>
      <w:r>
        <w:t>蚤休 ………获…取更…多…中医…课…程资…料… …加微…信… yq…x20…16h………… ７３０ 石长生 ……………………………………………… ７３１ 姑活 ………………………………………………… ７３３ 别羇 ………………………………………………… ７３３ 石下长卿 …………………………………………… ７３５ 翘根 ………………………………………………… ７３５ 屈草 ………………………………………………… ７３５ 淮木 ………………………………………………… ７３６ 本草经卷下 六 ……………………………………… ７３７ 六畜毛蹄甲 ………………………………………… ７３９ 麋脂 ………………………………………………… ７４１ 豚卵 ………………………………………………… ７４３ 燕矢 ………………………………………………… ７４４ 天鼠矢 ……………………………………………… ７４６ 虾蟆 ………………………………………………… ７４７ 石蚕 ………………………………………………… ７５２ 蛇蜕 ………………………………………………… ７５４ 吴公 ………………………………………………… ７５７ 马陆 ………………………………………………… ７５８ 蠮螉 ………………………………………………… ７６０ 雀瓮 ………………………………………………… ７６２ 彼子 ………………………………………………… ７６４ 鼠妇 ………………………………………………… ７６５ 萤火 ………………………………………………… ７６７ 衣鱼 ………………………………………………… ７６８ ·１５·</w:t>
      </w:r>
    </w:p>
    <w:p>
      <w:r>
        <w:t>白颈蚯蚓 …获…取更…多…中医…课…程资…料… …加微…信… yq…x20…16h………… ７７０ 蝼蛄 ………………………………………………… ７７１ 蜣蜋 ………………………………………………… ７７３ 班苗 ………………………………………………… ７７５ 地胆 ………………………………………………… ７７６ 马刀 ………………………………………………… ７７８ 贝子 ………………………………………………… ７８０ 杏核 ………………………………………………… ７８１ 桃核 ………………………………………………… ７８３ 桃华 ………………………………………………… ７８４ 桃枭 ………………………………………………… ７８４ 桃毛 ………………………………………………… ７８５ 桃蠹 ………………………………………………… ７８５ 苦瓠 ………………………………………………… ７８５ 水靳 ………………………………………………… ７８６ 腐婢 ………………………………………………… ７８８ 跋 ……………………………………………………… ７８９ ·１６·</w:t>
      </w:r>
    </w:p>
    <w:p>
      <w:r>
        <w:t>获取更多中医课程资料 加微信 yqx2016h 本草经考注序 盖闻秦焚书，医家不预焉，则在今日，唯《本草经》一 书，全然存其旧帙，固非如诗书诸经，仅得之于壁藏口授 之余，此岂可不谓医林之大幸哉！是以凡其白字药名及 主治，皆是上世之遗言，而其文则成于秦汉间。盖始皇武 帝，俱好神仙，则为此际所述，无容疑矣。本草之目，始见 汉书，殆亦以此欤。陶氏曰：所出郡县，乃后汉时制，疑仲 景、元化等所记。又曰：至汉淳于意及华佗等方，亦皆修 理药性，惟张仲景一部，最为众方之祖，又悉依本草。则 华张二师亦专修本草，其黑字别录乃当时所增添亦可知 也，黑字已为后汉时所记，则其白字亦必迢出于秦汉，观 羽涅、蝙蝠、蚱蝉、落首、牡厉、秦椒、秦艽之类，并皆传秦 语，则本经盖经秦人之手最可以征焉（说见各条下）。至 于药名，多是上古俗称，如王不留行、肉纵容、百合、百部、 败酱、白鲜、羊踯躅、淫羊藿、溲疏、蚤休之类，皆是野语。 盖药名专取贵贱所通知，故俗之所同称为本名，所以与 《尔疋①》、《毛诗》不相合也。其病名亦是上古俗称，有以 病证为名者，欬逆、呕吐、霍乱、贲豚之类是也；有以病因 为名者，中风、伤、寒、留饮、癖食之类是也。他侵目 、 （白芷） 吐舌 、溢筋 、死肌 等，皆他书所不载，其为古 （薇衔） （竹叶） （蛞蝓） ① 疋：即雅字俗写。 ·１·</w:t>
      </w:r>
    </w:p>
    <w:p>
      <w:r>
        <w:t>语可以知也。获（取其更多说中亦医课见程各资料条 下加微）有信 以yqx一201类6h 别种为一名 者，其物虽异，但以其同功，遂为一名也。如雁肪一名鹜 肪，苋实一名马苋，款冬一名橐吾，蛞蝓一名陵蠡之类是 也。有副品在本条中者，唯举主治，而不举气味，如葱实 条中之薤，大豆黄卷条中之赤小豆，卤咸条中之戎盐，桑 根白皮条中之五木耳之类是也。!①诸药记出处其例有 七，曰山谷，曰川谷，曰川泽，曰池泽，曰平泽，曰平谷，曰 平土是也。他如桑螵蛸生桑树上，蚱蝉生杨柳上，雀甕生 树枝间，皆为随处所生，则不在此例。或曰旧亦有山谷等 语，后脱之，恐不然也。但贝母、竹叶、冬葵、五加、腐婢、 因陈、白胶、鹿茸、豚卵九条，并不载所出，则明系缺脱。 麻黄、厚朴、泽兰三条则《证类》不载所出，而《御览》所引 尚有之，亦明是为脱，今据补正。三品位阶，今据《医心 方》、《真本千金方》所载七情条例为定，二本所不载，据 《新修本草》补之。至于每药次序不可复知，则姑随三品 等级为定，通计!三百六十五种，虽不合上中药各百二十 种，下药一百二十五种之数，然若以副品八种合并，则亦 得三百六十五种（记见目录末）。有白字、黑字其名同，而 其物不同者，腐婢、白瓜、蘪芜之类是也；又有陶注与苏注 其说自异者，石龙芮、云实之类是也；有《拾遗》与《蜀本》 其物不同者，漏卢、旋华之类是也；皆同名而异物，讹混为 一，是不可不正也。!日用、食物、酒醋、粳麦之类，皆白 字所不载，其自非食料外，多皆药物，就中举其最有效者。 ① !：即凡字。 ·２·</w:t>
      </w:r>
    </w:p>
    <w:p>
      <w:r>
        <w:t>此与《尔疋·释获取草更》多不中医收课!程资种料而 加收微异信种 yq，x2有016山h 韭、山葱、鬼 葵、雀麦而无韭葱葵麦一例。盖天下自有可食之物，亦有 一种不可食之物，五色芝与紫芝、雚菌与雷丸、署豫与狗 脊、栝楼与土瓜之类是也。乃鸟兽类，有在人间者，亦有 一种在野外者，家雁与野雁、鹜与凫、家猪与野猪、鹿与零 羊、蝙蝠与天鼠之类是也。又一类中有极大者，亦有极小 者，石英、贝子、苦瓠、蛇蟆、吴公（蜈蚣）之类是也，是等亦 不可不究也。药名有缓呼急呼，自为二名者，本非有深 义，而后世失读，转增疑惑，今一一考究，以复古义，如门 冬为髦，蒺蔾为茨，薏苡为"，白莫为苻，茺蔚为蓷，女贞 为桢，蓬蔂为苺，贝母为莔，蚱蝉为蝉，虾蟆为蛙之类是 也。葛根一名鸡齐根，则葛缓言为鸡齐也；蘧麦一名巨句 麦，则巨句麦急言为蘧麦也。此类尤多，足以辅翼《尔 疋》、《说文》之读矣。又有颠倒成义者，如析蓂一名蔑菥， 萹蓄一名畜辩之类是也。有连文添偏旁者，丘蚓作蚯蚓， 侵淫作浸淫之类是也。有省文成语者，如省泄利肠澼曰 泄澼，省肠澼泄利曰肠泄，省鬼注蛊毒曰鬼毒，省绝筋伤 中曰绝伤，省留饮癖食曰留癖之类，亦古书自有此体例 也。凡药名，草类从艸，木类从木，虫类从虫，鱼类从鱼之 类，多是俗字。《说文》亦间有之，为叵辄从。盖本草一 经，历世无详解。曩者大田澄元著《本草经解》，颇究国 产，又论主治。铃木良知作《本经解诂》，考证亦精，然亦 不过引明清诸家说以释之，未为善读古书也。冈邨尚谦 述《本草古义》先举国名，次说形状，次揭产地，多所发明， 但所见未透，不免以李氏《纲目》校正《本经》之通弊，尚乌 ·３·</w:t>
      </w:r>
    </w:p>
    <w:p>
      <w:r>
        <w:t>知其间有古字获古取更义多，中足医以课程订资说料文 加之微误信 者yqx哉201。6h今余著是编， 特异于此矣。舍字而取音，舍音而取声，盖四声元是一 声，就声而得字，就字而得义，有义而后有方言。方言亦 有缓急颠倒之不同，错综考究，而后始可以得其本义，是 吾一家之读法也。今举其一二：山蓟字，《本经》作术，与 《尔疋》合而《说文》秫稷之黏者，或作术。术即为秫之古 字。山蓟之根黏液甚多，故以名术，乃假黏稷字以为草名 也。而《说文》别有#以分黏稷字，今窃目之为晚近俗篆 也。参之为言三也，盖此草三极，不与凡草类，故单名参。 其根成人形，故亦名人参，以分其他五参也。而《说文》作 $，云人$，药艸出上党。说者谓$，为本字，参为假借， 今从参得义。而他书未见用$者，则$字亦当为晚近俗 篆也。雁肪即为家雁之肪，家雁为鹅，与《说文》雁鹅也 合。所以从人，自经典以雁为野雁字，以鹅为家雁字，而 从人之义湮焉。蠡实之蠡，为分解之义。盖其实熟则三 裂分离，故以名。而《说文》乃作荔，此亦当与#、$等一 例，可见《本经》古字古义全然具存，足以订《说文》之误， 此类甚多。皇国古名，一据《本草和名》、《和名类聚钞》、 《医心方》等诸书录之，至于其名义，亦一一为之解，不审 者阙焉。凡所引用诸书，皆系李唐以上之说，赵宋以后断 不复取，但《太平圣惠方》、《太平御览》二书存唐以前遗 文，今引用之，共依枫山御库所藏宋板。至于《圣惠方》药 味分量及方后之文，悉改换旧面，乃《御览》亦间有引用晚 近诸书者，皆系宋臣所增，非可为一例也。今所依据《证 类本草》大全本，则为元大德壬寅刊本，政和本则为明成 ·４·</w:t>
      </w:r>
    </w:p>
    <w:p>
      <w:r>
        <w:t>化戊子重雕元获大取更德多丙中午医课刊程本资料，共 加为微善信 本yqx。201宋6h板今无传本， 则舍是无可据。大全元板避孝宗嫌名，则知其原出南宋 刊本也。从来注本草家唯恐见闻之不多，盖非身履其地、 目击实验之，则适以滋惑，故先辈往往有诸国采药录。余 壮时落魄于相阳十余年，刀圭余暇，跋涉山川，与樵渔为 邻，故于实际略有所得，是亦不幸中之幸也。窃惟古昔圣 帝屡通使于李唐，而唐人亦时来朝于我，以故一切制度、 衣服、车器，无不依仿也。在延喜间，深根辅仁撰《本草和 名》，直以我名充彼名，其无国产者则书一唐字，亦皆有所 受而言也。承平中源顺著《和名类聚钞》多据辅仁书，而 间或引用弁色立成《汉语抄》二书。至嘉元正和间，梶原 性全撰《顿医抄》、《万安方》二书，其所引用，犹是《新修本 草》真本。凡此皆其卓卓可尊奉者矣，故今亦据以为征。 原夫庆长以来，以本草为家者，互骋意见，徒竞新奇，亦唯 率以李氏《纲目》奉为圭臬。其他府志县志所载某物为某 之类，往往近似斗草之戏，竟不知古本草之为何物，抑亦 何益哉。然其间精究实理不能无可采用，则亦在所不废 也。余自幼枕藉此经，萤雪余光，手不舍笔，盖卅年于此 矣。花间月下，在浮白飞觞之间，未尝不一念及此，稍稍 有所发明，窃谓得古本草之微。著为此编，以俟后之君 子。若谓上以扬起古人，下以阐发后生，则吾岂敢乎。 安政五年岁次戊午二月廿日，五更灯下，书枳园，拙 者源立之。 ·５·</w:t>
      </w:r>
    </w:p>
    <w:p>
      <w:r>
        <w:t>获取更多中医课程资料 加微信 yqx2016h 本草经考注序录一卷 东都 森立之学 本草经序录 立之案：陶隐居序云：并此序录合为七卷。《嘉 》引韩保昇云：神农本草上中下并序录合四卷。所云序者， 即下文上药以下十二则是也。录者，目录也。录三百六十五 种，总数也。经典释文亦卷首有序录，与本经同意，乃是古书 常式之体裁耳。唐本注云：序为一卷，例为一卷，则序例之始 于此。今以序录为一卷，上药为一卷，中药为一卷，下药为一 卷，凡四卷，则与陶序所云今之所存有此四卷之言合矣。本草 之义，见重辑本草经拙序中，今不赘于此矣。 上药一百二十种为君 立之案：《说文》：药，治病艸也。转注 之，凡治病物，皆谓之药。《素问·藏气法时论》注云：药，谓金 玉土石、草木菜菓、虫鱼鸟兽之类，皆可以祛邪养正者也。《和 名抄》卷四药酒篇云：《食疗经》云：充饥则谓之食，疗疾则谓之 药是也。但以草药为本，所以有本草之目也。《吴志·陆杭 传》注引《汉晋春秋》云：杭尝疾求药于祜，祜以成合与之，曰： 此上药也，近始自作，未及服，以君疾急，故相致。所云上药， 盖与此上药同，谓上品药也。陶云：一百二十种者，当谓寅卯 辰巳之月法，万物生荣时也。谓之种者，亦以草为本之义也。 凡上品药物，性味平稳，纯一不杂，似君心之平淡和顺，故云为 君。凡以上、中、下定位，阶盖昉于禹贡，赋田禹贡。又有金三 ·１·</w:t>
      </w:r>
    </w:p>
    <w:p>
      <w:r>
        <w:t>品之文，某氏获云取金更银多中铜医也课。程资疏料云 ：加郑微以信为 yq金x2三016色h 者，铜三品也。 是亦谓上、中、下之位阶也，而三品之目，以此为最古矣。 主养命 《博物志》云：《神农经》云：上药养命，谓五石之练形， 六芝之延年也。《抱朴子》云：《神农四经》曰：上药令人身安命 延。《周礼·疾医职》云：以五味、五谷、五药养其病。注：养， 犹治也。病由气胜负而生，攻其赢，养其不足者。又云：掌养 万民之疾病。疏云：此主疗治疾病而云养者，但是疗治必须将 养，故以养言之。《文选》孙楚诗云：三命皆有极，咄嗟安可保？ 李善注云：《养生经》黄帝曰：上寿百二十，中寿百年，下寿八 十。立之案：养命者，即下文所谓轻身益气，不老延年是也。 在上中二药则云养命养性，在下药则云治病。所以君臣佐使， 其用各异也。盖所受于天之寿谓之命。上药养命者，言服之 则能至上寿，百岁之极也。 以应天 陶云：上品药性亦皆能遣病，但其势力和厚不为仓卒 之效。然而岁月常服，必获大益。病既愈矣，命亦兼申天道仁 育，故云应天。 无毒 《说文》云：毒，厚也。害人之草往往而生。立之案：毒字 从屮与药字从草同义。凡毒物，其味必厚而不淡，故云厚也。 多服 立之案：多服者，过用也。上药和厚，宜过用可。 久服 立之案：久服者，长用也。所云岁月常服是也。 不伤人 立之案：上药常服、过用共益人，则可知中下二药不可 常服、过用，并不益于人也。 欲轻身 立之案：凡上药，每通利九窍关节，故久服之，则一身 之中，毫无所凝滞，其躯壳自然轻!，遂或至于飞行千里神仙 不死之境。是与死水称重，活水称轻，而虽死水，数扬之则亦 称轻如活水同理。 ·２·</w:t>
      </w:r>
    </w:p>
    <w:p>
      <w:r>
        <w:t>益气 立之案获：凡取出更多出中于医形课者程资谓料之 气加。微信文 子yqx云20：16形h 者，生之舍也； 气者，生之元也，是也。盖水谷入于胃，而糟粕下输泄大肠为 溺屎，其精粹之气，则上于五藏肌肉骨节，无所不通。此气 不调则百病萌生；此气一虚，则邪风来侵。故气先益，则病无 由生，筋柔骨强，至于不老延年也。 不老 立之案：老字从人毛匕。则不老者，谓须发不白，面目悦 泽之类也。《论衡道虚篇》云：物生也色青，其熟也色黄。人之 少也发黑，其老也发白，黄为物熟验，白为人老效物黄。人虽 灌溉壅养，终不能青发，白虽吞药养性终不能黑，黑青不可复 还，老衰安可伏却？此说亦以发白系于老，与《本经》合。 延年者本上经 立之案：经，犹云篇也。《释名·释典艺》云： 经，径也，常典也。如径路无所不通，可常用也。《淮南》、《本 经》训经诽誉注：经书也，共可以为证矣。《素问·病能论》云： 上经者，言气之通天也；下经者，言病之变化也，《疏五过论》亦 有上经下经之文，此书三品各一经，为上经、中经、下经，即卷 上、中卷、下卷也。《抱朴子》引《神农四经》曰：上药令人身安 命延，是并序录，故曰四经犹云四卷也。 中药一百二十种 陶云一百二十种者，当谓午未申酉之月法， 万物成熟时也。 为臣 立之案：中药功用颇多，能透达幽邃之小疴，有臣下之任， 且以助君药和厚性，但中自有君臣耳。 主养性 《博物志》云：《神农经》云：中药养性，谓合欢蠲忿，萱 草忘忧也。立之案：养性者，下文所谓补虚羸者乃是也。 以应人 陶云：中品药性疗病之辞渐深，轻身之说稍薄于服之 者，祛患当速，而延龄为缓。人怀性情，故云应人。 无毒有毒斟酌其宜 立之案：中品中有无毒、小毒、有毒三等， ·３·</w:t>
      </w:r>
    </w:p>
    <w:p>
      <w:r>
        <w:t>用之治病，唯获在取于更医多中工医之课斟程酌资料其 宜 加耳微。信 《y五qx2常016政h大论》云：大毒 治病，十去其六；常毒治病，十去其七；小毒治病，十去其八；无 毒治病，十去其九是也。言用无毒药者，其病必轻，故十去其 九。大毒治病其病必重，故十去其六。是病与药相当也。 欲遏病 立之案：《尔雅》云：遏，止也。谓遏止当前所患之病 也。所谓苦参止泪，麻黄止欬逆上气，勺药止痛，石龙芮止烦 满，水萍止消渴，地榆止痛，竹叶止渴之类是也。 补虚羸者 《灵枢·脉度篇》云：虚者，饮药以补之。《素问·通 评虚实论》云：邪气盛则实，精气夺则虚。立之案：诸虚从七情 来，皆关心性，故用中药养性之物，则气血顺环，虚转为实也。 《灵枢》云：久视伤血，久卧伤气，久坐伤肉，久立伤骨，久行伤 筋。《病源》云：五劳者，志劳、思劳、心劳、忧劳、瘦劳，并诸虚， 皆关心性之证也。 本中经 下药一百二十五种 陶云：一百二十五种者，当谓戌亥子丑之 月法，万物枯藏时也。兼以闰之盈数加之。 为佐使 立之案：下药性峻，走驰不止，故以为佐使。三品次第 方如此。若在一方上，则下药亦为君，不在此例。承气汤大黄 为君，四逆汤附子为君之类是也。 主治病 立之案：《说文》医，治病工也。药，治病艸也。是统言 之，若析言之，则治病中自有养命养性，治病之别也。《博物 志》云：《神农经》曰：下药治病，谓大黄除实，当归止痛，据此语 则当归旧在下品欤。然《博物志》亦云：中药养性，谓合欢蠲 忿，萱草忘忧，此语本于稽康《养生论》，而今白黑二本草中无 萱草，嘉始有萱草条，云见陈藏器、《日华子》，而《御览》引 ·４·</w:t>
      </w:r>
    </w:p>
    <w:p>
      <w:r>
        <w:t>《本草经》曰：获萱取草更一多中名医忘课忧程，资一料名 加宜微男信， 一yqx名20歧16h女。《说文》云： "，令人忘忧之艸也。或作#，或作萱，《毛诗》乃作谖，然则古 本草已有之欤。《图经》云：处处田野有之，味甘而无毒，主安 五藏，利心志，令人好欢乐无忧，轻身明目。五月采花，八月采 根用。此语气亦非后世所企及，恐是古本草之遗文，而《图经》 全载录耳。陶注羊踯躅云：苗似鹿葱，鹿葱为萱草，一名见稽 疑《本草和名》引，因考则《新修》时偶脱此一条欤。抑陶时已脱落 欤？何故至《嘉》始载此条，尤可疑。然《御览》已引《本草 经》，则古本草白字有之也必矣。姑录以俟后考。 以应地 陶云：下品药性专主攻击毒烈之气，倾损中和，不可常 服，疾愈即止，地体收杀，故云应地。 多毒不可久服 立之案：下药大抵有毒之物，故不可为常服也。 欲除寒热邪气 《灵枢·小针解》云：神者，正气也。客者，邪气 也。又《刺节真邪》云：邪气者，虚风之贼伤人也。《本草·序 列》云：邪者，不正之目，谓非人身之常理，风寒暑湿、饥饱劳 逸，皆各是邪，非独鬼神疫疠者矣。立之案：凡有邪者，必先或 病寒，或病热，此是外因中之证候最明者，故称一而略他。《汉 志》有风寒热十六病方、二十六卷，可以证矣。 破积聚 立之案：古盖不以积聚为二。《五十五难》云：病有积 有聚，何以别之？然积者，阴气也；聚者，阳气也。故阴沉而 伏，阳浮而动。气之所积，名曰积；气之所聚，名曰聚。故积 者，五藏所生，六府所成也。积者，阴气也。其始发有常处，其 痛不离其部，上下有所终始，左右有所穷处。聚者，阳气也。 其始发无根本，上下无所留止，其痛无常处，故以是别知积聚 也。《金匮》云：病有积有聚，何谓也？师曰：积者，藏病也，终 不移。聚者，府病也，发作有时，展转痛移为可治。并分积聚 为二尔，后皆从此说，遂有五积六聚之目。然《五十六难》分说 ·５·</w:t>
      </w:r>
    </w:p>
    <w:p>
      <w:r>
        <w:t>五藏积而不及获六取更聚多。中《医金课匮程》资又料举 加诸微积信脉 y法qx2，0亦16h不及聚，故知古 不以积聚分为二也。 愈疾者 《至真要大论》云：有毒无毒，所治为主，适大小为制 也。王注云：言但能破积聚，愈疾解急脱死，则为良方。非必 要言以先毒为是，后毒为非；无毒为非，有毒为是。必量病轻 重大小制之者也。立之案：《说文》瘉，病瘳也。从疒，俞声。 徐铉曰：今别作俞，非是。窃谓徐说却非，古书作俞。愈者，却 是古字假借。《说文》作瘉，却是后世俗篆，犹白$、白%，譽 石、礜石之例耳。方言差间知愈也。《广雅》知瘥蠲除慧间瘳， 愈也。《汉书·艺文志》&amp;瘉为剧。颜师古注云：瘉读与愈同。 愈，差也。并可以征矣。 本下经 《证类》此下有：“三品，三百六十五种，法三百六十五度，一 度应一日，以成一岁。倍其数合七百三十名也。”三十五字白 书。掌禹锡曰：按《本草例》、《神农本经》以朱书《名医别录》， 以墨书《神农本经》，药三百六十五种，今此言倍其数，合七百 三十名，是并《名医别录》副品而言也。则此一节别录之文也， 当作墨书炙。盖传写浸久，朱墨错乱之所致耳。今亦据此说 删正。庶乎复旧观云。 药有君臣佐使，以相宣摄 蒋’园《药镜》云：宣者，君行意 也。摄者，臣行令而后摄。佐使无不奉行君意，乃始成其合 和。卢复《芷园》日记曰：宣是君出政令而臣佐之，一一如其政 令，方是能摄，方是合和。即一方三十味中，有一味不顺承君 命，便非合和矣。人安得服驯以臻至效哉！立之案：此二说可 从，但以合和属上句而读非是，盖宣摄者，君宣而臣摄，即下文 ·６·</w:t>
      </w:r>
    </w:p>
    <w:p>
      <w:r>
        <w:t>所云“阴阳配获合取”更之多义中。医课如程桂资枝料 汤 加，微桂信枝 y是qx2宣01，6h芍药是摄；承气 汤大黄为宣，芒消为摄之类，每方皆然。若无此意，则非经方 也。元和纪用经云：上药为君，中药为臣，下药佐使。优劣、异 名、饵服从此，治病不然。主病者君，佐君者臣，应臣者为使， 所以赞成大小方用。 合和 立之案：《千金》此下有“者”字，似是。“合和”者，后世所 谓和剂、合药。《隋志》有四时采取诸药及合和四卷，盖是古合 和遗方也。《说文》，调味也。是为合和义，而后出俗篆也。 故同书“(”下云：相应也。“龢”下云：调也，读与和同。“调” 下云：和也。据此则“和”之转注为调和、为和合，而后增龢、 二篆耳。《本经》作合和，却是古文假借也。 宜用一君二臣五佐 立之案：五佐，《大全》本作三佐五使。 《千金》同《政和》本作三使五佐，并误。今据《真本千金方》皇国 旧抄李唐原本及《顿医抄正》则与《至真要大论》文合。盖君臣佐 使，本自有二义。一则上药君、中药臣、下药佐使，此是三品上 之位阶。一则一君二臣五佐，又一君三臣九佐，此是一方上之 位阶。分别如此。而佐使单言则云佐、云使，重言则云佐使， 皆通。不可分称云三佐五使。《至真要大论》云：《大要》曰：君 一臣二，奇之制也；君二臣四，偶之制也；君二臣三，奇之制也； 君二臣六，偶之制也。王冰注云：奇，谓古之单方；偶，谓古之 复方也。又云：帝曰：方制君臣，何谓也？岐伯曰：主病之谓 君，佐君之谓臣，应臣之谓使，非上下三品之谓也。帝曰：三品 何谓？岐伯曰：所以明善恶之殊贯也。王冰注云：上药为君， 中药为臣，下药为佐使，所以异善恶之名位。服饵之道当从 此，为法治病之道，不必皆然。以主病者为君，佐君者为臣，应 臣之用者为佐，皆所以赞成方用也。又云：岐伯曰：有毒无毒， 所治为主，适大小为制也。帝曰：请言其制。岐伯曰：君一臣 ·７·</w:t>
      </w:r>
    </w:p>
    <w:p>
      <w:r>
        <w:t>二，制之小也获；君取更一多臣中三医课佐程五资，料制 之加微中信也 y；q君x20一16h臣三佐九，制之 大也。又云：风淫于内，治以辛凉，佐以苦，以甘缓之，以辛散 之；热淫于内，治以咸寒，佐以甘苦，以酸收之，以苦发之；湿淫 于内，治以苦热，佐以酸淡，以苦燥之，以淡泄之；火淫于内，治 以咸冷，佐以苦辛，以酸收之，以苦发之；燥淫于内，治苦温，佐 以甘辛，以苦下之；寒淫于内，治以甘热，佐以苦辛，以咸写① 之，以辛润之，以苦坚之，共可以证矣。 又可一君三臣九佐 立之案：《证类》佐下有使也。二字今从 《真本千金方》删正。《庄子·徐无鬼》云：药也，其实堇也，桔 梗也，鸡壅也，豕零也，其时为帝者也。成玄英疏云：帝，君主 也。夫药无贵贱，瘉病则良。药物相当，故便为君主。《唐六 典·尚药奉御》云：凡合药，宜一君三臣九佐，方家之大经也。 必辨其五味三性七情，然后为和剂之节。又云：三性，谓寒、 温、平。盖所云七情者，谓下文所云单行、相须、相使、相畏、相 恶、相反、相杀七情也。并与本条同义，而陶云：用药犹如立人 之制也，若多君少臣，多臣少佐，则气力不周也。而检仙经世 俗诸方，亦不皆备，大抵养命之药则多君，养性之药则多臣，疗 病之药则多佐，犹依《本经》所主，而兼复斟酌。详用此者，益 当为善。《医心方》卷一引蒋孝琬云：凡藏病，皆年远始成；府 病，日近寻剧。五藏为阴，六府为阳。阴病难治，阳病易治。 阴阳二病，用药性不同，阴须君药多，阳须臣药多，卒邪暴病使 药多。盖蒋此说见在书目所载《杂注本草·十卷》蒋孝琬加注 中之文，而蒋氏因陶说敷演之者也。又案：此所云君臣佐者， 自是一方上事，今就古方考之，则如桂枝汤，桂枝为君，芍甘为 臣，姜、枣、稀粥为佐之类是也。陶所说亦唯云佐而无使字，当 ① 写：通泻。 ·８·</w:t>
      </w:r>
    </w:p>
    <w:p>
      <w:r>
        <w:t>知陶所见本草获犹取更是多古中本医，课与程孙资料真 人 加所微信见 本yqx同20。16h而宋臣校《千金 方》据误本《本草经》以改，不误《千金方》，今唯有真本而得正 其误。宋臣又校《至真要大论》，正文不敢改一字，而注引《神 农》则与今本《证类》同，知是宋臣所见《本草经》误同今本。 药有阴阳配合 掌禹锡曰：按《蜀本》注云：凡天地万物，皆有阴 阳大小，各有色类，寻究其理，并有法象。故毛羽之类，皆生于 阳而属于阴；鳞介之类，皆生于阴而属于阳。所以空青法木， 故色青而主肝；丹沙法火，故色赤而主心；云母法金，故色白而 主肺；雌黄法土，故色黄而主脾；磁石法水，故色黑而主肾，余 皆以此推之，例可知也。立之案：《蜀本》注所说，即谓药与病 相配合。其所谓配者，亦惟以阳配阳，以阴配阴也。今详考经 意则不然，盖谓以药配药，以阳配阴也。如桂枝汤，桂枝辛温 为阳，芍药酸寒为阴是也。以何知然？《至真要大论》云：帝 曰：五味阴阳之用何如？岐伯曰：辛甘发散为阳，酸苦涌泄为 阴，咸味涌泄为阴，淡味渗泄为阳。六者或收或散，或缓或急， 或燥或润，或软或坚，以所利行之调其气，使其平也，方与此 同义。 子母兄弟 掌禹锡云：按《蜀本》注云：若榆皮为母，厚朴为子之 类是也。立之案：《蜀本》注所说，今无所考。窃谓子母兄弟 者，药之血脉也。若以丹沙为母、水银为子，樊石为母、流黄为 子，殷孽为兄、孔公孽为弟之类是也。以此推之，则草木虫兽 亦皆不可无子母兄弟也。《本草序例抄》元和三年寿德庵法眼玄由著 云：子母兄弟者，《日华子》所谓独活即是羌活母类。李时珍所 谓生姜初生嫩者名紫姜，或作子姜，宿根谓之母姜，并可以为 证也。此说与吾意稍同，故摘录于此。案：下文根茎华实四 字，即子母兄弟之躯也。又下文骨肉二字，亦兄弟之躯。骨为 兄，肉为弟也。 ·９·</w:t>
      </w:r>
    </w:p>
    <w:p>
      <w:r>
        <w:t>根茎华实 立获之取案更多：根中医茎课华程实资者料 ， 总加微草信木 y而qx2言01之6h。凡药有唯用 根不用茎，唯用实不用华者，或有根茎华实并用者，故并举之。 又茎者，叶义。大抵茎叶同功也。 草石骨肉 立之案：云草则木亦总之，云石则玉亦在中，云骨肉 则虫鱼鸟兽总括之。以上十二字药物，悉具言子母兄弟、根茎 华实、草石骨肉，皆应以阴阳为之配合也。其配合中自有七 情，即如下说。 有单行者 立之案：单行者，即单方，谓一物独行也。或后世以 二、三味方呼为单方，非是。《抱朴子》引《神农四经》曰：五芝 及饵丹沙、玉札、曾青、雄黄、雌黄、云母、太乙禹余粮，各可单 服之，皆令人飞行长生。《旧唐书·许胤宗传》云：夫病之于药 有正相当者，唯须单用一味，直攻彼病。药力既纯，病即立愈。 《千金方》宋臣凡例云：凡诸篇类例之体，大方在前，单方次之， 并谓单用一味者也。又《隋志》载王世荣单方一卷，《四海类 聚》单要方三百卷：《旧唐志》载《四海类聚》单方十六卷，隋炀 帝撰，并是古单方之书也，而今无传本，唯有《千金》、《外台》、 《医心方》等书，犹存古单方，则王世荣、炀帝遗方亦收在此中， 亦未可知也。 有相须者 立之案：须者，俟也，待也，谓两药相待而奏效也。 如干地黄得麦门冬、清酒良，礜石得大良之类是也。 有相使者 立之案：相使者，如人参以伏苓为使，茈胡以半夏为 使之类是也。盖伏苓、半夏，能为人参、茈胡先锋而引导之，则 参胡之效愈倍神眇①。 有相畏者 立之案：相畏者，如水银畏慈石，半夏畏雄黄、生姜、 干姜、秦皮、龟甲之类是也。陶云：半夏有毒，用之必须生姜， ① 眇：精微。此处与“妙”通。 ·１０·</w:t>
      </w:r>
    </w:p>
    <w:p>
      <w:r>
        <w:t>此是取其所畏获以取更相多制中尔医。课程资料 加微信 yqx2016h 有相恶者 立之案：相恶，相反不可合用也。然亦有合用而却 佳者，故陶云：相恶者，谓彼虽恶我，我无忿心，犹如牛黄恶龙 骨，而龙骨得牛黄更良，此有以制伏故也是也。 有相反者 陶云：相反者，则彼我交雠，必不宜合。今画家用雌 黄、胡粉，相近便自黯，垢粉得黄即黑，黄得粉亦变，此盖相反 之证也。 有相杀者 立之案：如防风杀附子之毒，干姜杀半夏、莨菪毒之 类是也。 凡此七情 立之案：出于性者谓之情。寒温平之为三性。单 行、相须、相使、相畏、相恶、相反、相杀七者，是出于性，故云 七情。 合和视之 《隋志》四时采药及合目录四卷，《旧唐志》四时采取 诸药及合和四卷，盖是古合和法之书，今黑字畏恶下，得其药 治某病等语皆是，为古合和法之遗言无疑矣。《隋志》合下恐 脱和字。《蜀本》注云：凡三百六十五种，有单行者七十一种， 相须者十二种，相使者九十种，相畏者七十八种，相恶者六十 种，相反者十八种，相杀者三十六种，凡此七情合和视之。立 之案：《蜀本》此说盖是传来之古说，今无所考也。《大全本》和 下有时字，今从《政和》本及《真本千金方》，但宋板《千金方》作 合和之时用意视之，恐是宋臣增字足意，不可据，然其义当如 此解之也。 当用相须相使者良 陶云：其相须相使者不必同类，犹如和羹 调食鱼肉，葱豉各有所宜，共相宣发也。立之案：炙甘草汤用 地黄、麦门冬，以酒煮之类是相须也；小柴胡汤用半夏之类是 相使也。 勿用相恶相反者 陶云：今捡旧方用药，亦有相恶相反者，服 ·１１·</w:t>
      </w:r>
    </w:p>
    <w:p>
      <w:r>
        <w:t>之乃不为害，获或取能更有多中制医，持课程之资者料犹 加如微寇信贾 y辅qx2汉016，h程周佐吴，大体 既正，不得以私情为害。虽尔，恐不如不用。今仙方甘草丸， 有防己、细辛；俗方五石散五石散同类方详出于《千金翼》卷廿二二篇中 用栝楼、干姜，略举大体如此。)庭先生曰：陶既云相恶相反 者，服之不为害，而又称相反者彼我交雠，必不宜合，似义相牴 牾①，要当以前说为正。盖相恶相反，古方往往合用，陶以为恐 不如不用者，岂为庸工而发乎？又陶及诸家所叙每药七情，其 理难得究诰，然是古来相传之说，姑置不论而可也。 若有毒，宜制可用；相畏相杀者，不尔，勿合用也 《真本 千金》无“用也”二字。立之案：《千金方》卷一用药第六云：问 云：凡和合汤药，治诸草石虫兽，用水升数、消熬法则云何？答 曰：凡草有根茎枝叶、皮骨华实，诸虫有毛翅羽皮甲、头足尾骨 之属，有须烧练炮炙，生熟有定，一如后法。顺方是福，逆之者 殃。或须肉去皮，须皮去肉，或须根茎，又须花实，依方简练秤 量使足，治削极令净洁，分药秤两勿得参差。药有相生相杀， 气力有强有弱。君臣佐使，若不广通诸经，则不知有好有恶。 或医自以意加减，不依方分使，诸药草石强弱相欺，入人腹中 不能治病，更相斗诤。草石相反使人迷乱，力甚刀剑。若调和 得意，虽不能治病，犹得安和五藏，于病无所增剧。此条宋本多误， 今据真本。是似此条之注解，故录全文于此。《玉函经·证治总 例》亦载此文，文少异而与宋板《千金》合，知是经宋臣校正，不 可据，故今不繁引。 药有酸、咸、甘、苦、辛五味 立之案：《金匮》云所食之味，有 与病相宜，有与身为害。若得宜则益体，害则成疾，以此致危 例皆难疗。又云肝病禁辛，心病禁咸，脾病禁酸，肺病禁苦，肾 ① 牴牾（犱ǐ狑ǔ）：抵触之意。 ·１２·</w:t>
      </w:r>
    </w:p>
    <w:p>
      <w:r>
        <w:t>病禁甘。春不获取食更肝多，中夏医不课食程资心料，秋 加不微食信肺 yq，x冬20不16h食肾，四季不食 脾。《医心方·廿九》引《膳夫经》云：春勿食肝，须增咸苦，禁 食脾肺及辛甘；夏勿食心，须增酸甘，得食肝脾，禁食肾肺及苦 辛；秋勿食肺，须增咸甘，得食脾肾，禁食肝心及苦酸；冬勿食 肾，须增辛酸，禁食心脾及甘苦；四季勿食脾，须增苦辛，得食 心肺，禁肝肾、酸咸。又引崔禹锡《食经》云：春七十二日宜食 酸咸味①；四季十八日宜食辛苦甘味。《大素经》云：五谷为养， 五菓为助，五畜为益，五菜为埤。注云：五谷为养生之主也，五 菓助谷之资，五畜益谷之资，五菜埤谷之资也。五谷、五畜、五 菓、五菜，用之充饥则谓之食，以其疗病则谓之药，此谷畜菓菜 等廿物，乃是五行五性之味，藏府血气之本也。充虚接气莫大 于兹，奉性养生不可斯须离也。以上并说常食之宜忌，而食与 药其义不二，故《千金方》引扁鹊曰：夫为医者，当洞视病源，知 其所犯，以食治之。食疗不愈，然后命药。药性刚烈，犹为御 兵，兵之猛暴，岂妄发？发用乖仪，损伤更众。药之投病，犮滥 亦然。今据《医心方》所引录。《御览》引《养生略要》云：《神农经》 曰：五味养精神，强魂魄；五石养髓，肌肉肥泽。诸药其味酸 者，补肝、养心、除肾病；其味苦者，补心、养脾、除肝病；其味甘 者，补脾、养肺、除心病；其味辛者，补肺、养肾、除脾病；其味咸 者，补肾、养肺、除肝病。故五味应五行，四体应四时。夫人性 生于四时，然后命于五行。以一补身，不死命神；以母养子，长 生延年；以子守母，除病究年。《素问·六节藏象论》云：草生 五色，五色之变，不可胜视；草生五味，五味之美，不可胜极。 嗜欲不同，各有所通。天食人以五气，地食人以五味。五气入 ① 本书原文眉批有：夏七十二日宜甘苦味，秋七十二日宜食辛咸味，冬七十二 日宜食咸酸味。 ·１３·</w:t>
      </w:r>
    </w:p>
    <w:p>
      <w:r>
        <w:t>鼻，藏于心肺获，取上更使多五中色医课修程明资，料音 声加能微信彰 ；yq五x2味016入h 口，藏于肠胃， 味有所藏，以养五气，气和而生，津液相成，神乃自生，共可以 证也。 《千金》卷廿九五藏傍通如下，今摘录以便检阅。 五藏 肾水一 心火二 肝木三 肺金四 脾土五 五味 咸 苦 酸 辛 甘 五谷 大豆 麦 麻 稻黄黍 稷 五畜 豕 羊 鸡 犬 牛 《外台》豕鼠 《外台》蛇马 《外台》虎兔 《外台》猴鸡 《外台》龙羊犬牛 五果 栗 杏 李 桃 枣 五菜 藿 薤 韭 葱 葵 立之案：凡五味之入口也，混合咽下而胃先受之，脾以销而磨 之，其精粹之气，上滋养五藏百脉，无所不到，其间酸入肝，苦 入心之类即是。自然之眇理不得不必然而然者，非所以酸味 直达于肝，苦味专入于心，各自有区别之谓也。不知此理而处 方，则虽单方稍得其意，至复方则穷矣。是农家常事而不可不 究也。 又有寒热温凉四气 王冰曰：夫气之用也，积凉为寒，积温为 热。以热少之其则温也，以寒少之则其凉也，以温多之其则热 也，以凉多之其则寒也。各当其分则寒寒也，温温也，热热也， 凉凉也，方书之用可不务乎！故寒热温凉、商降多少，善为方 者意必精通，余气皆然，从其制也。《至真要大论》注。立之案：《本 经》无凉，唯有微温、微寒。彻①寒者即凉，微温者即温，犹云微 热也。李时珍曰：微寒即凉也，宜从。且夫气者本从呼吸得之 名，呼气之缓急以相为寒热温凉。凡药物五味之外别有此四 ① 彻：当为“微”字。 ·１４·</w:t>
      </w:r>
    </w:p>
    <w:p>
      <w:r>
        <w:t>气，气即是性获也取，更与多香中臭医腥课程臊资之料气 加不微相信涉 y。qx2而016寇h氏以香臭之气 为之解，而谓《本经》“气”字恐后世误书，当改为“性”字，妄断 不足据也。而白字别有平，盖是不偏寒热温凉四气而为平淡 无*之物，以应四季脾土之气。故上品多平性而无毒，是四气 上加平而为五气，则与五味相比也。 及有毒无毒 立之案：上文云：上药无毒，中药无毒有毒，下药 多毒。此合而言之也。而每药条下无毒有毒等字，盖原朱字 所载。《吴氏本草》每引神农无毒、岐伯有毒等语，所云神农 者，别有神农家一书，所录亦古本草遗文也。《隋志》有《神农 本草》四卷，《雷公集注》又云梁有《神农本草》五卷、《神农本草 属物》二卷。盖此等书中所载语，吴普采而引用者欤。但《证 类》干漆、白头翁条共云无毒白字有毒黑字；《御览》引《本草经》 白头翁下亦有无毒字。因考无毒有毒等字《本经》已有之，《别 录》亦有，陶朱墨杂书时，其相同者皆从墨字例，但此二条《本 经》无毒，《别录》有毒，故不得不朱墨两书。《开宝》重定时依 此，亦白黑两书也。可知北齐《御览》撰修时，所见本草此二字 已为朱书也。然今本《御览》无毒、有毒等字，或有或无，殆不 一定，今不得悉依此以补订，姑录俟后考。 阴干暴干 陶云：经说阴干者，谓就六甲阴中干之。又依遁甲 法甲子旬阴中在癸酉，以药著酉地也。实谓不必然，正是不露 日暴于阴影处干之尔，所以亦有云暴干故也。若幸可两用，益 当为善。《开宝本草》云：今按本草采药阴干者皆多恶至，如鹿 茸经称阴干，皆悉烂令坏，今火干易得且良。草木根苗阴之皆 恶，九月已前采者悉宜日干，十月已后采者，阴干乃好。 采治时月生熟 陶云：凡采药时月，皆是建寅岁首，则从汉太初 后所记也。其根物多以二月、八月采者，谓春初津润始+，未 冲枝叶，势力淳浓故也。至秋枝叶干枯，津润归于下。今即事 ·１５·</w:t>
      </w:r>
    </w:p>
    <w:p>
      <w:r>
        <w:t>验之，春宁宜获早取，更秋多宁中宜医课晚程，资华料实 茎加微叶信乃 y各qx2随01其6h成熟尔。岁月 亦有早晏，不必都依本文也。立之案：“阴干”已下黑字载之白 字中，无考。但干地黄、干姜条并云生者尤良，蛇蜕、蜣蜋条共 云火熬之良，贝子下云烧用之良，是仅似谓生熟可考。 土地所出 陶氏序例云：诸药所生，皆的有境界。秦汉已前当 言列国，今郡县之名，后人所改尔。江东已来小小杂药多出近 道，气力性理不及本邦。假令荆益不通则全用历阳当归、钱塘 三建，岂得相似？所以疗病不及往人，亦当缘此故也。又自序 云：所出郡县，乃后汉时制，疑仲景元化等所记。立之案：《太 平御览》引《本草经》曰：消石，一名芒消。味酸苦寒，生山谷。 治五藏积，生益州。每条如此，必是古本草体裁。所云生山谷 者，白字。本文云生益州者，黑字。本文孙星衍全效此再辑， 盖谓复古。然诸类书所引多是陶注七卷者，而混引朱墨，则未 可悉皆为据。故今余所辑者，经文一取《证类本草》白字，校以 诸书所引用注于下。 真伪 陶云：采送之家传习造掘真伪，好恶莫测；所以钟乳酢煎 令白，细辛水渍令直，黄耆蜜蒸为甜，当归洒酒取润，螵蛸胶著 桑枝，吴公朱足令赤。凡有此等，皆非事实，俗用既久，转以成 法，非复可改，未如之何？ 陈新 陶云：凡狼毒、枳实、橘皮、半夏、麻黄、吴茱萸，皆欲得陈 久者，其余唯须精新。 并各有法 立之案：阴干、暴干云云，并各有法式之谓也。而 “有毒、无毒”以下白字中无考，其文皆出于黑字，黑字亦神农 家遗言，名医传来，所记与白字方相为经传，故白字先言之，而 黑字述之也。 药有宜丸者 立之案：古云丸者，皆以蜜和或枣肉和丸，仲景方 《千金》、《外台》等所载皆然，如糊丸法，昉于宋人矣。)庭先 ·１６·</w:t>
      </w:r>
    </w:p>
    <w:p>
      <w:r>
        <w:t>生曰：丸之为获物取，更其多体中也医课。程结资势料 不 加外微达信 而yq以x20渐16h熔化，故其力最 缓而补则取次收效，泻则羁下癥癖。然大毒难入汤散者，丸以 用之，亟建殊绩焉。是为糊丸说然，其理可通，故录于此。 宜散者 立之案：凡病未凝固者，多用散药。散之如汗后烦渴， 与五苓散；大病水气，牡蛎泽泻散主之之类是也。)庭先生 曰：散之为物，其体也散，故直到膈胃，而犹有外达之势。不问 药之紧慢，欲疏壅闭者，尤所宜其轻浮也。故少恋滞之能，而 性味易竭。是以力颇劣于汤，然比丸为捷，故大毒亦稍所 畏矣。 宜水煮者 立之案：水煮者，即汤法也。盖汤之为言荡也，谓荡 涤肠胃。《诗·陈风》“子之汤兮”，传：“汤，荡也。”可以证矣。 仲景桂枝、麻黄等诸汤，皆是水煮正法，而宋后谓煮为煎，其误 至于今日矣。)庭先生曰：汤之为物，煮取精液，药之性味混 然融出，气势全壮，其力最峻，表里上下无所不达，卒病痼疾无 所不适。是故补泻温凉、有毒无毒，皆以汤为便，所以用汤最 多也。唯其最峻，故大毒之药，功用过烈，乃在所畏。本草不 宜入汤酒者，多系大毒之品，其意可知也。《千金方》卷一“诊 候”第四引仲景曰：欲治诸病，当先以汤洗除五藏六府间，开通 诸脉理道阴阳，破散邪气《医心方》引作荡中破邪，润泽枯朽，悦人皮 肤，益人气力，水能净万物，故用汤也。若四支病久《医心方》久作 人，风冷发动，次当用散。散能逐邪，风气湿痺，表里移走，居无 常处，散当平之。次用丸，丸药者《医心》无者字，能逐风冷，破积 聚，消诸坚癥《医心》作瘕，进饮食，调荣卫，能参合而行之者，可谓 上工。医者意也，《医心方·卷一》引蒋孝琬曰：须知春秋服 散，夏服汤，冬服丸便是。依时之药方，言夏服汤者，夏人气行 皮肤荣卫之中。若人夏受得邪初病者，浅不深，故服汤去初邪 耳。冬服丸者，冬寒人气深入，行于五藏六府骨髓之内。若初 ·１７·</w:t>
      </w:r>
    </w:p>
    <w:p>
      <w:r>
        <w:t>受邪者，病还获深取入更，多与中人医课气程并资行料 ， 若加微服信汤 y，q汤x20气16h散未至疾所，气 已尽矣。故作丸服之。散迟日服之不废用者，不费而病愈。 故冬服丸、春秋服散者，春秋二时昼夜均寒。暑均寒暑，调人 气行于皮完之间，不深不浅，故用散和酒服之。酒能将药气行 入人完中，以去其邪，故春秋服散。 宜酒渍者 陶云：凡渍药酒，皆须细切，生绢袋盛之，乃入酒密 封。随寒暑日数，视其浓烈，使可漉出，不必待至酒尽也。滓 可暴燥微捣更渍饮之，亦可散服。立之案：《医心方·卷一》引 蒋孝琬曰：病有新旧，疗法不同。邪在毫毛，宜服膏及以摩之。 不疗，廿日入于孙脉，宜服药酒，酒是熟液，先走皮肤，故药气 逐其酒势入于孙脉，邪气散矣。不疗，,日入于络脉，宜服汤。 不疗，六十日传入经脉，宜服散。不疗，八十日入于藏府，宜服 丸。百日已上谓之沉痾，宜服煎也。《素问·阴阳应象大论》 云：邪风之至，疾如风雨，故善治者治皮毛，其次治肌肤，其次 治筋脉，其次治六府，其次治五藏。治五藏者，半死半生也。 《史记·扁鹊传》云：病之居腠理也，汤熨之所及也；在血脉，针 石之所及也；其在肠胃，酒醪之所及也；其在骨髓，虽司命无奈 之何？并文义相同，盖是古来相传之说，唯谓病浅者可治，深 者不可治也。非刀圭家之实事也，以何知然？扁鹊见齐侯，三 言君有疾在腠理，在血脉，在肠胃，此时齐侯不病。后五日，扁 鹊望见而退走，云：今在骨髓，无奈之何。此一事全非实诣。 前有起虢太子死，以死为生之一谈，是为实事。因次之添以生 为死之一话，以成越人非能生死人也之义。而此病果为何哉？ 扁鹊，名医也。以不疾为疾，以决为必死，则可也。四五廿日 间，指病之在腠理，血脉、肠胃、骨髓，则不可也。是知“本于邪 之著人，入深则不可治”之语而作扁鹊过齐之一章，恐是小说 者流之所误传欤。又案：蒋孝琬所说“谓病有新旧自浅入深则 ·１８·</w:t>
      </w:r>
    </w:p>
    <w:p>
      <w:r>
        <w:t>可，谓日期及获疗取法更多则中不医可课也程资”。料 唯 加《微素信问 y》q所x20说16h为实事，后人润 色傅会之徒为蛇足之语，遂至于不可解古书。此类尤多，不可 不究也。 宜膏煎者 陶云：凡合膏，初以苦酒渍，令淹浃，不用多汁。密 覆勿泄，从今旦至明旦，亦有止一宿者。三上三下，以泄其焦 势，令药味得出，上之使匝，匝沸仍下之，取其沸，静良久乃上 宁，欲少生。其中有薤白者，以两头微焦黄为候。有白芷、附 子者，亦令小黄也。猪肪皆勿令经水，腊月弥佳。绞膏亦以新 布，若是可服之膏，膏滓亦堪酒煮稍饮之。可摩之膏，膏滓则 宜以薄病上，此盖欲兼尽其药力也。立之案：《金匮·黄疸门》 猪膏发煎，及范汪黄膏白膏《外台》卷第一引，皆是膏煎正法。又 《金匮·疟门》鳖甲煎丸、《疝门》大乌头煎，并不用猪膏，用蜜 或酒煎，是等亦出于膏煎者，宜称蜜煎酒煎，而可如单水煎法， 盖古所无欤。 亦有一物兼宜者 陶云：又案药性一物，兼主十余病者，取其 偏长为本。)庭先生曰：药之为物，气味相藉，必有一定不移 之本性，于是其功乃有偏长，扩而充之则兼主十余病，其理昭 然矣。唯每药之下，白字黑字俱蕴其秘，岂古人识识相因，故 叙事约雅，意在言外者乎？如麻黄苦温，其功发阳，故能治邪 气表壅，亦能治肺冷喘欬，亦能治水湿外实。黄耆甘温，其功 托阳，故能治虚劳不足，亦能治痈疽脓溃，能治湿邪黏滞之类， 其所主虽多端，要其指归则一，盖配合之宜转辗活用，皆本于 一定之本性而已。仲景用药理必如此，古本草之旨，亦复不外 乎此矣。 亦有不可入汤酒者 立之案：大毒猛厉之药，不可入煮汤渍酒 中，只丸药及外傅宜用之。陶氏序录载丸药不宜汤酒者若干 种，是陶氏《本草经》七卷本之面目，而农岐已来名医传来之 ·１９·</w:t>
      </w:r>
    </w:p>
    <w:p>
      <w:r>
        <w:t>古说。 获取更多中医课程资料 加微信 yqx2016h 并随药性不得违越 立之案：谓凡百药物，并随其本性而治 用，则其用无穷。然至其法与理，不得相违脊相逾越耳。《圣 济经》云：物各有性，性各有材，材各有用。圣人穷天地之妙， 通万物之理，其于命药，不特察草石之寒温、顺阴阳之常性而 已，以谓物之性有尽也，制而用之将使之无穷。物之用有穷 也，变而通之，将使之无穷。夫唯性无尽、用无穷，故施于品 剂，以佐佑斯民，其功用亦不一而足也。吴氏注云：温凉寒热， 物之性也，可以去邪御疾，性之材也，因其材而施于治疗之际， 材之用也。《圣济经》云：又有因其性而为用者，有因其用而为 使者，有因其所胜而为制者，其类不同，然通之皆有权，用之皆 有法也，并足与本论互发，故录出于此。 欲治病 立之案：治病，谓治凡百诸病也。与前条云“下药主治 病”自别矣。先察其源 仲景《伤寒论》序云：虽未能尽愈诸 病，庶可以见病知源。《玉函经》云：主候长存形色，未病未入 腠理，针药及时服将调节，委以良医，病无不愈。《汉书·艺文 志》云：医经者，原人血脉经络骨髓，阴阳表里，以起百病之本， 死生之分是也。立之案：源即因也，以察知其病因为先务也。 《医心方》卷一引《本草经》“欲”上有“凡”字。 候其病机 《至真要大论》云：岐伯曰：审察病机，无失气宜。帝 曰：愿闻病机何如？岐伯曰：诸风掉眩皆属于肝。立之案：凡 病之所发动谓之病机，即为以所候，故又谓之病候。巢氏《诸 病源候论》之名，盖采于此言。既察知病源，又候得其病所发 动之机变，而后始可施治也。)庭先生曰：邪之进退消长，势 之缓急剧易，皆谓之机也。是亦病机之一端已。以余观之，则 所云诸风掉眩是病机也，皆属于肝是病源也。譬风寒邪气是 病源，其为头痛、项强、恶寒发热是病机也。如此解之，则无所 ·２０·</w:t>
      </w:r>
    </w:p>
    <w:p>
      <w:r>
        <w:t>不通矣。《医获心取方更》多引中作医“课先程候资料病 机 加”微，与信 《y证qx类201》6合h 。 五藏未虚，六府未竭 《太素》六藏府之一云：五藏者，藏精神而 不写者也，故满而不能实。六府者，实而不能满。所以然者， 水谷之入口，则胃实而肠虚，食下则肠实而胃虚，故曰：实而不 满。立之案：五藏收气，故名曰藏，即藏匿在内之义。《说文》 臧，善也。段玉裁曰：凡物善者，必隐于内也。以从艸之藏为 臧匿字，始于汉末是也。六府收物，故名曰府，即府库之义。 《说文》府，文书臧也是也。后世别作脏腑字，非是也。竭即渴 之假借。《说文》渴，尽也是也。竭，负举也。义自别，而经典 多用竭为竭尽字，皆渴之假借也。又案：五藏臧气故曰虚；六 府臧物故曰竭。文义了然可味。 血脉未乱 立之案：《说文》血，祭所荐牲血也。又云：-，血理 分衺行体中者，或作“脉”。.文作“衇”。盖苍颉造字之前，人 气血与牲血共名曰血，但有音而无字，字取于物而作。故血字 从皿，专为牲血字，而其义则人之气血亦在焉也。故《释名· 释形体》云：血，/也。出于肉，流而//也。而《说文》-字， 从血，而训以血理，学者不通此义，或谓牲血字转注为气血字， 则非得《说文》读法者也。《太素》云：中焦受气取汁，变化而赤 是谓血也。《弘决外典》抄引。《和名抄》引野王案：血，肉中赤汁 也。而训知，盖知者流行不止，顺环无极之义。与知留散、知利 尘、之知同意。《太素》云：壅遏营气，令无所避，谓是脉。《和名 抄》引野王案：脉，肉中赤汁也。而训知，乃美知。又案：《扁鹊 传》云：血脉治也而何怪？所以血脉治者，即血脉未乱也。 精神未散 立之案：《说文》精，择米也。转注为凡精好之称。 又云：神，天神引出万物者也。转注为凡神眇之称。则精神 者，五藏精粹神眇之气所以成形体也。《灵枢·本神篇》云：生 之来谓之精，两精相搏谓之神。《太素》云：两神相薄，合而成 ·２１·</w:t>
      </w:r>
    </w:p>
    <w:p>
      <w:r>
        <w:t>形，常先身生获，是取更谓多精中是医课也程。资所料 云 加“微精信神 y未qx2散01”6h者，即五藏未虚 之谓。“血脉未乱”者，即六府未竭之谓，是互文见义。《太素》 云：五藏主藏精者也，不可伤，伤则守失而阴虚，阴虚则无气， 无气则死。《御览》引《养生伏气经》云：神者，精也。宝精则神 明长生。精者，血脉之小流，守骨之灵神。精去则骨枯，骨枯则 死矣。并谓血气已乱，精神已散也。又案：《弘决外典》抄引《吕 氏春秋》云：劳者，精神则散也。是在精神而云散，与此同文例。 服药必活 立之案：《说文》活，流声也。言活发流而不止。转 注为凡不死之称。《吕览·达0篇》云：凡人三百六十节九窍 五藏六府，肌肤欲其比也，血脉欲其通也，筋骨欲其固也，心志 欲其和也，精气欲其行也，若此则病无所居，而恶无由生矣。 病之留恶之生也，精气0也。《素问·玉版论要篇》云：“逆则 死，从则活。” 若病已成可得半愈，病势已过命将难全 立之案：《素问· 汤液醪醴论》云：夫上古作汤液，故为而弗服也；中古之世，道 德稍衰，邪气时至，服之万全；当今之世，必齐毒药攻其中，1 石针艾治其外也。《移精变气论》云：中古之治，病至而治之汤 液，十日以去；八风五痺之病，十日不已，治以草苏、草荄之枝本， 末为治标，本已得邪气乃服。暮世之治病也则不然，治不本四 时，不知日月，不审逆从，病形已成，乃欲微针治其外，汤液治其 内，粗工凶凶①以为可考，故病未已新病复起，并与此相发。 若用毒药治病，先起如黍粟，病去即止，不去倍之，不去十 之，取去为度 陶云：按今药中单行一两种有毒物，只如巴 豆、甘遂之辈，不可便令至剂尔。如经所言，一物一毒，服一丸 如细麻；二物一毒，服二丸如大麻；三物一毒，服三丸如胡豆； ① 凶凶：喧扰声。 ·２２·</w:t>
      </w:r>
    </w:p>
    <w:p>
      <w:r>
        <w:t>四物一毒，服获四取丸更多如中小医豆课程；五资料物 一加毒微信，服 yq五x20丸16如h 大豆；六物一 毒，服六丸如梧子；从此至十皆如梧子，以数为丸。而毒中又 有轻重，且如钩吻、狼毒，岂同附子、芫花辈？凡此之类，皆须 量宜。又后文云：凡丸药，有云如细麻者，即胡麻也。不必扁 扁，但令较略大小相称尔。如黍粟亦然，以十六黍为一大豆 也。如大麻子者，准三细麻也。如胡豆者，即今青班豆是也， 以二大麻子准之。如小豆者，今赤小豆也，粒有大小，以三大 麻子准之。如大豆者，以二小豆准之。如梧子者，以二大豆准 之。一方寸匕散蜜和得如梧子，准十丸为度。如弹丸及鸡子 黄者，以十梧子准之。立之案：本文无丸药之说，陶氏断以丸 药为之解，盖有所受而然。又《素问·移精变气论》云：今世治 病，毒药治其内，针石治其外。又《汤液醪醴论》云：当今之世， 必齐毒药攻其中，1石针艾治其外也。所云毒药谓下药，主治 病多毒，不可久服者也，盖亦谓丸药也。《千金》治小儿宿乳不 消，腹痛惊啼，牛黄丸方后云：百日儿服如粟米一丸，三岁儿服 如麻子一丸，五六岁儿服如胡豆一丸五下五ヲ，又紫双丸方后 云：半岁儿服如荏子一双，二岁儿服如半麻子一双，三四岁者 服如麻子二丸，五六岁者服如大麻子二丸，七岁八岁服如小豆 二丸，九岁十岁微大于小豆二丸五下四ウ。 治寒以热药，治热以寒药 《至真要大论》云：寒者热之，热者 寒之，微者逆之，甚者从之。王注云：逆之谓以寒攻热，以热攻 寒。从之谓攻以寒热，虽从其性，用不必皆同。又云：治寒以 热，治热以寒。有病热者寒之而热，有病寒者热之而寒。诸寒 之而热者取之阴，热之而寒者取之阳，所谓求其属也。立之 案：治寒以热药者，《金匮》寒疝用附子粳米汤、赤丸、乌头煎之 类是也。治热以寒药者，中用白虎汤之类是也。论其常法 则如此，至其变法则不可究也。《汉书·艺文志》云：经方者， ·２３·</w:t>
      </w:r>
    </w:p>
    <w:p>
      <w:r>
        <w:t>本草石之寒温获，取量更疾多中病医之课浅程深资料，假 加药微味信之 y滋qx2，0因16h气感之宜，辨五 苦六辛，致水火之齐，以通闭解结。反之于平及失其宜者，以 热益热，以寒增寒，精气内伤不见于外，是所独失也。故谚曰： 有病不治，常得中医，与此条同义。 饮食不消以吐下药 立之案：《金匮》宿食用大承气汤及瓜蒂 散之类是也。 鬼注蛊毒以毒药 《病源·鬼注候》云：注之言住也，言其连滞 停住也。人有先无他病，忽被鬼排击，当时或心腹刺痛，或闷 绝倒地，如中恶之类。其得差之后余气不歇，停住积久，有时 发动连滞，停住乃至于死，死后注易傍人，故谓之鬼注。又《蛊 毒候》云：凡蛊毒有数种，皆是变惑之气。人有故造作之，多取 虫蛇之类，以器皿盛贮，任其相啖食，唯有一物独在者，即谓之为 蛊。便能变惑，随逐酒食为人患祸，患祸于他则蛊主吉利，所以 不羁之徒而畜事之。又有飞蛊，去来无由，渐状如鬼气者，得之 卒重。凡中蛊病多趋于死，以其毒害势甚，故云蛊毒。立之案： 毒药者，钩吻、鬼臼、蜀漆、鸢尾之属共主蛊毒是也。鬼注蛊毒皆是 阴邪至极者，故大毒猛厉之品以治之，盖以毒制毒之理也。 痈肿疮瘤以疮药 《病源·肿》：二寸至五寸，痈也；五寸至一 尺，痈疽也；一尺至三尺，名曰竟体痈。瘤者，皮肉中忽肿起， 初梅李大，渐长大，不痛不痒，又不结强，言留结不散谓之为 瘤。《释名》云：痈，壅也。气壅否结里而溃也。肿，钟也。寒 热气所钟聚也。瘤，流也。血流聚所生瘤肿也。立之案：《说 文》痈，肿也。肿，痈也。瘤，肿也。统言之也，析言则气血壅 塞而起肿者，谓之痈。留结而肿者谓之瘤。肿者，本是一处肿 起之字，故痈肿互训。《说文》又云：痤，小肿也。瘘，颈肿也。 并是本义，转注为凡水肿、浮肿之字也。疮，乃创俗字。《说 文》创，伤也。伤，创也。是为互训，亦与痈肿同例。凡伤身无 ·２４·</w:t>
      </w:r>
    </w:p>
    <w:p>
      <w:r>
        <w:t>甚于刀，故金获创取为更本多中义医，课转程注资诸料 疡 加。微伤信 身yq亦x20曰16h创，因去刀从疒 别作疮疡字，以别金创字也。今从。皇国传来古钞《新修本 草》，金创字作创，疮疡字作疮，下仿此。 风湿以风湿药 《素问·风论》云：风者，百病之长。《痺论》云： 风寒湿三气杂至，合而为痺。《说文》：痱，风病也。痺，湿病 也。立之案：此称风湿，则泛指痱痺之属。盖痱痺者，为风湿 中之大病也。《伤寒论》云：伤寒八九日，风湿相搏，身体疼烦， 不能自转侧，是亦风湿病之一端耳。 各随其所宜 立之案：谓各药随其性所宜而斟酌用之也。以上 并提举凡大病所谓寒热者，三因共有之证，寒热虚实最不宜不 辨也。饮食不消者，不内外因之最甚者，故非吐则利，得分利 而愈也。鬼注蛊毒者，外因之入最深者，故非大毒猛厉之品则 不能治。风湿者，外因之在血脉间者。痈肿疮瘤者，内因之发 于表外者也。宜适当也，详见于前。 病在胸膈以上者，先食后服药；病在心腹以下者先服药而 后食；病在四肢血脉者，宜空腹而在旦；病在骨髓者，宜 饱满而在夜 《医心方》引《抱朴子》云：案中黄子服食节度 曰：服治病之药以食前服之，服养生之药以食后服之。吾以谘 郑君何以如此也，郑君言易知耳。欲以药攻病，既宜及未食内 虚，令毒势易行。若以食后服之，则药攻谷而力尽矣。若欲养 生而以食前服药，力未行而谷驱之，以下不得除止作益也。 《医心方》卷十九金阳丹服法条云：但病在胸鬲以上者，先吃淘 饭后服丹药；病在腰以下者，先吃药后食饭；若在头面及遍身 者，不用淘饭，只用酒浆。又《服金石2方》第廿引《服石论》 云：若病上发少食服，若病下发空腹服之。又卷一廿四ヲ引葛氏 方云：凡服药不言先食后食者，皆在食前。其应食后者，自各 说之。立之案：以上诸说并与本论符，而此专论丸散服法，非 ·２５·</w:t>
      </w:r>
    </w:p>
    <w:p>
      <w:r>
        <w:t>煮汤之谓也。获盖取更凡多服中药医课在程空资腹料 食 加前微者信 古yq来x20之16h通例，而食后服 者非通例，故仲景于茵3五苓散、乌梅丸、赤石脂丸、赤丸四 条，特有先食文，并与经义合，其说如左矣。如茵3五苓散，谷 疸之食即头眩、心胸不安，酒疸之心中懊4而热不能食，时欲 吐，并胸膈以上之证，故先食然后服药。若在食前服之，则虽 专有利尿之功，不能令药气通贯上部。今食后饮服者，令药末 恋滞于胸间，药气透彻于头上而渐渐导湿热以下行，黄亦从小 便去也。如乌梅丸吐蚘，此亦胸膈以上之证，故食后饮服，宜 令药味全然留在胸中，则先得食而上向之蚘，却得药而下降， 则诸证渐平也。如赤石脂丸心痛彻背，亦是膈上之证，而食后 服一丸者，亦令药力暂驻胸府恋滞不下，渐温散心痛椒姜乌附而 养心气石脂黑字之意也。如赤丸《金匮》作先食者，误。宜从《千 金》改空腹。《千金》卷十六痼冷积热第八云：赤丸主寒气厥 逆。方后云蜜丸如麻子，空腹酒服一丸，盖是仲景原文。厥 逆，即病在四肢血脉之证，则与《本经》合。而《千金》卷九发汗 第六有神丹丸，治伤寒寒热体疼，其方与赤丸相类，而方后云： 先食服如大豆。宋臣校注云：《要略》用细辛不用人参，别有射 罔枣大一枚，名赤丸，主寒气厥逆。据此则宋臣以为神丹丸与 赤丸同方，故于此校以《金匮》赤丸，故《金匮》方后文亦依神丹 丸方，后文误作先食何故？不捡《千金》十六卷别有赤丸乎，不 知伤寒寒热病在上部肌表，服之在食后，且生姜汤下又须臾进 热粥，覆出汗，是在于食后姜汤热粥三件制乌附大毒之药势， 令渐渐驱散寒邪，发达肌表得汗解耳。与四肢厥逆空腹酒服， 虽其方相类，其意不相涉也。如薯蓣丸亦空腹酒服，而治虚劳 诸不足、风气百疾，则是亦在四肢血脉之疾宜空腹酒服也。其 他《千金》卷十七主肺伤，心下急痛，痛引胸中，补伤散方后云： 食上酒服方寸匕。《外台》卷十五引《古今录验》疗五惊，喜怒 ·２６·</w:t>
      </w:r>
    </w:p>
    <w:p>
      <w:r>
        <w:t>不安，定志紫获葳取丸更方多中后医云课：程先资食料服 加十微丸信。 y又qx2延016年h黄连丸主风热 气发，即头面烦闷不能食方后云：食上饮汁下三十ウ。共与经义 同。又《古今录验》主心气不定，五藏不足茯神丸方后云：捣下 筛，服方寸匕，后食，日三。蜜和丸如梧桐子大，服六七丸，日 三亦得。盖是心腹以下及血脉之疾，故在空腹乎。又《千金月 令》主冷热气疾，癥癖结聚痃气七宣丸方后云：疾在下空腹服， 在上食上服。《千金翼》卷十八治诸热玄霜方后云：病膈上，热 食后服；膈下，热空腹服之。共亦与经义合矣。《金匮》十枣汤 平旦温服者，是欲在空腹时令悬饮一时快下也，故此在煮法特 云平旦温服耳。 夫大病之主 立之案：《千金》作夫百病之本，与下文枝叶二字 相应，而所引止其间变动。《至真要大论》云：夫百病之生也， 皆生于风、寒、暑、湿、燥、火。《病源》云：大病者，中风、伤寒、 势劳、温疟之类是也。并与此文义相类。本章病目凡五十名， 而包括天下万世了。《易系》曰：大衍之数五十，五十天地万物 之总数也。 有中风伤寒 《真本千金》寒作风。《五十八难》曰：伤寒有五： 有中风，有伤寒，有湿温，有热病，有温病，其所苦各不同。《病 源·风邪候》云：病有五邪：一曰中风，二曰伤暑，三曰饮食劳 倦，四曰中寒，五曰中湿，其为病不同。立之案：风寒是邪中之 最甚者，故先举之，即非伤寒论所谓中风伤寒也。 寒热温疟 立之案：《释名》寒，扞也。扞，格也。热，5也，如火 所烧5也。《五常政大论》云：大暑以行欬嚏鼽衄，鼻窒曰疡， 寒热胕肿。王注云：寒热谓先寒而后热，则疟疾也。此云寒 热，盖与此同义，谓寒疟正证也。温疟者，热疟也，亦是寒热之 病，故此连言之。《说文》云：疟，寒热休作病。《释名》云：疟， 酷虐也。凡疾或寒或热耳，而此疾先寒后热，两疾似酷虐者， ·２７·</w:t>
      </w:r>
    </w:p>
    <w:p>
      <w:r>
        <w:t>然则先寒后热获者取更为多疟中之医课本程证资。料《 素加微问信》 谓yq之x20寒16疟h ，《周礼》谓之 疟寒疾。则温疟者，对寒疟而立名。《疟论》所谓先热而后寒 名曰温疟，恒山白字所云热发温疟是也。《金匮》云：温疟者， 其脉如平，身无寒但热，骨节疼烦，时呕，白虎加桂枝汤主之。 《病源》云：夫病疟六七日但见热者，温疟矣。共是自一说。又 案：《和名抄》疟，俗云衣夜美，一云和良波夜美见《源氏物语》若紫 卷。兰轩先生曰：疟，训衣夜美，一训和良波夜美。疫亦训衣夜 美，一训度歧乃介。其病虽有差别，并是天行时令之病，一郡 一国皆患之，故统训为役病。若析言之，疫训时气，疟训童病。 时气者为时气所感，故以为名。童病之名未详。世说注俗传 行疟鬼小，多不病巨人。《梦溪补笔谈》载吴道子画钟馗，有唐 人题记其略曰：明皇痁，一夕梦二鬼，一大一小，大者捉其小者 啖之，梦觉痁瘳。《太平御览》引《录异传》嘉兴令吴季疟，经武 昌庙辞谢乞断。又弘父患疟后至田舍，疟发有数小儿持公首 脚，公捉得一儿化成黄6，缚以还家，比晓失6疟遂断。案：疟 6同音，故有此语话柄耳。《千金方》载治疟符，其文中曰：疟， 小儿。又曰：今有一疟鬼小儿。则知疟鬼为小儿，故训为童病 也详见遗蒿中。立之案：寒热者非别是一病，《金匮·虚劳篇》男 子脉虚沉弦，无寒热；《短气篇》平人无寒热；《血病篇》病人面 无血色，无寒热；又病人胸满无寒热；《妊娠篇》无寒热名妊娠。 )庭先生曰：无寒热，俱言无外邪也。《灵枢·寒热病篇》皮寒 热、肌寒热、骨寒热，并亦谓外感也。因考寒热者，是外邪中之 证候最易明者，即恶寒发热之略言也。《素问·风论》云：风者 善行而数变，腠理开则洒然寒，闭则热而闷。其寒也则衰食 饮，其热也则消肌肉，故使人怢慄而不能食，名曰寒热。又《脉 要精微论》云：风成而为寒热。又《生气通天论》云：因于露风 乃生寒热。《论衡·寒温篇》云：遭风逢气身生寒温，共可以 ·２８·</w:t>
      </w:r>
    </w:p>
    <w:p>
      <w:r>
        <w:t>征矣。 获取更多中医课程资料 加微信 yqx2016h 中恶霍乱 《病源》中恶者，是人精神衰弱，为鬼神之气卒中之 也。夫人阴阳顺理，荣卫调平则神守，则强邪不于正。若将摄 失宜，精神衰弱，便中鬼毒之气，其状卒然心腹刺痛，闷乱欲 死。立之案：霍乱，《素问》唯有名而不说证候，《灵枢·五乱》 篇略说证候，至《伤寒论》证治共详，云呕吐而利，名曰霍乱。 《肘后》始言病因病源，说名义，云其病挥霍之间，便致撩乱也。 窃谓霍乱吐利，急卒而来，故与中恶连称欤。而《病源·霍乱 门》中又别出“中恶霍乱候”，云冷热不调，饮食不节，令人阴阳 清浊之气相干，而变乱于肠胃之间，则成霍乱。而云中恶者， 谓鬼气卒中于人也。其状卒然心腹绞痛，而客邪内击，与饮食 寒冷相搏，致阴阳之气亦相干乱，肠胃虚则变吐利烦毒，为中 恶霍乱也。是中恶而后成霍乱者。盖古有中恶霍乱连称，如 《本经》者，故巢氏遂赘出此条欤。而《千金》云：原夫霍乱之为 病也，皆因食饮，非关鬼神。据此，则世或有霍乱关鬼神之说， 故真人7①之，亦中恶霍乱连称之征也。《和名抄》霍乱训之利 与理久智与理古久夜万比。盖云古久者，谓写出也。今鄙人 往往谓放屁呼倍，古久者同义也。 大腹水肿 《素问·水热穴论》水病下为浮肿大腹。《厥论》阴 气盛于上则下虚，下虚则腹胀满。《灵枢·胀论》云：夫胀者， 皆在于藏府之外，排藏府而郭胸胁，胀皮肤，故命曰胀。《经脉 篇》云：主血所生病者，大腹水肿，膝膑肿痛。《至真要大论》 云：诸胀腹大皆属于热。立之案：大腹者，彭胀8满之总称。 水肿者，统言四肢诸部，乃对大腹而成语也。《藏气法时论》所 云腹大胫肿是也。大腹水肿见于郁核、巴豆、泽兰条，大腹水 ① %（犫ó驳）：辩论是非，否定他人意见。 ·２９·</w:t>
      </w:r>
    </w:p>
    <w:p>
      <w:r>
        <w:t>气见泽漆下，获腹取中更水多中气医见课奄程闾资料下 。加考微信古 单yqx曰20肿16h者，痈肿也。水 病亦谓之浮肿，水肿乃痈肿之转注也。《和名抄》肿训波留，今 俗呼波礼也末比者是也。 肠下利 立之案：肠者，下利中之重证，而肠中之气襞积不 通之义也。盖下利而不肠者有之，肠而不下利者未之有 也。此称肠下利者，综括凡下利而言也。《素》《灵》并云肠 ，《金匮》云便脓血，又云下重，《病源》谓之滞痢言其证，又谓之 肠垢言其物，《千金》《外台》谓之滞下，宋已后则谓之积滞，皆称 异而义同耳。后世以痢疾为外邪热因，泄泻为内证寒因，古无 此别，总谓之下利泄泻。至于《金匮》下利一门，专斥外邪，《病 源》《千金》《外台》谓之痢疾，辨论治法颇为详审。又案：即 9之假借。《说文》襞，韏衣也。《士冠礼皮弁服素积注》曰： 积，犹辟也。以素为为裳，辟蹙其要中。《子虚赋》“襞积褰 绉”。张揖曰：襞积简:也。据此则襞、蹙、积三字，同义同音， 而古唯用辟字为辟积义也。若《素问》曰肠为痔，曰肠便 血，曰肠下白沫，曰肠下脓血之类，并肠二字连语，而非 病名，谓病机也。杨上善注《太素》云：音僻，泄脓血也。吴 崑注《素问》云肠中沫，《续字汇》：，肠间水也。皆就肠 字面为训，非古义也。《素问·阴阳别论》、《太素·阴阳杂说》 并有阴阳虚肠辟死之文，是古字之偶存者，犹高梁草兹之类， 而王杨二注共失解矣。《新校正》云全元起本辟作，可以 征也。 大小便不通 立之案：大便不通谓之秘，或谓之闭；小便不通谓 之癃，或作淋。而此不云癃闭，而云大小便不通者，统言之也。 盖大便不通而非秘，小便不通而非淋者，往往有之，故此举此 五字以总括之也。 贲豚上气 《灵枢·邪气藏府病形篇》云：肾脉微急为沉厥贲 ·３０·</w:t>
      </w:r>
    </w:p>
    <w:p>
      <w:r>
        <w:t>豚，足不收不获得取前更后多中。医《金课程匮资》料奔 豚 加病微信，从 y少qx2腹016起h，上冲咽喉，发 作欲死，复还止，皆从惊恐得之。《病源》奔豚气者，肾之积气 于惊恐忧思所生。若惊恐则伤神，心藏神也。忧思则伤志，肾 藏志也。神志伤动气积于肾，而气下上游走如豚之奔，故曰奔 豚。《五十六难》肾之积，名贲豚。发于少腹，上至心下，若豚 状，或上或下无时。杨玄操注云：又有奔豚之气，非此积病也， 名同而疾异为。立之案：《灵枢》联言五藏之病变，云心脉微为 伏梁，在心下上下行；肺脉滑甚为息贲上气；肝脉微急为肥气， 在胁下，若覆杯；脾脉微大为疝气，腹里大，并肾之奔豚而为五 疝气。恐痞气讹乃与《难经》合，则《难经》五藏积之名，殆胚胎 于《灵枢》矣。盖奔豚者，为从下上冲病之总称。《医心方》引 《小品方》云：所言如奔;之状者，是病人气如;奔走，气息喘 迫，上逆之状也。又引《集验方》云：腹满，气贲冲胸隔，发作气 欲绝，不识人，气力羸劣小，腹起腾踊如;子走上走下。又引 《医门方》云：奔;气在心胸中，不下支满。又引《广济方》云： 贲气在胸心，迫满支寄。因此诸说参考之，则今俗单呼为积 者，妇人多患之，或从惊恐，或从忧思，其证歧，如《病源》所说 惊恐贲;、忧思贲;之状。《金匮》所云从惊恐得之者是也。 如奔豚汤、桂枝加桂汤、苓桂甘枣汤，并皆《金匮》驱饮收血之药 也。《医心》所引《小品》、《集验》、《医门》、《广济》诸方，并不过 此三方增减之外，或加吴茱萸，或加牡厉，或加;血，皆急速令 气下降之意也。《医心方》傍训奔豚气为也末奴也末比，亦似 指今俗所呼积，而癥瘕别训为加女波良，可知奔豚不相涉也。 欬逆 《说文》欬，&lt;气也。《周礼》“疾医冬时有嗽上气疾”，注： 嗽，欬也，上气逆喘也。玄应《一切经音义》引苍颉云：齐部谓 软曰欬。又引《字林》云：欬，瘶也。《释名》：欬，刻也。气奔至 出入不平调，若刻物也。《说文》：&lt;，不顺也。《玉篇》：&lt;，今 ·３１·</w:t>
      </w:r>
    </w:p>
    <w:p>
      <w:r>
        <w:t>作逆。《广韵获》取=更，呕多中=医也课。程资立料之 案加微：欬信 逆yq为x20熟16h语，逆者上气之 谓。故郑氏以逆喘释上气。上气今俗呼古美阿介留者是也。 《医心方》傍训欬为志波布岐。《和名抄》、《类聚》、《符宣抄》 载：天平九年六月，太政官符云咳&gt;，新撰字镜，欬字嗽字并同 训又之波不歧也美。见《源氏物语》夕颜卷，欬俗作咳别字， 《礼记》内则不敢，哕噫嚏咳欠伸。 《渔父篇》幸间咳唾之声并连，上下字，从口与。 呕吐 《说文》：欧，吐也。《释名》呕，伛也。将有所吐，脊曲伛 也。《东山经》膏水其中多薄鱼，其音如呕。郭注云：如呕，如 人呕吐声也。《大玄经》灶则欧?之疾至。注云：欧?，吐逆之 声也。《说文》吐，写也。《释名》吐，泻也。故杨豫以东谓泻为 吐也。立之案：写、泻，古今字。则吐者，写出于口之名。欧 者，欧?有声之义。《说文》“@不欧而吐也”，可以征矣。欧、 呕，古今字。欧之作呕，犹欬之作咳也。 黄疸 《说文》：疸，黄病也。《素问·平人气象论》云：溺黄赤、安 卧者，黄疸。《病源》：寒热身痛，面色微黄，齿垢黄，爪甲上黄， 黄疸也。立之案：疸字为黄病，未详其义。窃谓疸，古只作檀 黄色，如蘗皮之义。后去木从疒作A，又省作疸，遂失本义。 《庄子》马蹄澶漫为乐，释文澶本又作儃，崔本作但，音B，又 鱼之字，又作C，共可以征矣。然则《说文》疸字，亦今字今义 欤。白字檗木，一名檀桓。檀桓即檀之缓言，详见檗木下，儿 约之曰。《说文》：D，黄黑色也。《玉篇》：D，他官切，黄黑色， 或作煓。《广雅》：D，黄也。《广韵》：D，黄黑色，E黄也。并 他端切。然则旦声、声、耑声之字，自有黄色之义也。黄檗 名檀、黄病名疸，皆此义或然矣。 消渴 《说文》：消，尽也。渴，尽也。F欲G歠也。《释名》消F， F，渴也。肾气不周于胸，胃中津润消渴，故欲得水也。颜师 ·３２·</w:t>
      </w:r>
    </w:p>
    <w:p>
      <w:r>
        <w:t>古注《急就篇获》云取更：消多中渴医，引课程饮资不料止 加也微。信立 y之qx2案016：h消渴二字，共训 尽也。则引饮不止之义在焉。渴欲饮水，大渴引饮之类，似宜 作F。然引饮乃是尽之义，则作渴而义足矣，犹今俗语谓渴为 加波久，不曰久知加波久而通也。然则《说文》作F，以为口渴 字，却是后出，俗篆经典所用渴字，不须别改作F也。 留饮癖食 《真本千金方》癖食，作宿癖。立之案：癖，当作辟， 即食饮留辟之义。留饮者，总于四饮之谓。癖食者，谓宿食诸 证也。《金匮》云：留饮者，胁下痛引缺盆，欬嗽则辄已。又云： 胸中有留饮，其人短气而渴，四肢历节痛，脉沉者有留饮。《病 源》云：留饮者，由饮酒后饮水多，水气停畜于胸鬲之间而不宣 散，乃令人胁下痛，短气而渴，皆其候也。又“癖食不消候”云： 癖者，冷气也。冷气久乘于脾，脾得湿冷则不能消谷，故令食 不消，使人羸瘦不能食，时泄利，腹内痛，气力乏弱，颜色黧黑 是也。并说留饮癖食之一端耳。 坚积癥瘕 《病源》：癥者，块段盘牢不移动也。言其形状可征 验也。瘕者，假也，谓其虚假可动也。立之案：坚积癥瘕者，即 坚癥积瘕之义。癥字，《说文》所无宜用，征字所云，其形可征 验也。《说文》：瘕，女病也。段玉裁曰：《诗·正义》引作瘕病 也，是唐初本无女字也，因考《慧琳经音引》亦无女字，则段说 为得。《仓公传》有遗积瘕。《正义》曰：《龙鱼河图》云：犬狗鱼 鸟不熟食之成瘕痛。又有蛲瘕，郭注《山海经》云：瘕，虫病也。 又《素问·大奇论》有瘕，《平人气象论》、《玉机真藏论》有疝 瘕，《气厥论》有虙瘕，《骨空论》有女子瘕聚《二十九难》同，《水胀 论》有石瘕，又《五十七难》有大瘕泄，《伤寒论·阳明篇》有固 瘕，共同义。而《说文》瘕字，恐是后出俗篆，古唯有征假二字 而足耳。《释名》不出癥瘕二字，亦可以为征也。或曰古有瘕 名而无癥名，非是也。《和名抄》癥瘕训加女波良，《医心方》 ·３３·</w:t>
      </w:r>
    </w:p>
    <w:p>
      <w:r>
        <w:t>同，即龟腹之获义取谓更鳖多中瘕医也课。程资料 加微信 yqx2016h 惊邪 立之案：惊，本马骇之字，转注之人病善惊，亦谓之惊。此 云惊邪者，后世所谓惊风之类也。急卒得病不知所因，故云邪 云风。其实内因，而为心肝二藏，疾中有虚实，其治不同，虚证 不治，实证可治也。 癫( 立之案：《说文》：瘨H共训病也，非古字古义。《玄应经 音》引《声类》云：瘨，风病也。《广雅》瘨，狂也。《素问·长刺 节论》：病初发、岁一发不治，月一发不治，月四五发，名曰癫 病。《玄应》又引《声类》云：今谓小儿瘨曰H。《病源》：H者， 小儿病也。十岁已上为癫，十岁已下为H。《千金》引徐嗣伯 云：大人曰癫，小儿曰H，并是本义，而字当作IJ。《说文》 I，跋也。J，戴目也。《史记·酷吏传》济南《J氏集解》引 《汉书音义》：J，音闲，小儿H病也。《广韵》：J人目多白。 《方言》：J，睇睎K眄也。吴杨江淮之间，或曰J，或曰K。 《说文》眄衺视也，K眄也。盖大人曰癫，小儿曰H者，古来相 传之说。大人则卒倒I仆，故名曰I。小儿在怀抱时不得以 I仆验之，故唯以戴目验知之，故名曰J也。《和名抄》癫狂， 训太布流，又毛乃久流比。是癫训为太布流，狂训为毛乃久流 比也。 鬼注，喉痺 鬼注，已解于上。《病源》：喉痺者，喉里肿塞痺痛， 水浆不得入也。《活人书》云：痺者，闭也。《素问·阴阳别 论》：喉痺，古钞本据宋本者有“痺音闭”三字。立之案：《说文》 L，满也。凡痞满否塞之字，皆宜用此。而喉痺字，是L假借 也。又案：否闭一音否，音字自有闭义，秘否皆同。 齿痛，耳聋，目盲 《说文》：聋，无闻也。盲，目无牟子也。《释 名》：聋，笼也，如在蒙笼之内，听不察也。盲，茫也，茫茫无所 见也。 ·３４·</w:t>
      </w:r>
    </w:p>
    <w:p>
      <w:r>
        <w:t>金创踒折 金获创取，更已多解中前医课疮程药资下料。 加立微之信案 yq：x《2说016文h 》踒，足胅也胅 骨差也，折断也。踒折二字，即为手足挫闪之义。《周礼·疡 医》：折疡，注折疡，踠跌者。《释文》：踠，于阮反。徐，乌卧反。 所云踠跌者，即踒折。郑段踠为踒也。徐，乌卧反者，则为踒 字音，盖呼踒如宛，故字或作踠，而尚有乌卧之音。则于阮反， 却非是也。后踠折行而踒折遂废矣。《病源》腕伤诸病，频有 腕折之候，而无一系于手腕者。然则后世所云腕折者，郑所云 踠跌之义，去足从肉，作腕，而非手腕字也。《外台》引肘后脱 折，《医心方》引葛氏方捥折，则作脱者，亦腕之再讹者，其作捥 折，连折字共从手者，而并皆踒折义。 痈肿恶疮 《病源·恶疮候》云：诸疮生身体，皆是体虚受风热， 风热与血气相搏，故发疮。若风热挟湿毒之气者，则疮痒痛 肿而多汁，身体壮热，谓之恶疮也。 痔 《说文》：痔，后病也。《释名》：痔，食也。虫食之也。《庄 子》：人间世人有痔病者，释文引司马注云：痔，隐创也。《和名 抄》引《四声字苑》云：痔，虫食下部病也。智乃夜万比，俗云之 利乃夜万比。立之案：痔者，肛门生疮之名。后世无疮亦谓之 痔，转注之义也。《病源》说五痔唯血痔无疮，稍存古义。《三 因方》云：如大泽中有小山突出为峙。人于九窍中，凡有小肉 突出者皆曰痔，不特于肛门边生。亦有鼻痔、眼痔、牙痔等，是 以峙为解，大失古义，不可据也。 瘘 《病源》云：其肿之中按之累累有数脉，喜发于颈边，或两边 俱起，便是瘘证也。立之案：《说文》瘘，颈肿也。颈肿谓颈疮 也。又《说文》：娄，空也。《弘决外典抄说瘿》云：众孔娄娄，如 空蜂窠是也。《千金》廿三九瘘、鼠瘘等字，皆作漏，盖古瘘、漏 互通用。慧琳《藏经音义》引《考声》云：瘘，久疮不差曰瘘。凡 为孔之疮皆谓之瘘。而《释名》载瘿而不载瘘，则瘿瘘为同病， ·３５·</w:t>
      </w:r>
    </w:p>
    <w:p>
      <w:r>
        <w:t>而自其累起谓获取之更瘿多，中自医其课成程资孔料谓 之加微瘘信也 y。qx2此01云6h痔瘘二字成语 不言颈疮也，后文瘿瘤二字成文，瘘疮在中也。 瘿 《说文》：瘿，颈瘤也。《释名》瘿，婴也。婴在颐缨理之中也。 青徐谓之脰。立之案：《说文》婴，颈饰也。从女，MM其连也。 盖冠缨之所系生疮，故名缨。刘熙所说政其义。 瘤 说已见前。 男子五劳 立之案：《金匮》有五劳虚极羸瘦，腹满不能饮食之 文，但五劳未详指何，盖谓五藏劳也。《病源》说五劳有二件， 一为志劳、思劳、心劳、忧劳、瘦劳，一为肺劳、肝劳、心劳、脾 劳、肾劳，即是五藏劳是也。 七伤 立之案：《金匮》有食伤、忧伤、饮伤、房室伤、饥伤、劳伤、 经络荣卫气伤之文，盖是七伤。《病源》说七伤亦有二件：一曰 阴寒，二曰阴萎，三曰里急，四曰精连连，五曰精少阴下湿，六 曰精清，七曰小便苦数，临事不卒；又伤脾、伤肝、伤肾、伤肺、 伤心、伤形、伤志，此等皆古来相传，有数说耳，竟是不过于劳 伤五藏之名也。 虚乏羸瘦 立之案：《金匮·虚劳门》云：男子失精，女子梦交。 又云：妇人则半产漏下，男子则亡血失精，男女对称，与此文 相类。《千金·卷一·治病略例》云：男子者，众阳所归，常居 于燥阳，气游动强力施泄便成劳损，损伤之病亦以众矣。若 比之女子，十倍易治。凡女子十四已上则有月事，月事来日， 得风冷湿热四时之病相协者，皆自说之，不尔与治误相触动， 更增困也。处方者亦应问之，其说綦详，而亦男女互说，与此 同理。 女子带下 案：赤白沃之名，犹以屎尿名大小溲，溲沃并人事包 物名之称也。《病源》：带下之病，白沃与血相兼带而下也。立 之案：《扁鹊传》云：过邯郸，闻贵妇人，即为带下医，是谓为妇 ·３６·</w:t>
      </w:r>
    </w:p>
    <w:p>
      <w:r>
        <w:t>人科也。盖妇获人取更之多病中，医多课起程于资料经 水 加不微调信 ，y故qx2《0千16h金》有带下百病 语卷二大黄丸下，《金匮》有带下经水不利文土瓜根散条。凡子宫冷 则经水不调，而通闭共为病，自兹百证蜂起，故总称妇人病谓 之带下，因谓妇人科亦为带下医也。 崩中 《病源》：劳动过度，致府藏俱伤，而冲任之气虚，不能约制 其经血，故忽然暴下，谓之崩中。立之案：《金匮》所云陷经漏 下即谓崩中。又温经汤方后云：兼取崩中去血。阳起石白字 有崩中漏下语，后世谓之崩漏，亦崩中漏下之略称也。 血闭 《病源》：血性得温则宣流，得寒则涩用，既为冷所结搏，血 结在内，故令月水不通。立之案：血闭又谓之月闭，见于王瓜、 白恶、鼠妇下。 阴蚀 立之案：阴蚀，见营实、蚤休、石流黄、羊蹄、淮木下。阴阳 蚀疮，见檗木条。《金匮》云：妇人阴中蚀疮烂者，狼牙汤洗之。 此证血中湿热郁蒸所为，多是先天遗毒所酿成，今世总谓之霉 毒。毒中自有轻重，但当在此缓缓全治。急治之，则其毒内 攻，上冲咽喉，或至头脑鼻柱，往往为终身沉疴，不可忽也。又 案：《千金·卷二·求子弟一》云：妇人之病，比之男子十倍难 疗。经言：妇人者，众阴所集，常与湿居，十四已上，阴气浮溢， 百想经心，内伤五藏，外损姿颜，月水去留，前后交互，瘀血停 凝，中道断绝，其中伤堕不可具论。又云：凡人无子，当为夫妻 俱有五劳七伤虚羸百病所致，故有绝嗣之殃。夫治之法，男服 七子散，女服紫石门冬丸，及坐药荡胞汤，无不有子也。并与 本条同理，宜并考。 虫蛇蛊毒所伤 立之案：白兔藿下云：蛇虺蜂虿。雚菌下云：蛇 螫毒。吴公下云：啖诸蛇虫。鱼毒、蛊毒，已解于上，此举不内 不外因也。 此大略宗兆 立之案：《说文》：宗，祖庙也。兆，龟N也。转注 ·３７·</w:t>
      </w:r>
    </w:p>
    <w:p>
      <w:r>
        <w:t>之义为凡起源获之取更称多。中此医云课程宗资兆料者 加，谓微信病 之yqx根20本16h也。《素问·五 藏生成篇》王冰注云：夫如是，皆大举宗兆，其中随事变化，象 法傍通者，可以同类而推之尔。又《至真要大论》王注云：诸如 此等，其徒寔繁略举宗兆，犹是反治之道，斯其类也，并与本文 相似。盖王氏或取于此欤。又虞世南孔子庙堂碑有“栋宇不 修宗祧莫嗣”之文。 其间变动枝叶，各宜依端绪以取之 《素问·疏五过论》云： 有知余绪。王注云：余绪，谓病发端之余绪也。《说文》：绪，丝 耑也。《楚辞·九章》：款秋冬之绪风。王逸注云：绪，余也。 《庄子·让王篇》：其绪余以为国家。司马彪注云：绪者，残也， 谓残余也。玄应《经音》十九引《广雅》云：绪，余也。立之案： 所云宗兆者，即谓前文大病之主中风伤寒云云也。端绪者，谓 始末也。假令中风是本病，而其始从中虚而感邪，则以中虚为 端也。邪气渐愈，而欬嗽未止，或痞O独在之类，为绪也。陶 云：按今药之所主，止说病之一名，假令中风乃有数十种伤寒 证候，亦有二十余条更复就中，求其类例，大体归其始终，以本 性为根宗，然后配合诸证，以合药尔。病之变状，不可一概言 之是也。所云根宗二字，宗兆之注解，始终二字，端绪之注解 也。《千金·治病略例》云：其间变动，又有冷湿劳损，伤饱房 劳，惊怖恐惧，忧恚怵惕，有产乳落胎，堕下去血，有贪饵五石 以求房中之药，此皆为病之根源，为患生诸枝条也，不可不知 其本末，但向医说男子长幼之病，有半与病源相附会者，便可 服药。是就本论，增添其文，续成其义者也。盖亦有所受而言 恐，非真人意也。《至真要大论》云：故治病者，必明六化分治， 五味五色，所生五藏，所宜乃可，以言盈虚病生之绪也。绪字 与本条同义。又案：陶氏《序例》云：道经略载扁鹊数法，其用 药犹是本草家意。至汉淳于意及华佗等方，今时有存者，亦皆 ·３８·</w:t>
      </w:r>
    </w:p>
    <w:p>
      <w:r>
        <w:t>修理药性。惟获张取更仲多景中一医部课程最资为料众 加方微之信祖 y，qx又20悉16h依本草，但其善 诊脉、明气候，以意消息之耳。陶自序又云：所出郡县乃后汉 时制，疑仲景、元化等所记。因考仲景方意，皆不外于本草，但 以意消息者，乃活人之一大功夫，所谓“医者意也”之义在 此焉。 玉泉 丹沙 水银 三种，据《医心方》、《真本千金方》所载七情条例次第下，皆仿此。 空青 一种，据《本草和名》次曾青前。 曾青 一种，据《医心方》、《真本千金》。 白青 扁青 二种，据《本草和名》次曾青下。 石胆 云母 二种，据《医心方》、《真本千金》。 朴消 消石 二种，据《真本千金》、《医心》前消后朴，恐误。 焚石 滑石 紫石英 白石英 五色石脂 大一禹余粮 六种，据《医心方》、《真本千金》。 禹余粮 一种，据《本草和名》次大一禹余粮下。 青芝 赤芝 ·３９·</w:t>
      </w:r>
    </w:p>
    <w:p>
      <w:r>
        <w:t>黄芝 获取更多中医课程资料 加微信 yqx2016h 白芝 黑芝 紫芝 六种，据《医心方》、《真本千金》。 赤箭 一种，据《本草和名》次紫芝下。 伏苓 一种，据《医心方》、《真本千金》。 松脂 一种，据《新修本草》次伏苓下。 柏实 一种，据《医心方》、《真本千金》。 箘桂 牡桂 二种，据《新修》次柏实下。 天门冬 麦门冬  女萎 干地黄 昌蒲 远志 泽写 《真本千金》误脱在后，非其次。 署豫 菊华 甘草 人参 石斛 石龙芮 十四种，据《医心方》。 石龙"一种，据《本草和名》次石龙芮下。 ·４０·</w:t>
      </w:r>
    </w:p>
    <w:p>
      <w:r>
        <w:t>落石 一种，据《医心获方取》、更《真多本中千医金课》程。资料 加微信 yqx2016h 王不留行 蓝实 景天 三种，据《本草和名》次落石下。 龙胆 牛膝 杜仲 干漆 四种，据《医心方》。 卷柏 一种，据《本草和名》次干漆下。 细辛 《真本千金》在牛膝次。 独活 二种，据《医心方》。 升麻 一种，据《本草和名》。此条原黑字，案《大平御览》引《本草经》有升麻条，其文 载《证类》之半及一名，是全白字原文无疑，故据《御览》自《证类》黑字中分析拔出， 以复旧观。 茈胡 一种，据《医心方》、《真本千金》。 房葵 著实 二种，据《本草和名》次茈胡下。 酸枣 槐实 二种，据《医心方》、《真本千金》。 枸杞 橘柚 二种，据《新修》次槐实下。 奄闾子 一种，据《医心方》，《真本千金》无，恐误脱。 薏苡子 车前子 二种，据《本草和名》次奄闾子下。 蛇床子 一种，据《医心方》、《真本千金》。 ·４１·</w:t>
      </w:r>
    </w:p>
    <w:p>
      <w:r>
        <w:t>茵)蒿 获取更多中医课程资料 加微信 yqx2016h 漏卢 二种，据《本草和名》次蛇床子下。 兔丝子 一种，据《医心方》。 白莫 白蒿 肉纵容 地肤子 四种，据《本草和名》次兔丝子下。 析子 一种，据《医心方》、《真本千金》。 茺蔚子 木香 二种，据《本草和名》次析蓂子。 蒺蔾子 天名精 二种，据《医心方》。 蒲黄 香蒲 兰草 云实 徐长卿 五种，据《本草和名》次天名精下。 茜根 一种，据《医心方》，《真本千金》茜根在蒺蔾子、天名精间。 营实 旋华 白兔藿 三种，据《本草和名》次茜根下。 青此条原在米谷上品中，今据苏说入于此。 蔓荆实 秦椒 二种，据《医心方》、《真本千金》。 女贞实 ·４２·</w:t>
      </w:r>
    </w:p>
    <w:p>
      <w:r>
        <w:t>桑上寄生 获取更多中医课程资料 加微信 yqx2016h 蕤核 三种，据《新修》次秦椒后。 辛夷 一种，据《医心方》，《真本千金》无。 木兰 榆皮 二种，据《新修》，次辛夷后。 龙骨 牛黄 二种，据《医心方》、《真本千金》。 麝香 发发 熊脂 三种，据《新修》次牛黄后。 石蜜 一种，据《本草和名》，出蜡蜜前。 蜡蜜 《医心方》在蜂子后，恐非其次。 蜂子 二种，据《真本千金》。 白胶 阿胶 二种，据《医心方》、《真本千金》。 丹雄鸡 雁昉 二种，据《新修》，接阿胶后。 牡蛎 一种，据《医心方》、《真本千金》。 鲤鱼胆 蠡鱼 二种，据《本草和名》，接牡蛎后。 蒲陶 蓬蔂 二种，据《新修》，出大枣前。 大枣 一种，据《医心方》。 藕实 鸡头实 ·４３·</w:t>
      </w:r>
    </w:p>
    <w:p>
      <w:r>
        <w:t>白瓜子 获取更多中医课程资料 加微信 yqx2016h 瓜蒂 四种，据《新修》次大枣后。 冬葵子 一种，据《医心方》、《真本千金》。 苋实 苦菜 胡麻 三种，据《新修》次冬葵子后。 麻*一种据《医心方》、《真本千金》。 上上药一百廿五种 雄黄 雌黄 二种，据《新修》，置中品之首。立之案：当据《医心方》。以石钟乳置首，次以殷 孽、孔公孽，又次以雄黄、雌黄、石流黄，则乳类黄类各相列，恐旧次如此欤。 石钟乳 一种，据《医心方》、《真本千金》，《新修》以石钟乳为上品，而殷孽、孔公孽共 犹在中品。 殷孽 一种，据《真本千金》次石钟乳之后。 孔公孽 二种，《医心方》相连，而在理石后，非其次今。据《真本千金》二种，共置石 钟乳之下。 石流黄 一种，据《新修》，次孔公孽下，说具于前。 凝水石 石膏 阳起石 三种，据《医心方》。 慈石 一种，据《新修》，次阳起石后，其实则《新修》阳起石、凝水石、石膏、慈石、玄石， 如此为次。《真本千金》&amp;石、石膏、阳起石、玄石，如此为次。《医心方》阳起石、玄 石、理石、殷孽、孔公孽、慈石，如此为次。合考之，则《真本千金》玄石在阳起石下， 《新修》慈石、玄石相连而亦在阳起石下。然则慈石，《真本千金》在石膏前者，《医 心方》在最后者，共似失次，故今据新修姑入此。 理石 一种，据《医心方》、《真本千金》。 ·４４·</w:t>
      </w:r>
    </w:p>
    <w:p>
      <w:r>
        <w:t>长石 获取更多中医课程资料 加微信 yqx2016h 肤青 铁落 三种，据《新修》次理石下。 当归 防风 秦$ 黄耆 吴茱萸 《真本千金》在后，山茱萸次，然则三黄相连似是。 黄芩 黄连 五味 决明 勺药 桔梗 十一种，据《医心方》。 干姜 一种，据《真本千金》，《医心方》在海藻后，恐误脱，遂入此耳。 芎一种，据《医心方》，《真本千金》干姜、芎䓖间有厚朴，今不从。 蘪芜 一种，据《本草和名》次芎䓖下，而芎䓖、蘪芜相连，在上品续断前《，新修》当如此。 +本 麻黄 葛根 三种，据《医心方》、《真本千金》。 知母 一种，据《本草和名》次葛根下。 贝母 栝楼 丹参 三种，据《医心方》、《真本千金》。 龙眼 一种，据《新修》置厚朴前。 ·４５·</w:t>
      </w:r>
    </w:p>
    <w:p>
      <w:r>
        <w:t>厚朴 一种，据《医心获方取》，更《真多本中千医金课》程在资前料干 姜 加芎䓖微间信， 然yq则x2四01参6h为伍似是。 猪苓 竹叶 枳实 三种，据《新修》次厚朴下。 玄参 沙参 苦参 续断 山茱萸 桑根白皮 六种，据《医心方》。 松萝 白棘 二种，据《新修》次桑根白皮下。 狗脊 萆解 二种，据《医心方》、《真本千金》。 通草 一种，据《本草和名》次萆解下。 石韦 瞿麦 二种，据《医心方》、《真本千金》。 败酱 一种，据《本草和名》次瞿麦下。 秦皮 白芷 杜若 蘗木 枝子 五种，据《医心方》、《真本千金》。 合欢 卫矛 ·４６·</w:t>
      </w:r>
    </w:p>
    <w:p>
      <w:r>
        <w:t>紫葳 获取更多中医课程资料 加微信 yqx2016h 无夷 四种，据《新修》次枝子下。 紫草 一种，据《本草和名》次紫菀前。 紫菀 白鲜 白薇 薇衔 四种，据《医心方》、《真本千金》。 枲耳 茅根 百合 酸浆 蠡实 王孙 爵床 王瓜 马先蒿 蜀羊泉 积雪草 水萍 十二种，据《本草和名》次薇衔下。 海藻 一种，据《医心方》、《真本千金》。 假苏 一种，《新修》始入菜部中品，而苏敬云先居草部中，今人食之，录在菜部也。然 则陶氏以前本草经，此物在草部中品可知也。今姑置草中品末。 犀角 零羊角 《真本千金》误脱此三字。 羖羊角 三种，据《医心方》。 ·４７·</w:t>
      </w:r>
    </w:p>
    <w:p>
      <w:r>
        <w:t>白马茎 获取更多中医课程资料 加微信 yqx2016h 牡狗阴茎 二种，据《新修》次羖羊角下。 鹿茸 伏翼 蝟皮 石龙子 露蜂房 五种，据《医心方》、《真本千金》。 樗鸡 蚱蝉 白彊蚕 木蝱 蜚虫 蜚廉 六种，据《本草和名》次露蜂房下。 桑螵蛸 %虫 蛴螬 三种，据《医心方》、《真本千金》。 水蛭 二种，据《本草和名》次蛴螬下。 蛞蝓 龟甲 海蛤 鳖甲 ,鱼甲 乌贼鱼骨 蟹 六种，据《医心方》、《真本千金》。 梅实 ·４８·</w:t>
      </w:r>
    </w:p>
    <w:p>
      <w:r>
        <w:t>蓼实 获取更多中医课程资料 加微信 yqx2016h 蔥实 水苏 四种，据《新修》置于蟹、大豆黄卷间。 大豆黄卷 一种，据《医心方》、《真本千金》。 右（上）中药一百十四种 青琅 礜石 代赭 卤咸 四种，据《医心方》、《真本千金》。 白恶 -丹 粉锡 石灰 冬灰 五种，据《新修》次卤咸下。 大黄 蜀椒 二种，据《医心方》、《真本千金》。 莽草 郁核 二种，据《新修》次蜀椒下。 巴豆 甘遂 亭历 大戟 泽漆 芫华 六种，据《医心方》、《真本千金》。 荛华 ·４９·</w:t>
      </w:r>
    </w:p>
    <w:p>
      <w:r>
        <w:t>旋复华 二种，据《获本取草和更名多》中次医芫课华程下资。料 加微信 yqx2016h .吻 狼毒 鬼臼 三种，据《医心方》、《真本千金》。 蓄 商陆 女青 三种，据《本草和名》次鬼臼下。 天雄 乌头 附子 三种，据《医心方》、《真本千金》。 羊踯躅 茵芋 射干 鸢尾 四种，据《本草和名》次附子下。 皂荚 一种，据《医心方》、《真本千金》。 练实 柳华 桐叶 梓白皮 四种，据《新修》次皂荚下。 恒山 蜀漆 二种，据《医心方》、《真本千金》。 青葙 一种，据《本草和名》次蜀漆下。 半夏 款冬 牡丹 ·５０·</w:t>
      </w:r>
    </w:p>
    <w:p>
      <w:r>
        <w:t>防己 获取更多中医课程资料 加微信 yqx2016h 巴戟天 石南草 女菀 地榆 五加 泽兰 黄环 《真本千金》在防己后。 紫参 雚菌 十三种，据《医心方》。 雷丸 一种，据《真本千金》、《医心方》在草类末芅共下，盖误脱入于此，今从《真本千 金》次雚菌下。 连翘 白头公 二种，据《本草和名》而连翘以下，《新修》为草部下之下，接前草部下之上末 雚菌条，今以雷丸附雚菌之下，故此二种次雷丸后也。 贯众 狼牙 藜芦 闾茹 四种，据《医心方》、《真本千金》。 羊桃 羊蹄 鹿藿 牛扁 陆英 五种，据《本草和名》次闾茹下。 白敛 ·５１·</w:t>
      </w:r>
    </w:p>
    <w:p>
      <w:r>
        <w:t>白及 二种，据《医心获方取》、更《真多本中千医金课》程白资及料无 盖 加，脱微误信。 yqx2016h 蛇全 草蒿 二种，据《本草和名》次白及下。 溲疏 一种，据《医心方》、《真本千金》。 药实根 一种，据《新修》次溲疏下。 飞廉 淫羊藿 虎掌 三种，据《医心方》、《真本千金》。 莨菪子 一种，据《本草和名》次虎掌下。 栾华 一种，据《医心方》、《真本千金》。 蔓椒 一种，据《新修》次栾华下。 荩草 夏枯草 二种，据《医心方》、《真本千金》。 乌韭 蚤休 石长生 三种，据《本草和名》次夏枯草下。 姑活 别羇 石下长卿 翘根 屈草 淮木 六种，《新修》所退，今在有名无用末，而其三品位阶不可考，故姑置于下品草木 之末也。 六畜毛蹄甲 一种，据《新修》置于麋脂之前。 麋脂 一种，据《医心方》、《真本千金》。 ·５２·</w:t>
      </w:r>
    </w:p>
    <w:p>
      <w:r>
        <w:t>豚卵 获取更多中医课程资料 加微信 yqx2016h /矢 二种，据《新修》次麋脂下。 天鼠矢 一种，据《真本千金》、《医心方》，在马刀后，盖误脱入于此，非次也。今从 《真本千金》正。 虾蟆 石蚕 二种，据《本草和名》次天鼠矢下。 蛇蜕 一种，据《医心方》、《真本千金》。 吴公 马陆 蠮螉 雀甕 彼子 鼠妇 萤火 衣鱼 白头蚯蚓 蝼蛄 十种，据《本草和名》次蛇蜕下。 蜣蜋 一种，据《医心方》、《真本千金》。 班苗 一种，据《真本千金》、《医心方》在天鼠矢后，盖误脱，附记于此，故不从。《真本 千金》作’蝥，与《说文》合，然《御览》、《医心》、《本草和名》共作班苗，则唐以上本 草传来如此作可知也，犹白恶、枝子、蠡实、零羊等之例，不得据《真本千金》改作’ 蝥也。 地胆 马刀 二种，据《医心方》、《真本千金》。 贝子 一种，据《本草和名》次马刀下。 杏核 一种，据《医心方》、《真本千金》。 ·５３·</w:t>
      </w:r>
    </w:p>
    <w:p>
      <w:r>
        <w:t>桃核 获取更多中医课程资料 加微信 yqx2016h 苦瓠 水靳 腐婢 四种，据《新修》次杏核下。 右（上）下药一百十八种 ·５４·</w:t>
      </w:r>
    </w:p>
    <w:p>
      <w:r>
        <w:t>获取更多中医课程资料 加微信 yqx2016h 本草经序录 立之案：上药百廿五种，中药百十四种，下药百十八 种，合三百五十七种，比三百六十五种之本说，则少八种。 《证类》嘉靖癸未冬十月，既望陈凤梧序曰：神农三百四十 五种。 凡附副之品，本经中甚多，固非三百六十五种之数， 故陶牛角腮下、文蛤下言之，而今黑字药讹成今面目，其 实古为白字者，今见有八条，合之于白字中，始成三百六 十五之正数也。盖白字药有出所，而黑字添出地名，文例 同一，而黑字始所出三百六十五种者，悉无此文例，故白 字黑字之药，一览了然。今所拔出新补白字药八条，上品 千岁虆汁，中品陟厘，下品占斯、蕈草、弋共、鼠尾草、练石 草、蘘草是也。 ·５５·</w:t>
      </w:r>
    </w:p>
    <w:p>
      <w:r>
        <w:t>获取更多中医课程资料 加微信 yqx2016h 本草经卷上 东京 枳园森立之考注 本草经卷上 一 玉泉 丹沙 水银 空青 曾青 白青 扁青 石胆 云母 朴消 消石 !石 滑石 紫石英 白石英 五色石脂 太一禹余粮 禹余粮 书书书</w:t>
      </w:r>
    </w:p>
    <w:p>
      <w:r>
        <w:t>获取更多中医课程资料 加微信 yqx2016h 玉泉 黑字云：生蓝田山谷。陶云：蓝田在长安东南，旧出美玉，此 当是玉之精华。白者质色明彻，可消之为水，故名玉泉。今人 无复的识者，惟通呼为玉尔。张华又云：服玉用蓝田珏玉白色 者。此物平常服之则应神仙。有人临死服五斤，死经三年其色 不变。古来发冢见尸如生者，其身腹内外，无不大有金玉。汉 制王公葬，皆用珠襦玉匣，是使不朽故也。炼服之法，亦应依仙 经服玉法，水屑随宜。虽曰性平，而服玉者亦多乃发热，如寒食 散状。金玉，天地重宝，不比余石，若未深解节度，勿轻用之。 又注：黑字玉屑云，仙经服珏玉，有捣如米粒，乃以苦酒辈消令 如泥，亦有合为浆者，洁白如猪膏，叩之鸣者是真也。其比类甚 多相似，宜精别之。苏云：饵玉当以消作水者为佳，屑如麻豆服 之，取其精润藏府，滓秽当完出也。又为粉服之者，即使人淋 壅。屑如麻豆，其义殊深。《抱朴子》云：玉屑服之，与水饵之， 俱令人不死《嘉祐》引。《开宝本草》引别本注云：玉泉者，玉之泉 液也。以仙室玉池中者为上。今仙经三十六水法中，化玉为玉 浆，称为玉泉，服之长年不老。然功劣于自然泉液也。一名玉 液，一名琼浆。立之案：陶氏及别本注，并本于仙家玉浆之说， 而以水为之强解，非是。《抱朴子》又载诸石，皆和药化而为水 之法，所谓三十六水之类是也，非玉泉也。故《衍义》驳之云：泉 水，古今不言采。又曰：服五斤，古今方水不言斤。又曰：一名 玉札，如此则不知定是何物，诸家所解更不言泉，但以玉立文。 陶隐居虽曰可消之为水，故名玉泉，诚如是，则当言玉水，亦不 当言玉泉也。今详泉字，乃是浆字，于义方允。浆中既有玉，故 曰服五斤，去古既远，亦文字脱误也。采玉为浆，断无疑焉。又 ·３·</w:t>
      </w:r>
    </w:p>
    <w:p>
      <w:r>
        <w:t>《道藏经》有金获饭取更玉多浆中之医课文程，资唐料李 商加微隐信有 y“q琼x20浆16未h 饮结成冰”之 诗，是知玉诚可以为浆，此说最是，但以泉为浆误则非。案：泉 即璇之假借，《说文》璇，美玉也。黑字云生蓝田，《淮南子》云蓝 田出美玉，张华云服玉用蓝田珏玉白色者《别录》有名无用：青玉，一 名珏玉，生蓝田。陶注云：张华云合玉浆用珏玉，正缥白色，不夹石者。《白氏集》 云：青石出自蓝田，山兼车运载来长安，可并考。并是传来之古说，而珏为 二玉字，于义不通，当是珏之讹。《说文》珏，素也。即朴玉之 义。《穆天子传》云：天子之宝，玉果璇珠。即玉璇连称。又僖 廿八年，璇弁玉缨尧典，在璇机玉衡官，书璇作旋，后汉书安帝 纪作琁，并璇玉连称。不言璇玉，而言玉璇者，今用玉之璇美品 之义也。凡本书药名，多用假借字，虋冬作门冬，人!作人参， 湩乳作钟乳之类，不可枚举，此玉璇作玉泉，亦复一例必也，不 可不正名也。一名玉札，《吴氏本草》：玉泉，一名玉屑《御览》 引。《本草和名》：玉泉，一名玉札，一名玉屑。注曰：此一名，出 释药性。《石药尔雅》：白玉，一名玉札。《周礼》：玉府王斋则供 食玉。郑司农云：王斋当食玉屑。《抱朴子》引《神农四经》云： 饵丹砂、玉札、曾青、雄黄，各可单服之，皆令人飞行长生。《别 录》恒山条云：畏玉札。立之案：札，即屑之假借。盖玉泉者，美 玉之称。玉屑者，为药用作屑之名。故陶云以玉为屑，非别一 种物也。玉屑注。此说不误，唯不详玉泉之义，故陶又云可消之 为水，故名玉泉。以后注家，皆以玉泉、玉屑为各物，其误实昉 于陶氏。《周礼注》及《抱朴子》所说，可证服饵必为屑也。又 《千金翼》七水凌方中用玉泉石壹斤，捣粗筛，即斥玉屑而言之 也。其云玉泉石者，盖古言之仅存者也。《御览》引作一名玉 澧，盖札误作礼，又讹作澧耳。王引之《广雅疏证》云：车搹，鹪 "也。钞本《御览》引《广雅》作车搹，鹪礼也。刻本作车搹，# 礼也。案：礼与札字形相似，盖此字本作礼，今本《广雅》讹而为 ·４·</w:t>
      </w:r>
    </w:p>
    <w:p>
      <w:r>
        <w:t>"，钞本《御览获》取讹更而多为中医礼课，程刻资本料又 改加微为信礼 y耳qx。201《6释h 诂》：札，甲也。 札讹作礼。《庄子》人间世篇名也者，相札也。崔颐云：札，或作 礼，并与此同。《淮南说林训》：月照天下而蚀于詹诸，腾蛇游雾 而始于蝍蛆，乌力胜日而服于#礼。下、诸、雾、蛆四字为韵，独 曰礼之声不谐，窃谓礼字亦当为札成。十六年《左传》七札之 札，徐藐音侧乙反，则其声正与日字相谐。盖亦是初作札，讹作 礼，因又改作礼耳。此与余说符。地榆下《本草和名》引《大清 经》出一名玉札文之语，而札误作礼，可以证也。《初学记》引作 玉桃亦札之讹。《广雅》今本鹪札讹作鹪"，日本天平间僧某所 著《华严音义》册朼也，盖札俗体作朼，又讹作"，又讹作桃耳。 而孙星衍云：札，疑当作桃，尤可笑也。冈村尚谦云：泉、札、屑， 一音之转也，亦未深考也。必竟玉泉、玉札二义暗昧，故生种种 异说，今得此证据，而千古疑惑，一时冰释，不亦愉快乎。味 甘，平。黑字云：无毒。吴氏云：神农、岐伯、雷公：甘。李氏： 平。《别录》：玉屑，味甘平，无毒。叶天师《枕中记》：玉屑，味甘 和，无毒。生山谷。治五藏百病，徐灵胎云：百病者，凡病皆 所用，无所禁忌，非谓能治天下之病。凡和平之药，皆如此。立 之案：神仙不死之上药，无过之者，故先提此四字。玉泉、丹沙 二条，特有此语。柔筋强骨，安魂魄，《千金翼》用药处方坚 筋骨、失魂魄下有玉泉。马鸣先生《金丹诀》云：玉屑常服，令人 精神不乱。长肌肉，《千金》有玉屑面脂方三首，共以玉屑为主 药。又治面上风方用玉屑、蜜陀僧、珊瑚、白附子四味，末之酥 和，傅面亦灭瘢痕，亦长肌肉之理也。益气，《千金翼》用药处 方益气条有玉泉。久服耐寒暑，立之案：凡益气之品，必长肌 肉，安魂魄，其神功遂至于柔筋强骨，耐寒暑也。不饥渴，《别 录》：玉屑，除胃中热，喘息烦满，止渴。《天宝遗事》唐贵妃含玉 ·５·</w:t>
      </w:r>
    </w:p>
    <w:p>
      <w:r>
        <w:t>嚥津，以解肺获渴取，更可多证中益医气课程之资品料又 必加微兼信生 y津qx2液01矣6h。不老神仙， 已上十二字大全本黑字，《别录》玉屑条云：屑如麻豆服之，久服 轻身长年。叶天师《枕中记》玉屑如麻豆，久服轻身长寿。人 临死服五斤，死三年色不变。陶云：有人临死，服五斤，死 经三年，其色不变。古来发冢见尸如生者，其身腹内外，无不大 有金玉。汉制王公葬皆用殊瓀玉匣，是使不朽故也。《御览》引 《后魏书》云：李预每羡古人餐玉法，乃采访蓝田，躬往政得若环 壁杂器形者大小百余，颇有粗黑者，亦挟盛以还。至而观之，皆 光润可玩，预乃椎七十枚成屑食之，经年云有效验。而世事寝 食，皆并不禁节，又加以好酒损志，及疾笃，谓妻子云：吾酒色不 绝，自致于死，非药过也。然吾尸体必当异，勿速殡，令后人知 餐服之妙。时七月中旬，长安毒热，预停尸四宿，而体色不变。 其妻常氏以玉珠二枚含之口闭，因虚其口都无秽气《北魏书·李预 传》同。《抱朴子》引《玉经》曰：服玄真者，其命不极。玄真者，玉 之别名也，令人身飞轻举，不但地仙而已。然其道迟成，服一二 百斤乃可知耳。不用已成之器，伤人无益，当得璞玉乃可用也。 玉屑服之，与水饵之，俱令人不死。所以为不及金者，令人数数 发热，似寒食散状也。若服玉屑者，宜十日辄一服，雄黄、丹沙 各一刀圭，散发洗沐寒水，迎风而行，则不发热也。立之案：若 人临死服五斤，则死后三年肌色不变者，言益气通脉之力，非凡 百诸药之所能及。其证如此也，非谓临死之际，必宜服也。古 书可活看，往往有此例。孟轲所谓尽信书，不如无书。予于此 条亦言之。 丹沙 《证类本草》：沙，作砂，俗字。今据《医心方》、《真本千金方》 ·６·</w:t>
      </w:r>
    </w:p>
    <w:p>
      <w:r>
        <w:t>及沙参、龙沙获例取改更正多。中医黑课字程云资：料光 色加微如信云 y母qx可201析6h者，良。生符陵 山谷。陶云：符陵，是涪州接巴郡南，今无复采者，乃出武陵、西 川诸蛮夷中，皆通属巴地，故谓巴砂。仙经亦用越砂，即出广 州、临漳者，此二处并好，惟须光明莹彻为佳。如云母片者，谓 云母砂。如樗蒲子、紫石英形者，谓之马齿砂，亦好。如大小豆 及大块圆滑者，谓豆砂。细末碎者，谓末砂。此二种粗，不入药 用，但可画用尔。采沙皆凿坎入数天许，虽同出一郡县，亦有好 恶地，有水井胜火井也。炼饵之法备载仙方，最为长生之宝。 苏云：丹砂大略二种，有土砂、石砂。其土砂复有块砂、末砂，体 并重而色黄黑，不任画用，疗疮疥亦好，但不入心腹之药尔。然 可烧出水银，乃多其石砂，便有十数种。最上者光明砂，云一颗 别生一石龛内，大者如鸡卵，小者如枣栗，形似芙蓉，破之如云 母，光明照彻。在龛中石台上生得此者，带之辟恶为上。其次 或出石中，或出水内，形块大者如拇指，小者如杏人，光明无杂， 名马牙砂，一名无重砂，入药及画俱善，俗间亦少有之。其有磨 嵯新井、别井、水井、火井，芙蓉、石末、石堆、豆末等砂，形类颇 相似，入药及画俱善，去其杂土石便可用矣。别有越砂，大者如 拳，小者如鸡鹅卵，形虽大，其杂土石，不如细明净者图。经云： 今出辰州、宜州、阶州。而辰州者最胜，谓之辰砂。生深山石崖 间，土人采之，穴地数十尺始见其苗，乃白石耳，谓之朱砂。林 砂生石上，其块大如鸡子，小者如石榴子，状若芙蓉头箭镞连床 者紫黯若铁色而光明莹彻，碎之崭岩作墙壁又似云母片可折 者，真辰砂也。《衍义》云：辰州朱砂多出蛮峒锦州界狤獠峒老 鸦井，其井深广数十丈，先聚薪于井满，则纵火焚之，其青石壁 迸裂处即有小龛，龛中自有白石床，其石如玉，床上乃生丹砂， 小者如箭镞，大者如芙蓉，其光明可鉴，研之鲜红。立之案：以 上诸说，皆真朱砂之说也。而《说文》云：丹，巴越之赤石也。象 ·７·</w:t>
      </w:r>
    </w:p>
    <w:p>
      <w:r>
        <w:t>采月井，井象获月取形更。多段中医玉课裁程云资：料《 蜀 加都微赋信 》y：qx丹20沙16h赩炽出其坂，谓 巴也。《吴都赋》云：$丹明玑谓越也。《别录》及陶注所说亦已 越所出者也。苏敬注：亦虽有越砂之目，而不列上品论中，则盖 自是一种，非陶所说越砂也。又《千金翼》药出州土条辰州下有 丹砂，《开宝本草》云：今出辰州、锦州者，药用最良，余皆次焉。 陶云：出西川非也，蛮夷中或当有之，而无辰砂之目。辰砂之目 始见《图经》，云今辰州乃武陵故地，虽号辰砂，而本州境所出殊 少，往往在蛮界中溪溆锦州得之，此地盖陶所谓武陵西川者是 也。而后注谓出西川为非，是不晓武陵之西川耳《衍义》亦同此说。 据此则唐后出辰州、锦州者，即古之巴越二砂，其产地不甚相 远，而实从蛮夷中赍来者，其说昉于陶氏，而《图经》辨之可从。 又案：曾槃曰：辰砂，以古舶紫润明亮如镜面者为上药。铺为末 售者，多有假杂。杂雄黄者，焚之烟黄。杂矾红及铅丹者，其质 残火上。杂水银炉底者，其色暗，虽飞过不鲜。但杂银朱者难 辨，是亦银朱与辰砂为一类之征也。味甘，微寒。黑字云：无 毒。吴氏云：神农：甘，黄帝、岐伯：苦，有毒。扁鹊：苦。李氏： 大寒。《御览》引。《药性论》云：君，有大毒。《日华子》云：凉，微 毒。徐灵胎云：甘言味，寒言性。盖入口则知其味，入腹则知其 性。生山谷。治身体五藏百病，说已见玉泉下。养精神， 徐灵胎云：凡精气所结之物，皆足以养精神。人与天地同此，精 气以类相益也。立之案：《说文》云：精，择米也。转注为凡最好 之称。又云：神，天神引出万物者也。转注为凡神眇之称。此 云精神者，五藏精粹神眇之气，所以成形者也。精神与魂魄似 而非，魂魄为心虑之主，在内不动，属阴。精神为聪明之本，荣 外不辍，属阳。故魂魄云安，精神云养，义自分明。就中又各有 阴阳，神魂乃属阳，精魄乃属阴，浑言之则唯一气也。《本神篇》 云：生之来谓之精，两精相搏谓之神。随神往来者谓之魂，并精 ·８·</w:t>
      </w:r>
    </w:p>
    <w:p>
      <w:r>
        <w:t>而出入者谓之获魄取更。多《中决医气课篇程资》云料 ： 两加微神信相 y搏qx，20合16h而成形，常先身 生，是谓精平。《人绝谷篇》云：神者，水谷之精气也。并可参 考。安魂魄，《说文》云：魂，阳气也。魄，阴气也。《白虎通》 云：魂者，沄①也，犹沄沄行不休也。魄者，迫也，犹迫迫然著于 人也。《左传》子产曰：人生始化曰魄，既生魄，阳曰魂，用物精 多则魂魄强。《祭义》云：气也者，神之盛也。魄也者，鬼之盛 也。郑玄注云：气谓嘘吸出入者也，耳目之聪明为魄。《吕览》 高诱注云：魂，人之阳精也。阳精为魂，阴精为魄。段玉裁云： 魂魄皆生而有之，而字皆从鬼者，魂魄不离形质而非形质也。 形质亡而魂魄存，是人所归也，故从鬼。《百一选方》归神丹，治 一切惊忧思虑多忘，一切心气不足，癫%狂乱，&amp;猪心二个，切 入，大朱砂二两，灯心三两，在内麻扎，石器煮一伏时，取砂为 末，以伏神末二两，酒打薄糊丸梧子大，每服九丸。自十五丸至 二十五丸，麦门冬汤下，甚者乳香汤下。《简要济众方》朱砂散， 治心藏不安，惊悸善忘，上膈风热，化痰安神，朱砂、白石英同 研，煎金银汤下。此等皆后世朱砂安神丸之所原方也。益气 明目，《灵枢·决气篇》云：上焦开发，发五间《太素》有宣之字。五谷 味熏肤薰肉，充身泽毛，若雾霜之溉，是谓气。徐灵胎云：凡石 药皆能明目。石者，金气所凝，目之能鉴物亦金气所成也。立 之案：凡滋精益气之品，皆有明目之功，因精气是为目之本也。 《千金》神麴丸主明目，用神麴、磁石、光明朱砂三味。《千金翼》 真朱散主目翳覆童睛，不见物，用光明朱砂、贝齿、衣中白鱼、干 姜四味。《外台》崔氏疗人眼热冷肤肉暗方，用光明朱砂、硇砂、 浆水三味。又引《肘后》疗目卒痛，珠子脱出，及有青翳方，用越 燕矢、真丹、干姜三味。《普济方》目生障翳，生辰砂一块，日日 ① 沄（狔ú狀云）：水波汹涌回旋。常叠用。 ·９·</w:t>
      </w:r>
    </w:p>
    <w:p>
      <w:r>
        <w:t>擦之，自退。获王取居更云多病中医此课，程用资之料如 加此微。信杀 yq精x20魅16h、《说文》：’，老 物精也。或作魅。《论衡》云：魅者，老物之精也。郑注《周礼》 云：百物之神曰魅。服注《左传》云：魅，怪物。或云魅，人面兽 身而四足，好惑人山林，异气所出。雄黄下云：杀精物恶鬼邪 气。立之案：精魅二字，熟语。盖出于汉人，今俗间知狐魅与否 之法，令试服辰砂一物，不能服者必是狐魅，能服者是余病，屡 试每验。邪恶鬼。《病源·中恶候》云：中恶者，是人精神衰 弱，为鬼神之气卒中之也。《千金方》有治伤寒时气，温疫头痛， 壮热脉盛，始得一二日者，丹砂(煮法，及)温朱蜜丸方，政是 此义。久服通神明，青霞子云：丹砂，自然不死，若以气衰血 散、体竭骨枯八石之功，稍能添益。若欲长生久视，保命安神， 须饵丹砂。且八石见火悉成灰烬，丹砂伏火化为黄银，能重能 轻，能神能灵，能黑能白，能暗能明，一斛人擎力难升举万斤，遇 火轻速上腾，鬼神寻求，莫知所在。立之案：白青、干姜条，并云 久服通神明。《吴氏本草》云：空青久服，有神仙玉女来侍。《御 览》引。盖是久服通神明之谓也。《弘决外典抄》云：书云篦竹未 剪，则凤音不彰；情性未练，则神明不发。所谓练情性者，谓精 神自养，魂魄自安也。精神魂魄自为安养，而后神明之妙理始 可通耳。《孝经》云：孝悌之至，通于神明，光于四海，无所不通。 又《右契》云：内深藏不足为神，外博观不足为明。惟孝者为能 法天之神，丽日之明。神明之义，以此为长也。《扁鹊传》云：长 *君乃出其怀中药予扁鹊饮，是以上池之水，三十日当知物矣。 扁鹊以其言，饮药三十日，视见垣外一方人。以此视病，尽见五 藏癥结。所云知物视见垣外人，视见五藏癥结，并谓通神明也。 不老，孙星衍云：按金石之药，古人云久服轻身延年者，谓当避 谷绝人道，或服数十年乃效耳。今人和肉食服之，遂多相反转 以成疾，不可疑古书之虚诞。太上八帝《玄变经》三皇真人炼丹 ·１０·</w:t>
      </w:r>
    </w:p>
    <w:p>
      <w:r>
        <w:t>方，丹砂一斤获，色取更发多明中者医，课研程末资，料醇 酒加微沃信之 y如qx泥201，6丸h 如麻子大。平 旦向日吞三丸，服之一月，三虫出。服之五六月，腹内诸病皆 差。服之一年，眉发更黑，岁加一丸，服之神人至。张潞乌髭鬓 大效方：以小雌鸡一对，别处各养喂，不得令食虫并杂物，只与 乌油麻一件，并与水吃，使鸡长大。放卵时，专觑取出先放者 卵，收取，及别处更放卵绝，却收先放者卵，细研好朱砂一两，击 破卵巅些些作窍，入砂于卵内，安置，用纸粘损处数重，候干，用 后放者卵一齐令鸡抱，候鸡子出为度。其药在卵内自然结实， 打破取出，烂研如粉，用蒸饼丸如菉豆大，不计时候，酒下五七 丸。不惟变白，亦愈疾矣。俱是不老之谓也。能化为汞。 《淮南地形训》云：赤天七百岁生赤丹，赤丹七百岁生赤+。高 诱注云：赤丹，丹沙也。《列仙传》云：赤斧能作水+。《管子· 地数篇》云：山上有丹沙者，其下有,金。《博物志》曰：烧丹朱 成水银则不类物，同类异用者。曾槃曰：苏州吕宏昭玄云贵间 即-砂，炼出即为水银，再炼即为银朱也。立之案：水银下云， 熔化还为丹，与此互文见义。《抱朴子》曰：丹砂烧之成水银，积 变又还成丹砂是也。又案：《说文》+，丹砂所化为水银也。高 诱注《淮南》云：白+，水银也。《广雅》：水银谓之汞。《太平御览》 及《嘉祐补注本草》、《本草图经》引《广雅》并汞作"，王念孙据改作"。+、汞， 古今字也。据此则丹砂水银，子母一体耳。执匕之际，或代用 银朱亦可。但天造者为丹沙，人作者为银朱，自有精粗上下之 分，犹石绿与铜绿之异耳。 水银 《证类本草》在中品中，今据《医心方》及《真本千金方》所载畏 恶相反次弟，丹砂、曾青间有水银。移于此。黑字云：一名汞，生符 ·１１·</w:t>
      </w:r>
    </w:p>
    <w:p>
      <w:r>
        <w:t>陵平土，出于获丹取砂更。多中雷医公课云程：资若料 在 加朱微砂信中 yq产x20出16者h ，其水银色微 红。陶云：今水银有生熟。此云生符陵平土者，是出朱砂腹中 生汞，亦别出砂地生汞，皆青白色最胜。出于丹砂者，是今烧粗末 朱砂所得熟汞，色小白浊，不及生者。苏云：水银出于朱砂，皆因 热气，未闻朱砂腹中自出之者，火烧飞取，人皆解法。南人蒸取 之得水银，虽少，而朱砂不损，但色少变黑尔。《图经》云：经云 出于丹砂者，乃是山石中采粗次朱砂，作炉，置砂于中，下承以 水上，覆以盎器，外加火煅养，则烟飞于上，水银溜于下，其色小 白浊。陶隐居云：符陵平土者，是出朱砂腹中，亦别出沙地，皆 青白色。今不闻有此，至于西羌来者，彼人亦云如此烧煅，但其 山中所生极多。至于一山自折裂，人采得砂石，皆大块如升斗， 碎之乃可烧煅，故西来水银极多于南方者。立之案：《本草和 名》训美都加祢，出伊势国。曾槃曰：今水银皆从海西来，多有 假杂者。欲得其粹，以韦囊盛之，紧实扎定，宜取其渗漏者。尝 闻昔年伊势饭高郡丹生村山中，有一种青白石，土人凿取，为水 淘飞过，则水银结于盆中。飞弹山中亦产，又或曰往岁丰前下 毛村产丹砂，其地有一种白泥，俗呼曰本床。又有一种青泥，曰 胁床，此二品皆可煅而取水银。又有一种石质坚硬，其色黄白 者，而汰水取之，不知今尚产之矣。味辛，寒。黑字云：有 毒。《药性论》云：君，任女也，有大毒，朱砂中液也。《日华子》 云：无毒。《御览》引《本草经》云：味辛寒，无毒。治疥瘙，《证 类本草》瘙作瘘，讹。今据《新修本草》正。立之案：瘙字，《说 文》所无，宜作搔。《说文》云：搔，.也。转注为瓜把义。《后汉 书·乌桓传》曰：手足之蚧搔章怀，搔音新到反，蚧同疥。痂 疡，《说文》疥，搔也。痂，疥也。立之案：凡有鳞介之疮，谓之 疥，又谓之痂。此疥瘙，专言痒痂。疡，专言形，即今俗呼肥前 疮者是也。白秃，《说文》：秃，无发也。《病源·白秃之候》：头 ·１２·</w:t>
      </w:r>
    </w:p>
    <w:p>
      <w:r>
        <w:t>上白点班剥，获初取似更癣多中而医上课有程资白料皮 屑加，微久信 则yq生x20痂16h/成疮，遂至编 头，洗刮除其痂，头皮疮孔如筋头大，里有脓汁出，不痛而有微 痒时，其里有虫，甚细微，难见。《九虫论》亦云：是蛲虫动作而 成此疮，乃至自小及长大不差，头发秃落，故谓之白秃也。俗呼 志罗久毛者是也。杀皮肤中虱，《药性论》云：主疗0疥等缘 杀虫。陶云：烧时飞着，釜上灰名汞粉，俗呼为水银灰，最能去 虱。《衍义》云：别法煅为腻粉、粉霜，唾研毙虱。堕胎，《药性 论》云：生能堕胎。《日华子》云：催生下死胎。《梅师方》治胎死 腹中不出，其母气绝，以水银二两吞之，立出。除热，《日华子》 云：治天行热疾。陈藏器云：去热毒。杀金银铜锡毒，陶云： 其能消化金银，便成泥人以镀物是也。《药性论》云：杀金银铜 毒，伏炼五金为泥。《日华子》云：镀金。熔化还复为丹，陶 云：还复为丹，事出仙经。李时珍云：胡演《丹药秘诀》云：升炼 银朱用石亭脂《石药尔雅》云雄黄一名石亭脂二斤，新锅内熔化，次下 水银一斤，炒作青砂头，炒不见星，研末罐盛，石版盖住，铁线缚 定，盐泥固济，大火煅之，待冷取出。贴罐者为银朱，贴口者为 丹砂。今人多以黄丹及矾红杂之，其色黄黯宜辨之。真者谓之 水华朱，每水银一斤，烧朱一十四两八分，次朱三两五钱。徐灵 胎曰：水银出于丹砂中者为多，故亦可炼成丹。石金精得火变 化不测，铅汞皆如此。立之案：丹砂下云能化为汞，此云还复为 丹，文义互见。然则或用银朱亦可。久服神仙不死。《药性 论》云：此还丹之元母，神仙不死之药。陶云：酒和日暴服之，长 生也。徐灵胎云：丹家炉1之术，以水银与铅为龙虎，合练成 丹，服之则能长生久视，飞升羽化。自《参同契》以后，其说纷 纷，高名之士为所误者不一而足。夫水银，乃五金之精而未成 全体者也。凡金无不畏火，惟水银则百炼如故，以其未成金，质 中含水精，故火不得而伤之。其能点化为黄白者，亦因药物所 ·１３·</w:t>
      </w:r>
    </w:p>
    <w:p>
      <w:r>
        <w:t>炼，变其外貌获，非取更能多真中作医金课程银资也料。 今加微乃信以 y其qx质201之6h不朽，欲借其气 以固形体，真属支离。盖人与万物，本为异体，借物之气以攻六 邪，理之所有。借物之质以永性命，理之所无。术士好作聪明， 谈天谈易，似属可听，实则伏义。画卦列圣系辞，何尝有长生二 字，此乃假托大言，以愚小智。其人已死，诡云尚在，试其术者， 破家丧身，未死则不悟，既死则又不知。历世以来，昧者接踵， 总由畏死贪生之念迫于中，而反以自速其死耳，悲夫！ 空青 《说文》：青，东方色也。木生火，从生丹，丹青之信，言象然。 《周礼》职金掌凡金玉锡石丹青之戒。令注：青，空青也。黑字 云：铜精熏则生空青，其腹中空。陶云：今空青但圆实如铁珠， 无空腹者，皆凿土石中取之，诸石药中惟此最贵，医方乃稀用 之，而多充画色，殊为可惜。苏云：此物出铜处，有乃兼诸青，但 空青为难得。宣州者最好，块段细时有腹中空者。蔚州、兰州 者，片块大，色极深，无空腹者。萧炳云：腹中空，如杨梅者胜。 《日华子》云：大者如鸡子，小者如相思子，其青厚如荔枝，壳内 有浆酸甜。《图经》云：状如杨梅，故别名杨梅青。其腹中空，破 之有浆者，绝难得。味甘，寒。黑字云：酸，大寒，无毒。《药 性论》曰：君。《日华子》云：有浆，酸甜。吴氏云：神农甘，□□ 酸。《御览》引。治青盲，立之案：青盲或作清盲，皆俗书假借也， 宜作眚盲。《说文》：眚，目病生翳也。盲，目无牟子也。李奇注 《汉书》云：内妖为眚。易《释文》引郑注云：异自内生曰眚。然 则眚盲，谓眸子内生翳而无见也。《病源》云：但内生障，是府藏 血气不荣于睛，故外状不异，只不见物而已，是谓之青盲，即后 世所谓内障眼，而眚盲本义也。《外台》引谢道人云：今观客状， ·１４·</w:t>
      </w:r>
    </w:p>
    <w:p>
      <w:r>
        <w:t>眼形不异，唯获正取当更眼多中中医央课，程小资珠料子 里加微乃信有 y其qx2障01，6h作青白色，虽不 辨物，犹知明暗三光，知昼知夜，如此之者名作脑流青盲。瞳子 翳绿色者，名为绿翳青盲，并是谓外障眼也。非青盲本义，故冠 以脑流绿翳字也。谢道人又云：眼渐膜膜状，与前青盲相似，而 眼中一无所有，此名黑盲，亦可证青盲必内有障翳矣。后世青 盲，多皆斥于谢道人所谓黑盲而言，非古义也。耳聋明目，黑 字云：益肝气，疗目赤痛，去肤翳，止泪出。《药性论》云：能治头 风，镇肝，瞳人破者再得见物。《日华子》云：内有浆，能点多年 青盲内障翳膜，其壳又可摩翳也。《图经》云：今治眼翳障，为最 要之物。立之案：青盲谓目病，明目者谓不病，亦服之则得目明 也。窃谓空青，自然之青色，即铜精之所熏，所以为治肝经目疾 之最品也。利九窍，治耳目即是。通血脉，养精神，立之案： 黑字云：利水道，下乳汁，通关节，破坚积，皆通血脉之引申也。 黑字云：令人不忘，志高神仙，皆养精神之引申也。《千金方》治 口2不正，取空青一豆许含之，即效。《肘后方》治卒中风，手臂 不仁，口2僻，取空青末一豆许，着口中渐入咽即愈。并利九窍 之谓也。《医心方》三，廿、五#《集验方》治中风，口2噼不正方， 取空青如3者，着口中含咽之即愈。久服轻身，延年不老， 是利九窍、通血脉、养精神之至极者也。能化铜铁铅锡为 金，陶云：又以合丹，成则化铅为金矣。曾青条云：能化金铜。 陶云：化金之法事，同空青。石胆条云：能化铁为铜，成金银。 苏云：磨铁作铜色，此是真者。又矾石黑字云：能使铁为铜。陶 云：其黄黑者，名鸡屎矾，不入药，惟堪镀作，以合熟铜投苦酒 中，涂铁皆作铜色。外虽铜色，内质不变。立之案：诸青有酸味 者，皆铜精之所熏，故能化铜铁铅锡为金色也。如今镀金匠カ サリヤ镀铜铁诸器为金色，亦皆用绿矾、石胆类，和梅子浆水涂 之，即同法也。此古方术家之言，仅存于今日者。鸡子下云：可 ·１５·</w:t>
      </w:r>
    </w:p>
    <w:p>
      <w:r>
        <w:t>作虎魄神物，获与取此更同多例中医。课程资料 加微信 yqx2016h 曾青 立之案：《说文》：曾，词之舒也。转注为重层之义。《集韵》： 层，《说文》重屋也，通作曾。则曾青者，谓累累相缀如连珠也。 曾，古字。层，正字。《荀子·正论》重以曾青。注：曾，青铜之 精，形如珠者，其色极青，故谓之曾青。同书王制曾青丹，干注： 曾青，铜之精，可缋画，及化黄金者，出蜀山越。陶云：此说与 空青同山，疗体亦相似。今铜官更无曾青，惟出始兴，形累累如 黄连相缀，色理小类空青，甚难得而贵，仙经少用之。《图经》 云：其形累累如连珠相缀，今极难得。《千金》卷十二ツニラ仓公 散前文云：又于飞乌玄武大获曾青。味酸，小寒。黑字云：无 毒。治目痛泪出，《说文》涕：泣也。洟，鼻液也。段玉裁云： 古书弟、夷二字多相乱，于是谓自鼻出者曰涕，而自目出者别制 淚字，皆许不取也。《素问》谓目之水为淚，谓脑渗为涕。出于《解 精微论》。王褒童约目液下落鼻涕，长一尺，曹娥碑泣淚掩涕，惊 动国都。汉魏所用已如此。立之案：《广韵·至韵》：淚，力遂 切。涕，淚俗作4。《荠韵》：涕，他礼切，目汁。《霁韵》：涕，他 计切。涕淚是目汁，为正训。涕淚为俗语也。而涕淚二字连 用，与称秤、56、7甦等同例。盖弟戾同音，故隶变作淚字，以 为涕淚之字，而以别鼻涕之字也。风痹，《素问》中无风痺字。 《痺论》云：风寒湿三气杂至，合而为痺也。其风气胜者为行痺， 行痺，盖风痺之谓。《金匮·血痺篇》云：外证身体不仁，如风痺 状。《病源·风痺候》云：其状肌肉顽厚或疼痛，由人体虚，腠理 开，故受风邪也。病在阳曰风，在阴曰痺。阴阳俱病曰风痺。 利关节，立之案：关节者，谓骨骨接续处也。骨间空而通气，有 ·１６·</w:t>
      </w:r>
    </w:p>
    <w:p>
      <w:r>
        <w:t>似门关及竹节获状取更，故多以中医名课焉程。资料通 九加微窍信， 九yq窍x20字16h见于《素问·生 气通天论》及《灵枢·邪客篇》。郑康成注《周礼》云：九窍者，谓 阳窍七，阴窍二也。破癥坚积聚，立之案：癥坚，谓有形可征 者。积聚，谓唯气所凝结者。久服轻身不老。《衡山记》云： 曾青可合仙药。《淮南万毕术》云：曾青为药，令人不老。并《御 览》引。能化金铜。陶云：化金之法事，同空青。《宝藏论》云： 曾青若住火成膏者，可立制汞成银，转得八石。立之案：《御览》 引作曾青，生蜀郡名山，其山有铜者曾青出其阳。青者，铜之 精，能化金铜，与本文大不同，故此录全文。 白青 黑字云：可消为铜剑，辟五兵。生豫章山谷。陶云：此医方不 复用，市人亦无卖者。惟仙经三十六水方中时有，须处铜剑之 法，具在九元子术《御览》八百十三，四ラ《抱朴子》十六，五ラ中。苏云： 陶所云今空青圆如铁珠，色白而腹不空者是也。今本空青下陶注无 色白二字，盖苏所见本，尚有不与今本同。研之色白如碧，亦谓之碧青， 不入画用。无空青时亦用之，名鱼目青，以形似鱼目故也。立 之案：白青，名义未详，窃谓白是碧之假借，白青即碧青也。谓 青类中青白色似碧石色者也。《说文》：碧，石之青美者。从玉 石，白声。《西山经》：高山其下多青碧。注：碧，亦玉类也。《淮 南子》：昆仑有碧树。注：碧，青石也。《汉书·司马相如传》： 锡，碧金银。注：碧，谓玉之青白色者也。《广雅·释器》：碧，青 也。《别录》有名无用，碧石，青，味甘，无毒。主明目，益精，去 白8，延年。以上并碧玉之说，而非碧青也。盖碧玉之碧，即为 本义，则石之似玉而青白色者，非铜精所熏者也。凡云青白色 者，非谓淡青色，谓淡绿色也。《图经》云：黄精开细青白花，薏 ·１７·</w:t>
      </w:r>
    </w:p>
    <w:p>
      <w:r>
        <w:t>苡结实青白色获，取羊更蹄多花中医青课白程成资料德 ， 加蓬微莪信9 y叶qx2青016白h色，是其证也。 又《公孙龙子通变论》云：木贼，金者碧碧。则非正举矣。青白 不相与，而相与不相胜，则两明也。争而明其色碧也，与其碧宁 黄，是亦以青白为碧也。《说文》：绿，帛青黄色。缥，帛青白色。 则缥碧为同色。《广志》云：碧，有缥碧，有绿碧，此以缥绿分浓 淡也。诸青类有数种，空青、扁青、曾青，以状得名。碧青、肤 青，以色得名。即青类中之似碧玉青白色者，故名碧青。又案： 《说文》：缥，帛青白色也。从糸票声，则缥碧一音，共谓青白色 也。李时珍云：白青，即石青之属，色深者为石青，淡者为碧青， 此以淡青为碧，非是也。黑字云：可消为铜剑。苏云：不入画 用。《丹方鉴源》云：白青堪为剑。据此，则铜矿淡绿色者俗名孔 雀石，即碧青也。与黑字及苏说合。诸青中可消为铜者，唯是此 耳。《造化指南》云：铜得紫阳之气而生绿，绿二百年而生石绿， 铜始生其中焉。曾空二青则石绿之得道者，均谓之矿。又二百 年得青阳之气，化为:石。《本草纲目》引。此说似虚诞而涉于实 诣，可以证铜精变化之理也。先辈从时珍说，以画家所用群青 当白青，不足据也。味甘，平。黑字云：酸咸，无毒。吴氏云： 雷公咸，无毒。《御览》引。 明目，利九窍，《外台》廿三，三一ウ引 《集验》疗寒热瘰疬方中，有白曾青。所云白曾青者，即白青之 义。耳聋，空青下云：耳聋，明目，利九窍。曾青下云：目痛，止 淚，通九窍。扁青下云：目痛，明目。心下邪气，令人吐，《图 经》云：绿青，今医家多用吐风痰，其法拣取上色精好者，先捣下 筛，更用水飞过至细，乃再研治之。如风痰眩闷，取二三钱匕， 同生龙脑三四豆许，研匀，以生薄荷汁合酒温调服，使偃卧须 臾，涎自口角流出，乃愈。不呕吐，其功速于它药。今人用之比 比皆效，故以其法附之。《衍义》云：绿青同;砂作吐风涎药，验 则验矣，亦损心。立之案：绿青为吐剂，盖宋俗方也。而《本经》 ·１８·</w:t>
      </w:r>
    </w:p>
    <w:p>
      <w:r>
        <w:t>白青令人吐，获可取证更白多青中医、绿课程青资，一料 类 加二微种信， y且qx功201效6h亦相同。杀诸 毒、扁青下云：解毒气。三虫。《病源》：三虫者，长虫、赤虫、蛲 虫，为三虫也。犹是九虫之数也。长虫者，蚘虫也，长一尺，动 则吐清水，出则心痛，贯心则死。赤虫，状如生肉，动则肠鸣。 蛲虫，细微，形如菜虫也。居胴肠之间，多则为痔，剧则为癞，因 人疮处即生，诸痈疽癣瘘0疥龋虫，无所不为。此既是九虫内 之三者，而今别立名者，当以其三种偏发动成病，故谓三虫也。 久服通神明，轻身延年不老。 扁青 黑字云：生朱崖山谷，武都朱提，采无时。陶云：仙经俗方都 无用者。苏云：此即前条陶云绿青是也。朱崖巴南及林邑扶南 舶上来者，形块大如拳，其色又青，腹中亦时有空者。武昌者片 块小而色更佳。简州、梓州者，形扁作片，而色浅也。立之案： 《本经》空青条后，《别录》出绿青一条，云：绿青，味酸寒，无毒。 主益气，疗鼽鼻，止泄痢。生山之阴穴中，色青白。《图经》云：但云 生山之阴穴中。《本经》次空青条上，云：生益州山谷，及越巂山有铜处，此物当是 生其山之阴耳。陶云：此即用画绿色者，亦出空青中相带挟。今画 工呼为碧青，而呼空青作绿青，正反矣。苏云：绿青，即扁青也。 画工呼为石绿。其碧青即白青也，不入画用。此苏以不入画之 碧青为白青，可从。以入画之石绿为扁青，则不可从。故李时 珍云：苏恭言即绿青者，非也。今之石青是矣。绘画家用之，其 色青翠不渝，俗呼为大青。楚蜀诸处亦有之，而本草所载扁青、 层青、碧青、白青，皆其类耳。按时珍所说，石青，青色青翠不渝 者，今俗呼岩绀青者是也。而古来注家说诸青类色状，无一言 青翠者，李氏断然以扁青为石青，不知何据。盖石青即是白字 ·１９·</w:t>
      </w:r>
    </w:p>
    <w:p>
      <w:r>
        <w:t>之卢青也，说获具取中更品多卢中医青课下程。资料然 陶 加于微空信 青yqx下20云16h多充画色，于绿 青下云此即用画绿色者。熟考此语，则空青、绿青，共是绿色， 而空青中空，盖为石绿中之最上。世间希有之物，以充画色者， 绿青亦用充画色者，即今石绿是也。盖五色中之青色者，亦谓 绿青色也。味甘，平。黑字云：无毒。吴氏云：神农、雷公小 寒，无毒。治目痛，明目，徐灵胎云：《内经》云：五藏六府之 精，皆上注于目，故目虽属肝之窍，而白乃肺之精也。五行之 中，火能舒光照物，而不能鉴物，惟金之明乃能鉴物。石体属 金，故石药皆能明目。而扁青生于山之有金处，盖金气精华之 所结也。又色青属肝，于目疾尤宜。凡草木中得秋金之气亦 然。立之案：徐氏此说，虽似稍有理，而未免五行配当之臭气。 以余观之，则不论草石，凡益气之物，皆必有明目之效。且诸青 皆铜精所熏，其酸寒之气味，能使血中淤浊之气以清净而纯粹 也。折跌，立之案：折跌者，后世所谓跌扑损伤是也。《周礼· 疡医》注折疡踠跌者，与此合。《说文》：胅，骨差也。是为正字。 又跌，踢也。自是别义。今措跌为胅跌，行而胅废矣。痈肿， 《千金·九漏门·狼漏》：其根在肝，空青主之。又治蛴螬漏方、 治九漏方，共有空青。《外台》引《集验》疗寒热瘰疬方中有白曾 青。立之案：诸青唯扁青有治痈肿之功，《千金》、《外台》所用空 曾二青，与本文之义合。金创不瘳，《说文》：瘳，疾瘉也。破 积聚，解毒气，白青下云：解诸毒。徐灵胎云：凡物精华所结 者，皆得天地清粹之气以成，而秽浊不正之气不得于之，故皆有 解毒之功。其非精华所结而亦能解毒者，则必物性之相制，或 以毒攻毒也。利精神，空青下云：利九窍，通血脉，养精神。此 统言之耳。久服轻身不老。 ·２０·</w:t>
      </w:r>
    </w:p>
    <w:p>
      <w:r>
        <w:t>获取更多中医课程资料 加微信 yqx2016h 石胆 《御览》引《本草经》云：其为石也，青色多白文，易破，状似空 青。陶云：仙经有用此处，俗方甚少，此药殆绝，今人时有采者， 其色青绿状如瑠璃，而有白文，易破折。梁州信都无复有，俗用 乃以青色矾当之，殊无髣&lt;。仙经一名立制石。苏云：此物出 铜处有，形似曾青，兼绿相间，味极酸苦，磨铁作铜色，此是真 者。陶云：色似瑠璃，此乃绛矾，比来亦用绛矾为石胆，又以醋 揉青矾为之，并伪矣。真者出蒲州虞乡县东亭谷窟及薛集窟 中，有块如鸡卵者，为真。《日华子》云：通透清亮，蒲州者为上 也。《图经》云：今惟信州铅山县有之，生于铜坑中，采得煎炼而 成。又有自然生者，尤为珍重，并深碧色，入吐风痰药用最快， 今南方医人多使之。又著其说云：石胆最上出蒲州，大者如拳， 小者如桃栗，击之纵横解，皆成叠文，色青，见风久则绿，击破其 中亦青也。其次出上饶曲江铜坑间者，粒细有廉棱如钗股米 粒。《本草注》言，伪者以醋揉青矾为之。今不然，但取粗恶石 胆合消石销溜而成。今块大色浅，浑浑无脉理，击之则碎无廉 棱者是也。亦有挟石者，乃削取石胆床，溜造时投消汁中，及凝 则相著也。李时珍云：石胆出蒲州山穴中，鸭嘴色者为上，俗呼 胆矾。出羌里者，色少黑，次之。信州者又次之。此物乃生于 石，其经煎炼者即多伪也。但以火烧之成汁者，必伪也。涂于 铁及铜上，烧之红者，真也。又以铜器盛水，投少许入中，及不 青碧，数日不异者，真也。立之案：胆矾者，宋后俗间之名，或呼 为胆子矾。方书中往往有此称，盖石胆本形与色皆似胆，得之 名耳。苏云：有块如鸡卵者为真是也。又皇甫士安解散消石大 丸说云：消石生山之阴，盐之胆也。芒消下陶注引。石胆名义或同 ·２１·</w:t>
      </w:r>
    </w:p>
    <w:p>
      <w:r>
        <w:t>于此。盖取辛获苦取更不多凝中，医结课似程胆资汁料 之 加义微。信《 y别qx录201》6有h 名无用类有石 肺、石肝、石脾、石肾，盖名义相类耳。一名毕石。《方言》车 下铁。《广匀》铁，持栗切，缝衣也，又纳也，索也，古作铁。陈宋淮楚之间， 谓之毕，《说文》$，车束也。即此字。大者谓之綦。立之案：车下以 革束缚之处，名曰=。大者谓之綦，此物生铜坑中，与铜相伴， 有束缚铜之状，乃与车下&gt;其义相似，故名。毕石，黑字一名綦 石，《本草和名》引杨玄橾《音义》如此。亦与《方言》相符。黑字又出一 名铜勒，盖亦勒束铜矿之义。又案：勒与绿，古音相通，铜勒即 铜绿也。儿约之曰：书顾命四人綦弁。郑注：青黑曰綦。《诗》： 出其东门，缟衣綦巾。毛传：綦巾，苍艾色，女服也。石胆，一名 綦石，盖亦此义。味酸，寒。黑字云：有毒。吴氏云：神：农 酸，小寒。李氏：大寒。桐君：辛，有毒。扁鹊：苦，无毒。《药性 论》云：君，有大毒。明目，目痛，金创，诸%痉，立之案：痉， 《说文》：强急也。《广韵》：风强病也。《千金方》云：病发身软， 时醒者，谓之%也。身强直，反张如弓，不时醒者，谓之痉也。 %痉之证，其因非一，故曰诸%痉。女子阴蚀痛，立之案：《说 文》：蚀，败创也。从虫，人食，食亦声隶，省作蚀，此尚用本义。 矾石有阴蚀之主治，与此同意，宜与彼条参。石淋，立之案：石 淋，为五淋之一，此特举之者，盖以石治石，取同类之义。又案： 淋字，后汉殇帝以后所书，故《内经》中有癃字，无淋字。本书白 字亦已经后汉名医手，则不宜有淋字，恐后人改作今字者，但此 条及石龙芻、石龙子、石蚕、马刀、桑螵蛸条，并作淋。则黑字相 乱，亦未可知矣。滑石、黑芝、瞿麦、石韦、石蚕、贝子、冬葵子、 斑猫、车前子、豚卵、燕矢、发?条，并作癃，尚存古字，宜就各条 取考。寒热崩中下血，立之案：诸血证皆有寒热，此物收血， 能清解血中之毒热。诸邪毒气，立之案：此物有毒，故以解邪 ·２２·</w:t>
      </w:r>
    </w:p>
    <w:p>
      <w:r>
        <w:t>毒，乃以毒制获毒取之更义多中。医令课人程资有料子 加，微立信之 y案qx：20邪16h毒殆尽，将成胚 胎。炼饵服之不老，立之案：凡有毒之物不宜生用，经煅炼而 后可得服。久服增寿神仙，能化铁为铜，成金银。矾石， 黑字云：岐伯云：久服伤人骨，能使铁为铜。《御览》成上有合 字。苏云：磨铁作铜色，此是真者。沈存中《笔谈》云：信州铅山 有苦泉，流以为涧，挹其水，熬之则成胆矾，烹胆矾即成铜，熬胆 矾铁釜，久之亦化为铜。 云母 《抱朴子》云：服云母十年，云气常覆其上，服其母以致其子， 理自然也。李时珍云：按《荆南志》云：华容方台山出云母，土人 候云所出之处，于下掘取，无不大获。据此则此石乃云之根，故 得云母之名。而云母之根，则阳起石也。阳起石条，黑字云：云 母根也。杨损之云：青赤、白、黄、紫者，并堪服饵。惟黑者不任 用，害人。《日华子》云：凡有数种，通透轻薄者为上。陶云：按 仙经，云母乃有八种，向日视之，色青白多黑者名云母。雷公 云：须要光莹如冰色者为上。《图经》云：作片或层，可析，明滑 光白者为上。其片绝有大而莹洁者，今人或以饰灯笼，亦古屏 扇之遗事也。《本草和名》训歧良良。立之案：歧良良者，即歧 良歧良之略，谓光莹也。一名云华，黑字云：五色具。立之 案：《说文》华，英也。五色具者，乃光荣之至，当是云母一名。 谓凡云母皆五色具也。就中有五云之别也。陶云：色青白多黑 者，名云母。而不说云华，知是云华即云母，故不说云华，而唯 说云母也。《抱朴子》云：五色并具而多黑者，名云母，亦无云华 之名。然则此云华下黑字五色具下恐脱多黑二字，不尔则不成 五色石药。《尔雅》云：云母一名玄石，一名云华五色，一名云朱 ·２３·</w:t>
      </w:r>
    </w:p>
    <w:p>
      <w:r>
        <w:t>赤，一名云英获青取，更一多名中云医液课程白资，一料 名 加云微沙信 黄yq，x原20讹16青h，今据例改正。一 名磷石白，一名云胆黑，是云华在云朱前先出五色具而多黑者， 次列赤青白黄，以上五色纯白、纯黑在最后，此次序独不误。盖是 古本草之真面目仅存者，今据此而正。一名云珠，黑字云：多 赤。陶云：色青黄多赤，名云珠。《抱朴子》：五色并具而多赤 者，名云珠。立之案：陶说与《抱朴子》不同，盖《抱朴子》说为长 石药。《尔雅》珠作朱，据此则作珠者乃朱字之从玉者。真朱作真 珠，亦同例。取多赤之义，与珠玉之字不同。后世朱字亦有作硃者，同此 例。一名云英，黑字云：色多青。陶云：色黄白多青，名云英。 《抱朴子》云：五色并具而多青者，名云英。立之案：英字未详， 以为华英之义，则不通。考《广韵》@青貌，据此则英音A，当自 有青义。录俟后考。再案：《广雅》：清，英酒也。《周礼》酒正三 曰盎齐。郑注云：盎，犹翁也。成而翁翁然蔥白色。《太平御 览》引《淮南说林》，训酒B作清英，并是假英为盎，而蔥白色之 义存焉。此英字恐亦同义。一名云液，黑字云：色多白。陶 云：黄白皛皛名云液。《抱朴子》云：五色并具，而多白者名云 液。立之案：液，即津液之义。云液者，言黄白皛皛，有润泽似 蜡色也。滑石，黑字一名液石，盖亦与此同义。一名云沙，黑 字云：色青黄。陶云：如冰露，乍黄乍白，名云沙。《抱朴子》云： 但有青黄二色者，名云沙。立之案：云沙名义未详，或云沙亦土 也。土色多黄，故以名焉。一名磷石。黑字云：色正白。陶 云：皎然纯白，明彻，名磷石。《抱朴子》云：皛皛纯白者名磷石。 立之案：云母之一种，不具五色，唯正白者是也。《说文》：粼，水 生厓石间，粼粼也。《玉篇》：磷，薄也。云母之别名。《广韵》： 磷，薄石。又曰：粼，又作磷。然则粼正字，磷俗字也。《诗·唐 风》：扬之水白石粼粼。释文本又作磷。毛传：粼粼，清彻貌。 盖粼本水石共清彻之字。毛诗、本草转注以为白石清彻之义。 ·２４·</w:t>
      </w:r>
    </w:p>
    <w:p>
      <w:r>
        <w:t>味甘平。黑获字取云更：多无中毒医。课程《药资料性 论 加》微云信： 君yq，x2有01六6h等，白色者上， 有小毒。治身皮死肌，立之案：摸索皮上而不知觉，肉非其 肉，故云死肌。后世所谓麻木不仁也。是血不荣皮肤之所为。 《医心方》卷十九服石发动救解法第四引皇甫谧云：或肌皮坚如 木石，枯不可得屈坐，食热卧温作癖，久不下，五藏隔C，血脉不 周通故也。促下之冷食饮，热D自劳行，即E即谓，死肌之证 也。此物安五藏，益子精，则全身之气血无不活通，所以死肌亦 自愈也。黑字云：坚肌是也。中风寒热，如在车船上，冈村 尚谦云：如在车船上，言目眩也。立之案：如在车船上者，言风 热上泛，心气不定，全身不镇著也。目眩，亦其一端也。《金匮》 治疟多寒蜀漆散：云母烧二日夜，龙骨、蜀漆三味等分为散，未 发前浆水服半钱。《千金翼》治淡饮头痛，往来寒热方：常山一 两，云母粉二两。二味为散，热汤服。《外台》深师云：用云母半两，炼 之，余同。并疗寒热之方也。明皇《杂录》云：开元中有名医纪明 者，观人颜色谈笑，知病深浅，不待诊脉。帝闻之召，于掖庭中 看一宫人，每日F则笑歌啼号，若狂疾，而足不能履地。明视之 曰：此必因食饱而大促，力顿仆于地而然。乃饮以云母汤，令熟 寐，觉而失所苦。问之乃言，因太华公主载诞宫中，大陈歌吹 某，乃主讴惧其声，不能清，且长吃豚蹄羹，饱而当筵歌大曲，曲 罢觉胸中甚热，戏于砌台上，高而坠下，久而方苏，病狂，足不能 履地。按足不能履地，亦如在车船上之证也。故录于此。除 邪气，《千金翼》治热风汗出，心闷，水和云母服之。不过再服， 立愈。安五藏，立之案：安五藏者，言安镇五藏之气，乃镇心之 义。前文所谓如在车船上者，即五藏不安之证也。《抱朴子》有 服五云之法，亦取五色以安五藏之义。益子精，立之案：子精 者，肾家所畜之精，所以成子，故曰子精。益男子所得而施化者 是也。《千金》治妇人绝产秦椒丸条云：荡涤腑脏，使玉门受子 ·２５·</w:t>
      </w:r>
    </w:p>
    <w:p>
      <w:r>
        <w:t>精，可以证也获。取《更药多性中论医》课云程：资补料肾 加冷微。信明 yq目x20，1益6h子精，壮肾源， 所以有明目之功。久服轻身延年。《抱朴子》云：他物理之即 朽，着火即焦，而五云内猛火中，经时终不焦，埋之永不腐，故能 令人长生也。 朴消 黑字云：炼之白如银，能寒能热，能滑能涩，能辛能苦，能咸能 酸，入地千岁不变色。青白者佳，黄者伤人，赤者杀人。一名消 石朴。生益州山谷有咸水之阳，采无时。陶云：以朴消作芒消 者，但以暖汤淋朴消，取汁清澄煮之，减半出，著木盆中，经宿即 成，状如白石英，皆六道也。作之忌杂人临视。出芒消条。苏云： 消石，即芒消是也。今炼粗恶朴消淋取汁，煎炼作芒消，即是消 石。《本经》一名芒消。《图经》云：朴消、消石、芒消三种，旧说 三物同种。初采得其苗，以水淋取汁，煎炼而成，乃朴消也。一 名消石朴，以消石出于其中。又炼朴消，或地霜而成坚白如石 者，乃消石，一名芒消。又取朴消以暖水淋汁炼之减半，投于盆 中，经宿而有细芒生，乃芒消也。今医方家所用，但以未炼成 块，微青色者为朴消，炼成盆中上有芒者，为芒消，亦谓之盆消， 其芒消底澄凝者，为消石。立之案：朴，即樸假借。《说文》：朴， 木皮也。非此义。樸，木素也。转注为凡素樸未成之称。《说 文》又云：矿铜铁樸，则与朴消同义。《广雅·释器》：铁朴谓之 矿朴。即樸字乃与《本经》作朴消同义。消，亦销假借。《说 文》：消，尽也。非此义。销，铄金也。转注为凡物销化之字。 此物可炼而销之，故名消石。其未炼成者，名为朴消也。《医心 方》卷八脚气肿痛第六引《经心方》牵牛子丸方中云：朴消三两， 练；《外台》卷引《必效》练中丸：朴消十两，练。共可以证也。狩 ·２６·</w:t>
      </w:r>
    </w:p>
    <w:p>
      <w:r>
        <w:t>谷掖斋云：消获石取、更芒多消中，医本课草程所资说料 ， 多加微溷信淆 y。qx要201之6h有水火二消，火 消生古屋内地板下燥土上，状如俗呼霜柱者，今俗呼焰消者是 也。水消，生卤盐之地，如末盐状，今俗呼为芒消者是也。水火 二消煎炼，皆为芒消。其未煎炼者，并名朴消，又名消石朴也。 此说精确宜从。考黑字，一名消石朴者，火消朴也。本条即水 消朴也。是二消同功，故混载也。犹雁肪一名鹜肪，蛞蝓一名 陵蠡之例，详见消石下。味苦，寒。黑字云：无毒。《药性论》 云：君，味苦咸，有小毒。吴氏云：神农、岐伯、雷公：无毒。《御 览》引。徐灵胎云：朴消味咸，而云苦者，或古时所产之地与今不 同，故味异耶。抑或以咸极而生苦也。张思聪云：消石、朴消， 皆味咸性寒，《本经》皆言苦寒。初时则咸极而苦，提过则转苦 为咸。立之案：张说为长矣。治百病，《日华子》云：主通泄五 藏百病。百病，见玉泉、丹沙下。白字。 除寒热邪气，《日华 子》云：治天行热疾。徐灵胎云：邪气凝结则生寒热。消味咸 苦，能软坚而解散之。立之案：朴消，除寒热邪气者，此是主治 生法，仲景承气、柴胡诸汤，皆用芒消者，乃是对证活法。逐六 府积聚，《日华子》云：癥结。立之案：六府积聚者，非六聚之谓 也。凡系于肠胃积结皆主之，故云六府积聚也。消石下云：涤 去蓄结饮食，此云逐六府积聚，结固留癖，则逐迅于涤，朴猛于 芒可以见矣。结固留癖，徐灵胎云：消，质重性轻，而能透发 爵结，置金石器中，尚能渗出，故遇积聚等邪，无不消解也。立 之案：仲景治结胸大陷胸汤丸方中，皆用芒消。阳明篇亦有固 瘕字，大黄下白字有留饮癖食之语，据此则结固留癖者，乃结胸 固瘕留饮癖食之约言耳。与滑石条省泄痢肠癖曰泄同例。 又案：《金匮·食禁门》食之在心胸间不化，吐复不出，速下除 之，久成癥病，治之方中，用朴消二两，是其急速取效，非朴不可 也。能化七十二种石。陶云：仙经惟云消石能化佗石，今此 ·２７·</w:t>
      </w:r>
    </w:p>
    <w:p>
      <w:r>
        <w:t>亦云能化石，获疑取必更相多似中医，可课程试资之料。 徐加微灵信胎 y云qx2：0此16h软坚之甚者，石 属金，消遇火则亦变火。盖无火之性，而得火之精气者也。火 铄金，故能化石。立之案：七十二种石，又见甘草条黑字。《素 问·气穴论》府俞七十二穴、《天元纪大论》七百二十气为一纪， 《外台》十二温白丸条有七十二种风，《瑞竹堂方》卷七搜风顺气丸 条有七十二气之语，《龙木论》载眼疾七十二证，盖皆出于七十 二候，本是仙家所说。炼饵服之，立之案：盖朴消不经炼制， 则不能为芒消，故曰炼饵服之也。又案：《说文》：炼，冶金也。 转注凡治之令精，皆曰炼。又云：饵，粉饼也。转注凡食物皆谓 之饵。《广雅》：饵，食也。《玄应经音》引《苍颉》同。或饵食互称。 《千金·养生篇》中服食法，《翼方》作服饵。《千金》又载炼松脂 法，饵茯苓方炼法，饵方二字，分别判然如此。轻身神仙。徐 灵胎云：消尽人身之滓秽，以存其精华，故有此效。 消石 说具朴消下。立之案：《名医别录》朴消、消石之外，别出芒 消。盖煎炼成芒者，谓之芒消。仍误赘出此一条，犹玉泉药用 必作屑，故别出玉屑条也。而《吴普》、《日华子》共说朴消、消石 二种，尚存古义。雷公云：朴消中炼出形似麦芒者，号曰芒消是 也。但《药性论》说朴消、消石、芒消三种，云其消石、芒消多川 原人制作，问之详其理。《图经》据此亦说三种，云今医方家所 用，亦不复能究其所来，但以未炼成块，微青色者为朴消；炼成 盆中上有芒者，为芒消，亦谓之盆消。芒消底澄凝者，为消石。 朴消力紧，芒消次之，消石更缓。未知孰为真者。此说分消石、 芒消，以上有芒与底澄凝，误尤甚矣。毕竟自七卷本草有朴消、 消石、芒消三种，遂致此误。而陶氏注芒消云：按《神农本经》无 ·２８·</w:t>
      </w:r>
    </w:p>
    <w:p>
      <w:r>
        <w:t>芒消，只有消获石取名更芒多消中医尔课。程后资《料名 医加微》别信 载yqx此20说16h，其疗与消石正 同，疑此即是消石。此说明了不误，宋后叨分三种，实属蛇足， 宜删去也。一名芒消。四字，《政和》本黑字，今从《大全》本 及《御览》引。立之案：苏云：《本经》无芒消，只有消石名芒消。 苏云：《本经》一名芒消，后人更出芒消条，谬矣。据此则四字为 朱字无疑。张志聪云：雪花六出，玄精石六棱，六数为阴，乃水 之成数也。朴消、消石，面上生牙如圭角，作六棱，乃感地水之 气结成，而禀寒水之气化，是以形类相同。考朴消即水消之朴 也。水消即芒消也。《本经》消石即火消也，而其下出一名芒消 者，是二消同功，故混载也。犹如雁肪一名鹜肪，蛞蝓一名陵蠡 之例。陶云：疗病亦与朴消相似，可以征矣。味苦，寒。黑字 云：辛，大寒，无毒。吴氏云：神农：苦。扁鹊：甘。《药性论》云： 消石，君，味咸，有小毒。芒消使，味咸，有小毒。治五藏积 热，立之案：凡五藏积热者，非肠胃间事而主之者，唯有芒消。 仲景丁□□□□□胃胀闭，立之案：有自胃中胀闭而致五藏积 热者，有自五藏积热而致胃中胀闭者，共是芒消之所主。涤去 蓄结饮食，《说文》：涤，洒也。蓄，积也。立之案：蓄结饮食， 亦是留饮癖食之义。推陈致新，大黄下云：荡涤肠胃，推陈致 新。茈胡下亦有此四字，可并看。除邪气。立之案：朴消下 云：除寒热邪气，此云除邪气，盖省文耳。或云：除诸邪气之关 系于胃家者也。炼之如膏，《说文》：膏，肥也。《礼记·内则》 注凝者为脂，释者为膏。左氏传疏云：虽凝者为脂，释者为膏， 其实凝者亦曰膏。《图经》云：刘禹锡《传信方》著石山人甘露 饮，疗热壅凉膈上欧积滞，G朴消为末，蜜和，入新竹筒内，半筒 已上即止，不得令满。却入炊甑中，令有药处在饭内，其虚处出 在上，蒸之，候饭熟，取出绵滤，入磁钵内，竹篦搅匀，勿停手，令 ·２９·</w:t>
      </w:r>
    </w:p>
    <w:p>
      <w:r>
        <w:t>至凝即药成。获立取更之多案中：医此课方程盖资料是 消加石微信炼 y之qx遗201制6h。久服轻身。 谓非不老益气延年物。 !石 H，《证类》作矾，今从。《本草和名》、《医心方》《续日本纪延喜 式》及《北齐道兴造像记》作!，即樊字之讹。冈邨尚谦云：作H，为是此物 煅过乃成，故名。时珍曰：矾者，燔也。燔石而成。立之案：《说 文》：燔，I也。是为正字。俗体作H，或讹作樊，与樊笼字自 别。陶云：色青白，生者名马齿矾，已炼或绝白。苏云：矾石有 五种，青矾、白矾、黄矾、黑矾、绛矾。然白矾多入药用，青黑二 矾疗疳及诸疮，黄矾亦疗疮生肉，兼染皮用之。其绛矾，本来绿 色，新出窟未见风者，正如瑠璃，陶及今人谓之石胆，烧之赤色， 故名绛矾矣。立之案：此说非是。石胆下陶注云：俗用乃以青色矾当之，殊无 髣&amp;。则知陶以青色矾当石胆为非也。而苏注石胆云：陶云色似瑠璃，此乃绛矾， 比来亦用绛矾为石胆，又以醋揉青矾为之，并伪矣。是苏误读陶注之所为也。陶 云：色似瑠璃者即石胆之说，非斥绿矾也。盖唐俗有以绛矾为石胆，及醋制青矾以 伪造石胆者，故苏亦用其说，遂至于误读，陶注不宜不正也。雷公曰：用火一 百斤煅，从已至未，去火取白矾，若经大火一煅，色如银。李时 珍云：今人但煅干汁用，谓之枯矾。不煅者，为生矾。立之案： 白矾，今俗呼明矾者是也。青矾，即绿矾，今俗呼讹为吕宇波， 入染家用。时珍曰：绿矾可以染皂色。《外台》卷廿九引崔氏 云：绿矾石，形色似朴消而绿色是也。黄矾，今俗呼黄明矾，亦 染家用之。绛矾，即烧绿矾者，今俗呼辨贺罗。但黑矾今不用， 舶来亦无有。一名羽涅。《说文》：涅，黑土在水中也。《论 语》孔注云：涅，可以染皂者。《西山经》女床之山，其阴多涅石。 注云：即矾石也。楚人名为涅石，秦人名为羽涅也。淮南俶真 ·３０·</w:t>
      </w:r>
    </w:p>
    <w:p>
      <w:r>
        <w:t>训云：以涅染获缁取。更高多诱中医注课云程：资涅料， 矾 加石微也信。 yq立x2之016案h ：黑土染缁，非 矾不成。今染家成五色，皆须矾石。故矾石又名涅石。其名羽涅者， 出于秦人方言，未详其义。盖羽与汙通，汙犹染也。汙涅者，谓 涅土染皂得此物而成也。张思聪云：是石中之精气，假水而成 矾，故有羽涅、羽泽之名。涅泽，水也。羽，聚也。谓聚水而成 也。此说甚失于凿矣，特此载秦人方言者，此经不经当时焚烧， 故间有经秦人增添之证也。亦与《素问·宝命全形论》第二十 五有黔首之语同例。味酸，寒。黑字云：无毒。《药性论》云： 使，有小毒。《日华子》云：性凉。吴氏云：神农，岐伯：酸。扁 鹊：咸。雷公：酸，无毒。《御览》引。徐灵胎云：矾石，味涩，而云 酸者，盖五味中无涩，涩即酸之变味。涩味收敛，亦与酸同，如 五色中之紫即红之变色也。治寒热，黑字云：除固热在骨髓。 《日华子》云：除风去劳。《肘后方》救卒死而壮热者，矾石半斤， 水一斗半，煮消以浸脚及踝，即得苏。泄利，刘禹锡《传信方》 治气痢巴石丸：取白矾，以炭火净地，烧令汁尽，则其色如雪，谓 之巴石。《图经》引。《经验方》白龙丹，用明矾枯过为末飞罗，面 醋打糊丸梧子大，每二、三十丸。白痢姜汤下，赤痢甘草汤 （下），泄泻米汤下。立之案：泄利者，盖并言泄泻痢疾。古无痢 疾泄泻之别，可以为证。白沃，《金匮》治妇人经水闭不利，藏 坚癖不止，中有干血，下白物，矾石丸方：矾石三分，烧，吉人一 分。右（上）二味末之，炼蜜和丸枣核大，内藏中。立之案：白沃 者，即《金匮》所谓白物是也。《病源》有带下白、漏下白之候， 《千金》有带下赤白浣及漏下赤白之语，并是同义。又有白崩， 与此自别，不可混同也。阴蚀，《千金翼》治妇人阴痒脱方：矾 石，熬末，每日空腹酒和服方寸匕，日三服。《千金方》治阴中 痒，如虫行状方：矾石十八铢，芎一两，丹砂少许。右（上）三 味，治下筛，以绵裹药，著阴中，虫自死。恶疮，苏云：青黑二 ·３１·</w:t>
      </w:r>
    </w:p>
    <w:p>
      <w:r>
        <w:t>矾，疗疳及诸获疮取，更黄多矾中亦医课疗程疮资生料 肉 加。微《信药 y性qx论201》6h云：能治鼠漏瘰 疬。《日华子》云：治疥癣，和桃人、葱汤浴，可出汗也。崔氏治 甲疽方：绿矾石一味，煅，色似黄丹，敷之。徐灵胎云：味烈性 寒，故能杀湿热之虫，除湿热之毒。立之案：皆是恶疮外傅之 法，非内服药中之用也。目痛，《肘后方》目中风肿赤眼方：矾 石二钱，熬，和枣膏丸如弹丸，以摩上下，食顷止，日三度。《千 金翼》矾石散，主目翳及努肉方：矾石上上白者末，内如黍米大 于翳上及努肉上，即令淚出，以绵拭之，令得恶汁尽。坚骨齿， 《图经》云：绿矾亦入咽喉口齿药。《肘后方》患历齿，积久碎坏 欲尽，常以绵裹矾石，含嚼之吐汁也。《千金方》治齿间血出 不止方：矾石一两，烧，水三升，煮取一升。先拭血，乃含之。 《灵苑方》治折伤，先用止痛汤法：捣白矾为末，每用一匙匕，沸 汤一碗，冲了，以手帕蘸，乘热熨伤处，少时痛止。然后排整筋 骨贴药。《御药院方》治脚气风湿、虚汗少力、多疼痛及阴汗：烧 矾作灰，细研末，一匙头，沸汤投之，淋洗痛处。立之案：白沃已 下五证，并系于外治。又案：陶注云：俗中合药，皆先火熬，令沸 燥，以疗齿痛，多即坏齿，是伤骨之证。而云坚骨齿，诚为疑也。 此说似未深考。盖黑字有岐伯云久服伤人骨之言，故陶依之而 遂致此误耳。坚骨齿及疗齿痛者，是酸涩之味，暂收敛热毒、去 腐败秽气也。若久服，则或至于伤，烂人之骨髓矣。J子下利 害第四十七云：H石止齿龋之痛而杇牙根，躁痛虽弭必生后害， 此取小利而忘大利，惟去轻害而负重害也。可以征矣。炼饵 服之，轻身，不老增年。陶云：仙经单饵之丹方亦用。张志 聪云：炼而饵服，得石中之精，补养精气，故轻身，不老增年。立 之案：《抱朴子》云：第一之丹名曰丹华，当作玄黄，用雄黄水、矾 石水、戎盐、卤盐、矾石、牡蛎、赤石脂、滑石、胡粉各数十斤，以 为六一泥火之三十六日成，服之七日仙。盖陶所谓丹方亦用 ·３２·</w:t>
      </w:r>
    </w:p>
    <w:p>
      <w:r>
        <w:t>者，言此等类获欤取。更多中医课程资料 加微信 yqx2016h 滑石 陶云：滑石，色正白，仙经用之，以为泥。苏云：此石所在皆 有，岭南始安出者，白如凝脂，极软滑。《衍义》云：滑石，今谓之 画石，以其软滑可写画。《周礼》以滑养窍。注云：滑石也。凡 诸物通利，往来似窍也。味甘，寒。《御览》引作苦寒。黑字 云：大寒，无毒。《药性论》云：臣。治身热，《药性论》云：除烦 热心躁。《圣惠方》治乳石发动，躁热烦渴不止，滑石粉水服。 又治膈上烦热多渴，滑石水煎去滓，下粳米煮粥，温食之效。 泄澼，黑字云：通九窍六府津液。徐灵胎云：滑石能滑利大小 肠，分清水谷，水谷分则泄愈矣。立之案：泄者，即泄痢肠 之约语耳。房葵下有肠泄之语，亦同义，可并考。女子乳 难，《药性论》云：主难产，服其末，又末与丹参、蜜、猪脂为膏，入 其月，即空心酒下弹丸大，临产倍服，令滑胎易生。立之案：乳 难，即谓产难也。徐灵胎、张思聪以为乳汁不通，非是。癃闭， 《药性论》云：能疗五淋。《广利方》治气壅，关格不通，小便淋结， 脐下妨闷兼痛，一味，水和服。立之案：《灵枢》有五癃津液别篇， 可参考。《素问·宣明五气篇》膀胱不利为癃，又《刺疟论》少腹 满、小便不利如癃状，非癃也。王注：癃，谓不得小便也。《千金 方》宋臣凡例云：古之经方，言多雅奥，以淋为癃。《史记·孝景 本纪》封长公主子蟜为隆，虑侯索隐曰：音林闾，避殇帝讳改之。 盖隆与临林，古音相通，共为来母字。《淮南》俶真训孟门终隆 之山，高注：终隆则终南，在扶风庄。逵吉云：古读隆为临，故诗 与尔临冲韩诗作隆，冲又后汉殇帝讳隆，改隆虑县为临虑县，亦 是南临同声。因之又以终南为终隆也。利小便，黑字云：令人 ·３３·</w:t>
      </w:r>
    </w:p>
    <w:p>
      <w:r>
        <w:t>利中。《图经获》云取更：按多古中医方课利程小资便料 ， 治加微淋信涩 y，q多x2单016使h 滑石。缪仲纯 云：滑石本利窍去湿，消暑除热，逐积下水之药，若病人因阴精 不足内热，以致小水短少赤涩，或不利烦渴身热，由于阴虚火 炽，水涸者，皆禁用。脾胃俱虚者，虽作泄勿服。《古今录验》疗 妊娠不得小便，滑石末水和，泥脐下二寸。荡胃中积聚，立之 案：荡，即盪之假借。《说文》：盪，涤器也。则荡涤为熟字。消 石下云：涤去蓄结饮食，此云荡胃中积聚，义相通。黑字云：去 留结。《广利方》云：治气壅关格不通，皆谓胃中结气积聚也。 寒热，徐灵胎云：滑利大肠，凡积聚寒热由蓄饮垢腻成者，皆能 除之。《千金方》：黄疸之为病，日晡所发热恶寒，小腹急云云， 滑石、石膏等分，治下筛，以大麦粥汁服方寸匕。益精气，徐灵 胎云：邪去则津液自生。久服轻身，耐饥长年。徐灵胎云： 通利之药皆益胃气，胃气利则其效如此。又云：此以质为治，凡 石性多燥，而滑石体最滑润，得石中阴和之性以成，故通利肠 胃，去积除水，解热降气，石药中之最和平者也。 紫石英 陶云：今第一用太山，石色重彻，下有根，次出雹零山亦好。 又有南城石，无根。又有青绵石，色亦重黑，不明彻。又有林邑 石，腹里必有一物如眼。吴兴石四面才有紫色，无光泽。会稽 诸暨石，形色如石榴子。先时并杂用，今丸散家采择，惟太山最 胜，余处者可作丸酒饵，仙经不正用，而为俗方所重也。吴氏 云：欲令如削，紫色达头如樗蒲者。《御览》引无达字。《岭表录异》 云：陇州山中多紫石英，其色淡紫，其实莹彻，随其大小，皆五 棱，两头如箭镞。煮水饮之，暖而无毒。比北中白石英，其力倍 矣。《衍义》云：紫石英，明彻如水精，其色紫而不匀。立之案： ·３４·</w:t>
      </w:r>
    </w:p>
    <w:p>
      <w:r>
        <w:t>凡石英，皆六获棱取，而更多《岭中医表课录程异资料》云 加五微棱信者 y，qx乃20录16h其异者也。张思 聪于陶注下兼引此文，非是。国俗呼紫水晶者，即是也。味甘，温。 黑字云：无毒。吴氏云：神农、扁鹊：味甘平。李氏：大寒。雷 公：大温。岐伯：甘，无毒。《药性论》云：君。《岭表录异》云：暖 而无毒。治心腹欬逆，《御览》引作呕逆。邪气，立之案：盖 是谓心腹有邪气而为欬逆，与白石英主欬逆、胸膈间久寒稍相 似，即心气不足，邪火上盛之证。《千金》茯苓补心汤方意出蓝 于此者。冈邨尚谦云：心腹下恐脱痛字，因考《新修本草》诸病 通用药例中，女人血闭腹痛下有紫石英，则此说似是。然《日华 子》云：五色石英，平治心腹邪气，女人心腹痛。据此则亦辄难， 从录以俟后考。又案：《千金翼方》用药处方欬逆上气第三十一有紫石英。 补不足，《千金翼》用药处方中，失魂魄及补养心气下，共有紫 石英。《千金》治心气不足，五心热，有茯苓补心汤。立之案：紫 石英与钟乳，同是甘温，而比钟乳则温稍轻，钟乳则重浊而止 涩，紫石则轻清而镇坠。石药中之最温和者，与钟乳之有小毒 者不同也。徐灵胎云：补心血之不足，未尽矣。又案：白石英下 云：久寒，此云补不足，其义相通，可并考。女子风寒在子 宫，绝孕十年无子，《药性论》云：女人服之有子。《新修本 草》诸病通用药例中，无子及虚劳下并有紫石英。缪仲纯云：紫 石英，其性镇而重，其气煖而补，故心神不安，肝血不足，及女子 血海虚寒不孕者，为要药。然而止可暂用，不宜久服。凡系石 类皆然，不独石英一物也。妇人绝孕，由于阴虚火旺，不能摄受 精气者忌用。徐灵胎云：子宫属冲脉血海，风寒入于其中，他药 所不及，紫石英色紫入血分，体重能下达，故能入于冲脉之底， 风寒妨孕，温能散寒，驱风也。久服温中，轻身延年。青霞 子云：紫石英轻身充肌。陈修园云：久服温中，轻身延年者，夸 其补血纳气之功也。 ·３５·</w:t>
      </w:r>
    </w:p>
    <w:p>
      <w:r>
        <w:t>获取更多中医课程资料 加微信 yqx2016h 白石英 黑字云：大如指，长二三寸，六面如削，白彻有光。吴氏云：形 如紫石英，白泽，长者二三寸。陶云：今医家用新安所出，极细 长白彻者。寿阳八公山多大者，不正用之。仙经大小并有用， 惟须精白无瑕杂者。如此说，则大者为佳。苏云：白石英所在 皆有，今泽州、虢州、洛州山中俱出。虢州者大，径三四寸，长五 六寸，今通以泽州者为胜也。《图经》云：《乳石论》以钟乳为乳， 以白石英为石，是六英之贵者，惟白石也。《衍义》云：白石英， 状如紫石英，但差大而六棱，白色如水精。紫白二石英，当攻 疾，可暂煮汁用，未闻久服之益。张仲景之意，只令K咀，不为 细末者，岂无意焉？其久服更宜详审。《别录·有名无用》云： 玉英，味甘，主风搔皮肤痒。一名石镜，明白可镜。生山窍，十 二月采。立之案：石英与水精，盖一类而二种，故寇氏曰白色如 水精，可以证矣。水精即玉英也。石英虽透彻不及水精，如水 自存石质，故名石英。水精明白可镜，故名玉英。则玉石二英， 于名上可寻其状耳。五色石英并紫石英为六英，英即六棱之义 也。味甘，微温。黑字云：辛，无毒。吴氏云：神农：甘。岐 伯、黄帝、雷公、扁鹊：无毒。《药性论》云：君。《日华子》云：五 色石英，平。治消渴，《新修本草·诸病通用药例》中消渴下有 白石英，《千金翼》同。阴痿不足，《新修本草·诸病通用药 例》中阴痿虚劳下，共有白石英。欬逆，《药性论》云：治嗽逆上 气。胸膈间久寒，《日华子》云：五色石英，治心腹邪气，女人 心腹痛，镇心，疗胃中冷气。立之案：胸膈间久寒者，乃所谓胃 中冷气也。益气，《千金翼》用药处方益气下，有白石英。立之 案：黑字云：下气，补五藏，通日月光。《日华子》云：益毛发，悦 ·３６·</w:t>
      </w:r>
    </w:p>
    <w:p>
      <w:r>
        <w:t>颜色，治惊悸获，安取更魂多定中魄医，课壮程阳资料道 ，加下微乳信， y皆qx是201益6h气之效也。除 风湿痹，立之案：此物性温，故以去湿冷之气，风引汤中所用， 紫石英政是此理。久服轻身长年。 五色石脂 青石、赤石、黄石、白石、黑石脂等，陶云：此五石脂如 《本经》，疗体亦相似。《别录》各条，所以具载全。俗用赤石、白 石二脂尔。仙经亦用白石脂，以涂丹釜。好者出吴郡，犹与赤 石脂同源。赤石脂多赤而色好，惟可断下。余三色脂有而无正 用，黑石脂乃可画用尔。吴氏云：五色石脂，一名青、赤、黄、白、 黑符，赤符色绛滑如脂，黄符色如L脑雁雏。立之案：符之言附 也，白符一名随黑符，一名石泥。并出吴氏。黑石脂一名石涅，一 名石墨，出黑字，并以附着得名。盖五色石脂，共柔脆，易附著， 故名符耳。《本草和名》：赤石脂出大宰备后国，白石脂出大宰 伊豆国，青、黄、黑石脂并云。唐《医心方》同曾槃曰：俗云石绵。 佐渡方言：血止石、白垔、滑石、石面、贵妃粉、石脂，此五种共相 类。白垔，其质坚而有土臭。滑石，味平淡，不涩。石面，其质 松而无润。贵妃粉，亦轻浮而不粘于口，而或有磷光。但石脂 细腻滑泽如脂，味涩，缀唇者为真。住者佐渡医生北见某言：吾 乡羽田相川和泉村处处山中产石脂，其始生也，溽暑骤雨之后， 地气薰蒸，方此之时，石气滋液，涌于山岩罅隙之间，乃为日光 所煎熬，遂为石脂。其色赤白，皆有土人常相其处，即而凿取 之，用以愈刀斧伤及疮痍云。青石脂，出羽米泽产云。黄石脂， 罕有。黑石脂，纪伊若山及千里滨陆奥南部山城山科产之。白 石脂，伊豆大加茂佐渡长滨、大和吉野远江土州产之。赤石脂， 佐渡伊豆陆奥出，羽秋田大久增越前吉野山城蓼仓皆产佳品， ·３７·</w:t>
      </w:r>
    </w:p>
    <w:p>
      <w:r>
        <w:t>又大和吉野出获羽取米更多泽中，医及课秋程田资料阿 仁 加陆微奥信 会yqx津20信16h浓加贺白山，远 江千叶山，肥后熊本及宇土郡，纪伊熊野备前赤坂郡、善王村武 藏秩父郡、美作津山赞岐城山肥前长崎葛坂丹波等亦产，然不 甚佳。今舶渡亦味平淡而无滑腻，真伪不审。黄石脂，产于但 马，然甚微，他未见。曾槃曰：石面，状似白垔而洁白，轻松几如 面。时珍食物所云：观音粉，海内奇观。所云贵妃粉，皆此类而 已。近江石部西金山、陆奥仙台、鬼顶肥后益城郡、武藏秩父 郡、出云松前等有之，天明癸卯岁大荒东奥最甚时，仙台之民捣 稻秧和石面以M之，乃保其天寿云。或云：虾夷惠刀吕不岛产， 可食之。土夷人常和草根煮熟食之，白色如饼，味淡，不甚难 食。往岁最上常矩役其地，绝粮食之八日矣。此亦石面也。 味甘，平。黑字云：青石脂，味酸平，无毒。赤石脂，味甘酸， 辛，大温，无毒。黄石脂，味苦平，无毒。白石脂，味甘酸，平，无 毒。黑石脂，味咸，平，无毒。吴氏云：青符，神农：甘。雷公： 酸，无毒。桐君：辛，无毒。李氏：小寒。赤符，神农、雷公：甘。 黄帝、扁鹊：无毒。李氏：小寒。桐君：甘，无毒。扁鹊：辛。黑 符，桐君：甘，无毒。《日华子》云：五色石脂，并温无毒。文理 腻，缀唇者为上也。治黄疸，黑字青石脂、黄石脂下，并云：黄 疸。泄利肠，澼脓血，黑字青石脂下云：泄痢肠。赤石脂下 云：泄下痢。白石脂下云：小肠，热溏，便脓血。黑石脂下 云：肠泄痢。《日华子》云：五色石脂治泻痢。陶云：赤石脂， 惟可断下。立之案：仲景治利在下焦，用赤石脂禹余粮汤。治下利便脓血者，用 桃华汤。《子母秘录》治小儿水痢，形羸，不胜大汤药，白石脂研， 和粥与食。阴蚀下血赤白，黑字青石脂下云：女子带下百病。 赤石脂下云：女子崩中漏下。白石脂下云：女子崩中漏下，赤白 沃。黑石脂下云：主阴蚀疮。邪气，下文云：五石脂各随五色 补五藏。黑字黄石脂下云：安五藏。白石脂下云：疗五藏。《药 ·３８·</w:t>
      </w:r>
    </w:p>
    <w:p>
      <w:r>
        <w:t>性论》云：赤石获脂取更，补多五中医藏课虚程乏资。料 立 加之微案信： y补qx五201藏6h，故邪气自去之 理。痈肿，疽痔恶疮，黑字青石脂下云：疽痔、恶疮。赤石脂 下云：痈疽疮痔。黄石脂下云：痈疽虫。白石脂下云：排脓疽疮 痔。《日华子》云：五色石脂，排脓治疮疖痔瘘。立之案：疽痔， 又见漏卢、雄黄、败酱、蛇全条，窃谓疽痔者古语，而后世所云痔 漏，谓痔疾为疽，连N不瘉也。头疡，立之案：《说文》：疡，头创 也。此云头疡是古言之仅存者，统言之则凡疮亦谓之疡，如水 银下疥瘙痂疡是也。又案：黑石脂下黑字云：疗口疮咽痛，是上 部湿热，乃与头疡同理。疥瘙。久服补髓益气，肥健不 饥，轻身延年。黑字青石脂下云：久服补髓益气，不饥延年。 赤石脂下云：久服补髓，好颜色，益智不饥，轻身延年。黄石脂 下云：久服轻身延年。白石脂下云：久服安心不饥，轻身长年。 黑石脂云：久服益气不饥，延年。五石脂，各随五色补五 藏。黑字云：青石脂养肝胆气，赤石脂养心气，黄石脂养脾气， 白石脂养肺气，黑石脂养肾气。《日华子》云：五色石脂，并镇 五藏。 太一禹余粮 《证类》作太一余粮，今据《真本千金方》、《医心方》、《抱朴 子》、《吴氏本草》，及陶隐居、陈藏器所说改正。立之案：赵开美校刻 《伤寒论》赤石脂禹余粮汤方中，亦作太一禹余粮，是亦古本之仅存者也。粮， 《说文》作粮，云谷也。《干禄字书》云：粮糧上通下正。陶云：今 人惟总呼为太一禹余粮，自专是禹余粮尔，无复识太一者。然 疗体亦相似，仙经多用之。四镇丸亦总名太一禹余粮。苏云： 太一余粮及禹余粮，一物而以精粗为名尔。立之案：陈藏器云：苏云 禹余粮及太一禹余粮，皆以精粗为名，据此则陈氏所见《新修本草》尚作太一禹余 ·３９·</w:t>
      </w:r>
    </w:p>
    <w:p>
      <w:r>
        <w:t>粮可知也已。其获壳取若更多瓷中，医方课圆程不资定料 。 加初微在信 壳yq中x20未16h凝结者，犹是黄 水，名石中黄子。久凝乃有黄色，或青或白或赤或黄，年多变 赤，因赤渐紫，自赤及紫，俱名太一。其诸色通谓余粮。陈藏器 云：按苏敬此谈，直以紫色为名，都无按据。且太一者，道之宗 源。太者，大也。一者，道也。大道之师，即禹之理化神君禹之 师也。师常服之，故有太一之名。冈邨尚谦云：太一，山名。 《括地志》：太一一名泰山，泰、太通。黑字所云生太山者是。凡 以产地系于药名者，赭之出代郡，谓之代赭。盐之出西戎，谓之 戎盐。与此一例。立之案：此说最可从，千古疑义，一时冰释。 《御览》引《吴氏本草》云：生太山上有甲，甲中有白，白中有黄， 如鸡子黄色。依此则禹余粮出太一山者，自为别品。故古来有 此二条，犹卤咸大盐外，别有戎盐之例也。一名石脑。立之 案：石中所胎黄色如脑，故以为名。乃石中黄子之义。味甘 平。黑字云：无毒。吴氏云：太一禹余粮，一名禹哀。神农、岐 伯、雷公：甘，平。李氏：小寒。扁鹊：甘，无毒。治欬逆上气， 禹余粮下亦云欬逆。癥瘕，血闭漏下，禹余粮下云：下赤白血 闭，癥瘕。立之案：赤石脂禹余粮汤，用太一禹余粮，以治下利 不已，心下痞O。痞O即饮结也。除邪气，禹余粮下云：大热。 久服耐寒暑，不饥，禹余粮下云：炼饵服之，不饥。轻身，飞 行千里神仙。禹余粮下云：轻身延年。 禹余粮 黑字云：一名白余粮，生东海地泽及山岛中，或池泽中。《御 览》作生池泽、生东海。陶云：今多出东阳，形如鹅鸭卵，外有壳重 叠，中有黄，细末如蒲黄，无砂者为佳。近年茅山凿地大得 ·４０·</w:t>
      </w:r>
    </w:p>
    <w:p>
      <w:r>
        <w:t>之，极精好，乃获有取更紫多华中靡医课靡程，资仙料经 服加微食信用 y之qx。201味6h 甘，寒。黑字 云：平，无毒。《药性论》云：君，味咸。治欬逆，太一禹余粮 下云：欬逆上气。立之案：张洁古治欬而遗矢者，用赤石脂禹 余粮汤。 寒热烦满，黑字云：烦疼。徐灵胎云：禹余粮色黄质腻，味 甘，乃得土气之精以生者也，故补益脾胃，除热燥湿之功为多。 凡一病各有所因，治病者必审其因而治之，所谓求其本也。如 同一寒热也，有外感之寒热，有内伤之寒热，有杂病之寒热。若 禹余粮之所治，乃脾胃湿滞之寒热也。后人见本草有治寒热之 语，遂以治凡病之寒热，则非惟不效，而且有害。自宋以来往往 蹈此病，皆本草不讲之故耳。下利赤白，《证类》脱利字，今据 《御览》补正。《药性论》云：主治崩中。《日华子》云：治痔瘘等 疾。徐灵胎云：质燥性寒，故能除湿热之疾。《外台》廿五引《广 济》疗血痢黄连丸方中，有禹余粮。血闭癥瘕，黑字云：疗小 腹痛结。太一禹余粮下云：癥瘕，血闭漏下。《证类》卷二诸病 通用药妇人崩中下，有禹余粮。《千金翼》卷一用药处方女人寒 热疝瘕漏下第四十下，有禹余粮。又《千金》卷四补益第一大五 石泽兰丸、大泽兰丸、紫石门冬圆、泽兰散方中，共有禹余粮。 月水不通第二鳖甲圆，又方禹余粮圆，共用禹余粮。又赤白漏 下第三白垩圆、白石脂圆、小牛角P散，治妇人及女子赤白带 方，白马蹄圆、慎火草散、禹余粮圆、增损禹余粮圆等，并用禹余 粮。立之案：此物黄土得铁气而凝结成此形，故黑字云畏铁落， 可以征也。元是镇坠涩血之剂，但在大剂中，与石膏、黄连之类 同用，则不令血散漫而令凝滞，自余温药，乘其凝滞而下去之， 随破血之势以奏补血之功，大剂功用大抵如此，可例推也。大 热，太一禹余粮下云：除邪气。《日华子》云：治邪气及骨节疼， ·４１·</w:t>
      </w:r>
    </w:p>
    <w:p>
      <w:r>
        <w:t>四肢不仁。炼获取饵更服多中之医不课程饥资，料轻 身加微延信年 yq。x20《1日6h华子》云：久服 耐寒暑。立之案：太一禹余粮条云：久服此，云炼饵服之，是互 文见义，前条省炼饵，此条省久服耳。 ·４２·</w:t>
      </w:r>
    </w:p>
    <w:p>
      <w:r>
        <w:t>获取更多中医课程资料 加微信 yqx2016h 本草经卷上 二 青芝 赤芝 黄芝 白芝 黑芝 紫芝 赤箭 伏苓 松脂 柏实 箘桂 牡桂 天门冬 麦门冬 朮 女萎 干地黄 昌蒲 远志 泽舄 署豫 菊华 甘草 人参 石斛 石龙芮 石龙! 落石 书书书</w:t>
      </w:r>
    </w:p>
    <w:p>
      <w:r>
        <w:t>获取更多中医课程资料 加微信 yqx2016h 青芝 《说文》：芝，神草也。《抱朴子》云：青者如翠羽。一名龙 芝。立之案：龙，即青龙之义。《弘决外典抄》引《博物志》云： 东方木其兽青龙。注云：木色青，青龙顺其色也。味酸，平。 生山谷。明目，补肝气，立之案：色青味酸，归于肝，故有明 目补肝之功也。安精魂仁恕。立之案：精魂者，精神魂魄之 略。云精则神在内，云魂则魄在中。能镇肝气之悍，所以仁 恕也。肾主精，肝主魂，能补肝气，所以精魂安也。久食，《御 览》引久食作食之，下四芝皆同。轻身不老，延年神仙。立 之案：久食，亦犹云久服，芝是仙家常食，故不云服而云食也。 《仙人采芝图》云：芝生于名山，食之令人乘云能上天。《御览》引。 可以证焉。 李时珍曰：芝本作之，篆文象草生地上之形，后人借之字为语 辞，遂加草以别之也。昔四!采芝，群仙服食，则芝亦菌属可食 者，故移入菜部。 赤芝 一名丹芝。《本草和名》引《兼名苑》：一名朱草芝。《抱朴 子》云：赤者如珊瑚。味苦，平。生山谷。治胸中结，益心 气，立之案：苦味散结，且胸中为心之部位。补中，增智慧不 忘。立之案：共是益心气之功。久食，轻身不老，延年 神仙。 ·４５·</w:t>
      </w:r>
    </w:p>
    <w:p>
      <w:r>
        <w:t>获取更多中医课程资料 加微信 yqx2016h 黄芝 一名金芝。《抱朴子》云：黄者如紫金。味甘，平。生山 谷。治心腹五邪，立之案：心腹五邪者，盖谓心腹内五藏邪 气也。土旺四时，故能通治五藏邪气也。益脾气，立之案：味 甘归于脾。安神，立之案：心主神，今脾气益，所以神安也。 忠信和乐。立之案：并是益脾气之功。久食，轻身不老，延 年神仙。 白芝 一名玉芝。立之案：玉芝者，谓色如白玉也。《抱朴子》 云：白者如截肪，亦可证其不洁白透彻，而腻润温和也。味 辛，平。生山谷。治欬逆上气，益肺气，立之案：辛，味 归于肺，故主欬逆上气。通利口鼻，立之案：口鼻亦肺之部 位。强志意勇悍，立之案：肺主气，此物专益肺气，故其效 至于强志意勇悍耳。安魄，立之案：肺主魄。久食，轻身不 老，延年神仙。 黑芝 一名玄芝。《抱朴子》云：黑者如泽漆。案：此言润泽如黑漆，非 味咸，平。生山谷。治癃，利水道，益肾气， 云草名泽漆。 通九窍，按：并是益肾气，利水道之功。聪察。按：肾气益则 精有余，故自聪察。久食轻身不老，延年神仙。 ·４６·</w:t>
      </w:r>
    </w:p>
    <w:p>
      <w:r>
        <w:t>获取更多中医课程资料 加微信 yqx2016h 紫芝 一名木芝。陶云：此六芝皆仙草之类，俗所稀见，族种甚 多，形色"异，并载芝草图中。今俗所用紫芝，此是朽树木株上 所生，状如木檽，名为紫芝。盖止疗痔，而不宜以合诸补丸药 也。凡得芝草便正尔，食之无余节度，故皆不云服法也。《抱朴 子》云：木芝者，松柏脂沦地，千岁化为伏芝，万岁其上生小木， 状似莲花，名曰木威喜芝，夜视有光，持之甚滑，烧之不焦，带之 辟兵。《御览》引。《古瑞命记》云：神农氏之论芝也，云山川与四 时阴阳昼夜之精，以生五色神芝，皆为圣王休祥焉。同上引。《说 文系传》云：今人所见，皆玄紫二色，如鹿角，或如伞盖，皆坚实 而芳香，或叩之有声。本草有青、赤、黄、白、黑、紫六色。立之 案：《尔雅》：苬，芝。郭璞注：一岁三华，瑞草。郝懿行《义疏》 云：盖沿时俗符命之陋，以神芝为瑞草，以三秀为三华。经典言 芝，止有蕈#，别无神奇，故芝栭标于内则，苬芝著于《尔雅》，实 一物耳。此说可从。《艺文类聚》引《尔雅》作菌芝也。据此则 今本《尔雅》苬字为讹字，而释文亦作苬，则其误已久矣。《艺 文》所据偶不误，盖当时尚有古今。如此者，与《和名抄》菌训太 介，《本草和名》木菌训岐乃多介，地菌训都知多介，即多介留之 义。多介利者，生长之义，一时簇立，故名之竹，亦与菌同训，乃 为同义。阴茎，亦同训同义。盖芝、栭、$、檽、耳，皆一声之转 尔。说具于桑根白皮下。又案：紫芝俗呼为灵芝，嵇康诗云：煌煌灵芝，一 年三秀。盖传此名欤。又吉祥多介，又佐比波比多介，又加止天多 介，生山中沙石间及朽木上，状如松蕈，伞盖肥大，色紫褐而光 泽如漆，未闻入药用。陶以后所说即此物。其五色芝者，恐是 食品之菌类，宜如郝氏所辨白字，五芝并云久食，紫芝独云久 ·４７·</w:t>
      </w:r>
    </w:p>
    <w:p>
      <w:r>
        <w:t>服，分别如此获，可取更证多紫中芝医为课程药资品料， 非 加食微品信 也yq。x20又16h《庄子》云：朝菌 不知晦。朔注：朽穰之上有菌芝者，生于朝，死于晦。释文司马 云：大芝也，天阴生粪上，见日则死。崔云：粪上芝，朝生暮死。 简文云：欻生之芝也。《御览》引《风土记》云：阳羡袁君庙有祈 雨者，则祝称神命，常赐芝草，草菌也。便以神前酒杯灌地，以 大%杯覆之，有须发杯而菌生，今犹然，并以芝为菌。菌即食中 美品，故《吕氏春秋》云：菜之美者，骆越之菌是也。又《医心 方·食治部》引七卷经云：地菌，温平，食之补五藏，益气。乃与 五芝之说合，亦可以证也。味甘，温。生山谷。黑字云：六 芝皆无毒，六月、八月采。《药性论》云：紫芝使，味甘，平，无毒。 治耳聋，利关节，保神，益精气，坚筋骨，好颜色。久服 轻身不老，延年。《药性论》云：主能保神益寿。立之案：《续 汉书》云：建初五年，零陵女子傅宁宅内生紫芝五株，长者尺四 寸，短者七八寸。宋书云：顺帝斤明二年，临城县生紫盖黄里 芝，芝历时质色不变。《论衡·初禀篇》曰：紫芝之栽如豆如珠 玉者，禀气而生，亦犹此也。并《御览》引。以上皆谓今之灵芝也。 赤箭 黑字云：生川谷，四月、八月采根。陶云：按此草亦是芝类， 云茎赤如箭簳，叶生其端，根如人足。又云如芋，有十二子为 卫，有风不动，无风自摇。如此亦非俗所见。吴氏云：茎如箭赤 无叶，《御览》引。根如芋子。苏云：此芝类，茎似箭簳赤色，端有 花叶。远看如箭有羽，根皮肉汁与天门冬同，惟无心脉。去根 五、六寸，有十余子卫似芋，其实似苦楝子，核作五、六棱，中肉 如面，日暴则枯萎也。立之案：《抱朴子》云：草芝有独摇芝，无 风自动，其茎大如手指，赤如丹素，叶似苋。其根有大魁如斗， ·４８·</w:t>
      </w:r>
    </w:p>
    <w:p>
      <w:r>
        <w:t>有细者如鸡子获，取十更二多枚中医，周课程绕资大料根 四加微方信，似 yq仿x2效016十h 二辰也。相去 丈许，皆有细根如白发，以相连。生高山深谷之上，其所生左右 无草。《御览》引。陶、苏并云芝类，亦袭道家说耳。详究此物，盖 肉从容（苁蓉）、列当之类，其谓之芝类亦可。又考陶注语气，知 古本草必六芝次出赤箭也。又案：《开宝本草》中品别出天麻一 条，云：叶如芍药而小，当中抽一茎，直上如箭簳，茎端结实，状 如续随子。至叶枯时，子黄熟，其根连一二十枚，犹如天门冬之 类，形如黄瓜，亦如芦菔，大小不定。《图经》亦云：天麻春生苗， 初出若芍药，高三二尺，青赤色，茎中空，依半以上贴茎，微有尖 小叶，梢头生成穗，开花结子如豆粒大，其子至夏不落，却透虚 入茎中，潜生土内。其根大者有重半斤，或五六两，其皮黄白 色。雷公云：凡使勿用御风草，缘与天麻相似，只是叶茎不同。 其御风草根茎斑叶皆白，有青点。《药性论》云：赤箭脂，一名天 麻，又名定风草。据此则天麻之名始见于雷公。以天麻为赤箭 一名，已见于《药性论》，《衍义》则赤箭为苗，天麻为根。至沈括 《笔谈》则云：赤箭，即今之天麻也。后人既误出天麻一条，遂指 天麻别为一物，既无此物，不得已又取天麻苗为之。兹为不然， 本草明称采根阴干，安得以苗为之？草药上味，除五芝之外，赤 箭为第一，此神仙补理养生上药。世人惑于天麻之说，遂止用 之治风，良可惜哉。以谓其茎如箭，既言赤箭，疑当用茎，此尤 不然。至如鸢尾、牛膝之类，皆谓茎叶，有所似则用根耳，何足 疑哉。此说尤明晰，《本草别说》亦从之。《本草和名》训乎止乎 止之，一名加美乃也。盖乎止者，乎止止之略，而言乎止乎止之 者，嫩弱不坚固之谓也。此物独茎，无大枝叶，至枯犹如嫩芽， 故名加美乃也者，即鬼箭之义。神草、鬼箭二名出《大清经》，今 俗呼奴须比止乃阿之者，即是也。此物似草非草，似芝非芝，自 得土中之精液而成。其质与肉苁容相类，多脂难干，故有滋阴 ·４９·</w:t>
      </w:r>
    </w:p>
    <w:p>
      <w:r>
        <w:t>平肝之功也。获一取更名多离中医母课，程《抱资料朴 子 加》微云信： 按yqx仙20方16h中有合离草，一 名独摇，一名离母。所以谓之合离离母者，此草为物，下根如芋 魁，有游子十二枚周环之，去大魁数尺，虽相须而实不连，但以 气相属耳。如菟丝之草，下自有茯菟之根，无此则丝不得上，亦 不相属也。立之案：母者，根也。贝母、知母，并可证也。盖谓 离其本根而生，故名离母。且究列当，海边沙地，茵&amp;蒿横引细 根，上生此物，阿兰书物印忙ウユインマン中，亦有桃金孃ヲンニ ンクハ横引根，上生列当图。因考肉苁容、赤箭之属，亦自有本 根。其根横引者，精聚于此而生此物，犹诸菌类亦自有其本根， 其精聚处则生菌也。宜博访而究之也。母字解详，具于知母 下。一名鬼督邮，陶云：徐长卿亦名鬼督邮。《御览》引《本草 经》云：鬼督邮，一名赤箭，一名离母。味辛温，生川谷，杀鬼精 物，治虫毒恶气，久服轻身益力，长阴肥健。生雍州。又引《吴 氏本草》云：鬼督邮一名阎狗，或生太山，或少室。茎如箭赤，无 叶，根如芋子，三月、四月、八月采根用，干治痈肿。味辛，温。 生川谷。《药性论》云：赤箭无毒。《开宝本草》：天麻，味辛平， 无毒。《药性论》云：赤箭脂，一名天麻，又名定风草，味甘平。 《日华子》云：味甘，暖。杀鬼精物，治蛊毒恶气，天麻条《嘉 》引《别本注》云：主诸毒恶气。《日华子》云：鬼疰蛊毒。久 服益气力，长阴肥健，天麻条《日华子》云：助阳气，补五劳七 伤，通血脉关窍。立之案：《药性论》：赤箭脂能治冷气’痹，瘫 缓不遂，语多恍惚，多惊失忘，是后世方书用天麻之所据也。盖 此物温散而多脂，能入肝经筋络药气不达之处，而通湿痰顽固， 亦取于根魁伏行土中之理也。轻身增年。 伏苓 《千金翼方》、《证类本草》伏作茯别字，今从《新修本草》，下 ·５０·</w:t>
      </w:r>
    </w:p>
    <w:p>
      <w:r>
        <w:t>伏菟同。黑字获云取更：生多中山医谷课，程生资太料 山 加。微吴信氏 yq云x20：1或6h生益州大松根 下，入地三尺一丈，二月、七月采。并据《御览》、《证类本草》黑字作二月、 八月采，阴干。陶云：今出郁州，彼土人乃假研松作之，形多小虚， 赤不佳。自然成者，大如三四升器，外皮黑细皱，内坚白，形如 鸟兽龟鳖者良。白色者补，赤色者利。《蜀本图经》云：生枯松 树下，形块无定，以似人龟鸟形者佳。今所在有大松处皆有。 《图经》云：出大松下，附根而生，无苗叶花实，作块如拳，在土 底，大者至数斤。立之案：苓，即零假借。旧作零，后人变雨从 草已。《太平御览》引《本草经》：猪苓作(零，是古字之仅存者 也。零即矢，以其伏在土中，状如矢，故名伏零也。猪苓一名猳 猪屎。白字陶云：作块似猪屎，故以名之。可以证焉。《本草和 名》训末都保度，皇国古训阴为保度。见《日本纪》等书。末都保度 谓松之阴囊也。《庄子》豕零释文云：司马本作豕囊，云一名猪 苓，根似猪卵，可以治渴，正与此义合。一名伏菟，《淮南子》 云：下有茯苓，上有菟丝。注云：茯苓，千岁松脂也。菟丝生其 上而无根。《嘉祐》引。《图经》云：菟丝之草，下有伏菟之根，无此 则丝不得上。赤箭下。立之案：伏菟名义，盖取于此。《干禄字 书》：菟、)，上通下正，据此则兔字作菟，其来久矣。儿约之曰 一名伏菟，下黑字有“其有根者名伏神”七字。此一句疑是白字 所云。有根者，陶云：其有衔松根对度者，为茯神，是其次茯苓 后结一块也是也。味甘，平。生山谷。黑字云：无毒。《药 性论》云：臣。《吴氏本草》云：桐君：甘。雷公、扁鹊：甘，无毒。 治胸胁逆气。《御览》引逆作少。黑字云：开胸腑。腑字可疑。 忧恚，惊邪恐悸，《御览》引作忧患悸惊。《药性论》云：治小儿 惊*。黑字云：调藏气，益气力。心下结痛，黑字云：膈中痰 水。《药性论》云：赤者破结气。寒热烦满，欬逆，《药性论》 云：开胃，止呕逆，主肺痿痰壅，疗心腹胀满。止口焦舌干，利 ·５１·</w:t>
      </w:r>
    </w:p>
    <w:p>
      <w:r>
        <w:t>小便。黑字云获取：止更多消中渴医，课大程腹资料淋 沥加，微水信肿 yq淋x20结16，h伐肾邪。立之 案：柳沜先生云：茯苓之性平，渗泄去湿而和胃，主治心烦动悸， 或不得眠，或欬或呕，或头眩口渴，或大便下利、小便不利，并因 水湿所为者。《药雅》。此可知白字所说诸证，无一不因水湿所为 者也。久服安魂魄，养神，吴氏云：通神。《御览》引。黑字云： 保神守中。不饥延年。《御览》云：茯苓，一名茯神，味甘，平， 生山谷，治胸胁疝气，忧患悸惊，生太山。 松脂 黑字云：生太山山谷，六月采。陶云：采炼松脂法，并在服食 方中，以桑灰汁或酒煮软，挼内寒水中数十过，白滑则可用。其 有自流出者，乃胜于凿树及煮用膏也。《图经》云：其用，以通明 如薰陆香颗者为胜。一名松膏，一名松肪，立之案：脂、膏、 肪三字同义，《内则疏》云：凝者为脂，释者为膏。《左传疏》云： 虽凝者为脂，释者为膏，其实凝者亦曰膏。王逸《正部论·说玉 符》云：白如猪肪，亦似斥凝者。《本草和名》训乎加末都乃也 尔。《和名抄》训+都夜迩所云乎加末都者，即冈松，而谓赤松 也。今俗呼何加末都，又女末都皮赤而叶细软，此物生山中高 燥地，故名乎加末都也。又有俗呼久吕末都、又雄末都者，皮黑 而叶肥刚，生海边水湿地。其他有种类数般，用脂唯以山松为 佳也。又案：末都者，末即女之音转，谓芽也。都者，国语连绵 连缀之义，所云都多不都良奈留之都，而末都者，谓芽叶族生连 缀也。味苦，温。生山谷。黑字云：甘，无毒。《药性论》云： 使，味甘平。治痈疽恶疮，头疡白秃，疥瘙风气，《药性论》 云：能贴诸疮脓血，煎膏，生肌止痛，抽风。《日华子》云：煎膏， 治瘘烂排脓。立之案：风热也，风气犹云热气，说见中品蜀羊泉 ·５２·</w:t>
      </w:r>
    </w:p>
    <w:p>
      <w:r>
        <w:t>下。安五藏获，除取更热多。中医黑课字程云资：料胃 中加伏微信热 ，yq咽x2干016消h 渴。《日华子》 云：润心肺，下气除邪。久服轻身不老，延年。《千金·服食 门》载服松脂方，采松脂法，炼松脂法，宜并考。 柏实 黑字云：生太山山谷，柏叶尤良。陶云：柏处处有，当以太山 为佳。《蜀本图经》云：此用偏叶者。《图经》云：三月开花，九月 结子，其叶名侧柏。虽与他柏相类，而其叶皆侧向而生，功效殊 别。雷公云：有子圆，叶成片，如大片云母，叶叶皆侧，叶上有微 赤毛。立之案：《本草和名》侧柏训比乃美，一名加倍乃美者，斥 扁柏而言。《尔雅》柏椈，即是《蜀本》所云偏叶者。盖亦扁柏， 然则用侧柏始于雷公，而侧柏之名昉出《药性论》。至于《图经》 专称之。仲景柏叶汤，用柏叶一把。《外台》、《图经》共作青柏 叶，依此则古不分扁柏、侧柏，唯是青叶斯用。其所谓柏子人， 即扁柏实。雷公云：仁则单云柏子人，云叶则不用花柏、丛柏， 用侧叶者，可以证即侧柏焉。《万叶集》所云儿手柏也。小野氏 所云花柏，即今俗呼佐和良者是也。丛柏，即千头柏，一名佛手 柏，《本草微要》。俗呼千手者是也。冈邨尚谦曰：扁柏耸直二三 丈，叶与佐和良一样作球，结子亦相类。但扁柏叶面背俱青，而 佐和良面青背白。其初生甚难分别，然扁柏枝易折，佐和良柔 靭难折，此为异也。又侧柏，人家庭砌多栽之，叶似扁柏而侧向 成片，春月梢间生细小黄褐华，实作球，霜后四裂，中有数子，子 性味略同。扁柏宜通用之。立之案：柏训比者，犹槐训惠之例， 即柏之吴音也。训加倍者，谓榧实也。是古以榧柏误混，盖谓 柏训比，榧亦音比，故遂以榧实之名加倍乃美并记于此也。余 见下品彼子下。味甘，平。黑字云：无毒。《药性论》云：柏子 ·５３·</w:t>
      </w:r>
    </w:p>
    <w:p>
      <w:r>
        <w:t>仁，君，味甘平获。取更生多山中医谷课。程资治料惊 加悸微，信黑 yq字x2云016：h疗恍惚虚损吸 吸。《新修本草·诸病通用药》惊邪下有柏实，《千金》大镇心丸 散及镇心丸，并有柏子人。安五藏，益气，徐灵胎云：清心经 之游大，滋润之功能安五藏，壮火食气，火宁则气益也。除湿 痹。黑字云：历节，腰中重痛，益血止汗。久服令人润泽美 色，耳目聪明，《千金·妇人补益门》有柏子人丸，云能久服， 令人肥白。又鬓发堕落令生长方，用柏子人。不饥不老，轻 身延年。《药性论》云：能治肾中冷，膀胱令脓宿水，兴阳道，益 寿。儿约之云：柏叶尤良四字，恐是白字，与地黄、干姜条生者 尤良同例。陶注云：柏叶实，亦为服饵所重，可以证焉。 !桂 《千金翼方》、《证类本草》：箘，作#别字。今从《新修本草》、 《医心方》及《本草和名》。黑字云：生交趾桂林山谷岩崖间，无 骨正圆如竹，立秋采。陶云：交趾属交州，桂林属广州，而《蜀都 赋》云箘桂临崖，俗中不见正圆如竹者，惟嫩枝破卷成圆，犹依 桂用，非真箘桂也。仙经乃有用箘桂，云三重者良，则非今桂 矣，必当别是一物，应更研访。苏云：箘者竹名，古方用筒桂者 是，故云三重者良。其筒桂亦有二三重卷者，叶似柿叶，中三道 文，桂下云：表里无毛而光泽。肌理紧薄如竹，大枝小枝皮俱是箘。 然大枝皮不能重卷，味极淡薄，不入药用，今惟出韶州。又云箘 桂老皮坚板无肉，全不堪用。其小枝薄卷及二三重者，或名# 桂，或名筒桂。《蜀本图经》云：叶似柿叶而尖狭，光净，花白蕊 黄，四月开，五月结实，树皮青黄薄卷若筒，亦名筒桂。陈藏器 云：箘桂、牡桂、桂心，以上三色并同是一物。按桂林、桂岭，因 ·５４·</w:t>
      </w:r>
    </w:p>
    <w:p>
      <w:r>
        <w:t>桂为名。今之获所取更生多不中离医此课程郡资，料从 岭 加以微南信 际yqx海20尽16h有桂树，土人所 采厚者，必嫩薄者，必老嫩，既辛香兼又筒卷。筒卷者即箘桂 也。以嫩而易卷，古方有筒桂，字似#字，后人误而书之，习而 成俗。至于书传，亦复因循。《别说》云：谨按诸家所说，桂之异 同，几不可用考。今交广商人所贩，及医家见用，唯陈藏器一说 最近。然筒厚实气味重者，宜入治藏及下焦药。轻薄者，宜入 治头目发散药。故《本经》以#桂养精神，以牡桂利关节。仲景 《伤寒论》发汗用桂枝。桂枝者，枝条，非身干也。取其轻薄而 能发散。《图经》云：今岭表所出，则有筒桂、肉桂、桂心、官桂、 板桂之名，而医家用之罕有分别者。旧说箘桂正圆如竹，有二 三重者，则今所谓筒桂也，或云即肉桂也。今观宾、宜、韶、钦诸 州所图上者，种类亦各不同。然皆题曰桂，无复别名。参考旧 注，谓箘桂与今宾州所出者相类。立之案：箘桂，即今桂枝也。 黑字云：无骨正圆如竹者，盖谓干硬可供用者也。与狼毒陈而 沉水者良。商陆如人形者有神。钩吻折之青烟出者名固活之 类，同例药铺。呼交趾卷桂者，即是间有二三重者，近日舶来亦 绝少。又案：《说文》：箘，箘簬也。段玉裁云：按箘簬二字，一竹 名，《吴都赋》之射筒也。刘逵曰：射筒竹细小通长，长丈余无 节，可以为矢笴名。此三字补。射筒及由梧竹，皆出交趾九真。 招魂昆蔽象棋王曰：昆或言,，簬今之箭囊也。,即箘之异体， 箭囊即射筒之异词。无底曰囊，通箫曰筒，皆自其无节言之。 古者累呼曰箘簬。《战国策》：箘簬之劲不能过是也。单呼曰 箘。《吕氏春秋》越骆之箘是也。书《正义》及戴凯之说，箘簬为 二竹，缪矣。王引之曰：箘之言圆也。《说文》云：圜谓之，方 谓之京。是圆声近义同。箭竹小而圆，故谓之箘也。竹圆谓 之箘，故桂之圆如竹者，亦谓之箘。《广雅疏证》。得此二说，名义 始明。《离骚》云：杂申椒与菌桂兮。洪兴祖补注云：菌一作箘， ·５５·</w:t>
      </w:r>
    </w:p>
    <w:p>
      <w:r>
        <w:t>其字从竹。《获蜀取都更赋多》中亦医作课程菌资桂料。 古加微竹信冠 y艸qx冠201多6h相通用，非有异 义也。《千金》卷二治妊娠胎死方中，用筒桂四寸，是苏敬所云 古方之遗欤。味辛，温。生山谷。黑字云：无毒。《药性论》 云：桂心君，亦名紫桂。味苦辛，无毒。治百病，玉泉条云：主 五藏百病。丹沙条云：主身体五藏百病。黄耆下云：小儿百病。 立之案：此特云百病者，言箘桂虽味通辛辣，然性温和而不偏， 最得百药之纯粹者也。凡虚冷百病用之，无所碍滞之谓也。 养精神，徐灵胎云：通达藏府，益在内也。和颜色，徐灵胎 云：调畅血脉，益在外也。为诸药先娉通使。黑字云：宣导 百药无所畏。桂下。《药性论》云：桂心杀草木毒。徐灵胎云：辛 香四达，引药以通经络。柳沜先生云：桂枝纯阳之品，宣行人身 表里之阳，以补其不足。立之案：《说文》：桂，江南木，百药之长。 《本草和名》箘桂下引陶隐居术，一名百药使者。又牡桂下引神 仙服饵方，一名百药王。并取宣通也。久服轻身不老，黑字 云：坚骨节，通血脉，理疏不足。《日华子》云：桂心通九窍，利关 节，益精明目。徐灵胎云：血脉通利之效。面生光华媚好，常 如童子。《日华子》云：桂心生肌肉。徐灵胎云：血和则润泽也。 牡桂 黑字云：生南海山谷。陶云：南海郡，即是广州。今俗用牡 桂，状似桂而扁广殊薄，皮色黄，脂肉甚少，气如木兰，亦类桂， 不知是别树为复，犹是桂生有老宿者尔，亦所未究。又云：今东 山有桂皮，气粗相类而叶乖异，亦能凌冬，恐或是牡桂。时人多 呼丹桂，正谓皮赤尔。北方今重此，每食辄须之。桂下。苏云： 《尔雅》云：梫，木桂。古方亦用木桂，或云牡桂，即今木桂，及单 ·５６·</w:t>
      </w:r>
    </w:p>
    <w:p>
      <w:r>
        <w:t>名桂者是也。获此取更桂多花中子医与课程箘资桂料同 加，惟微信叶 倍yqx长20。16h桂下云：牡桂叶长尺 许。大小枝皮俱名牡桂，然大枝皮肉理粗虚如木，肉少味薄，不 及小枝皮肉多半卷，中必皱起，味辛美。一名肉桂，一名桂枝， 一名桂心，出融州、桂州、交州甚良。《蜀本图经》云：叶狭长于 菌桂叶一二倍，其嫩枝皮半卷多紫，肉中皱起，肌里虚软，谓之 桂枝。又名肉桂，削去上皮名曰桂心。药中以此为善，其厚皮 者名曰木桂。《图经》云：牡桂，今所谓官桂疑是此也。牡桂叶 狭于菌桂而长数倍，其嫩枝皮半卷多紫，与宜州、韶州者相类。 彼土人谓其皮为木兰皮，肉为桂心。此又有黄紫两色，益可验 也。立之案：牡桂即今肉桂也。小野兰山云：东京所产其味辛 甘，香气尤烈，长尺许，以木皮线缠之，俗呼藤卷肉桂者为上品。 近来绝无此物。今称东京者，最为下品。姑以广南产代用。冈 邨尚谦云：牡桂即木桂，牡木音通。犹蒲公英或作仆公罂，沐猴 一名母猴，--牡马读为牧马之例。此说可从牡木音通与郝懿 行说合。又案《尔雅》：梫，木桂。注：今江东呼桂厚皮者为木桂， 桂树叶似枇杷而大，白华，华而不著子，丛生岩岭，枝叶冬夏常 青，间无杂木。邢疏云：案本草谓之牡桂者是也。《南方草木状》 云：桂生合浦交阯，生必高山之颠，冬夏常青，其类自为林，更无 杂树。有三种皮，赤者为丹桂，叶如柿者为菌桂，叶似枇杷者为 牡桂。味辛，温。生山谷。黑字云：无毒。黑字更有桂条，云： 味甘辛，大热，有小毒。《药性论》云：牡桂君，味甘辛。治上气 欬逆结气，黑字云：心痛胁风胁痛。桂下云：温中利肝肺气，止 唾欬嗽。《药性论》云：桂心除欬逆，结气拥痹。徐灵胎云：寒气 之郁结不舒者，惟辛温可以散之。桂性温，补阳而香，气最烈，则 不专于补，而又能驱逐阴邪。凡阴气所结，能与药相拒，非此不 能入也。喉痹吐吸，立之案：喉痹吐吸者，盖谓咽喉闭塞，妨碍 吐吸也。奈须玄盅曰：吐吸当作嘘吸，谓气息微少也。恐非是。 ·５７·</w:t>
      </w:r>
    </w:p>
    <w:p>
      <w:r>
        <w:t>利关节，黑字获云取：更温多筋中通医课脉程，资止料烦 出加汗微信。 《yq药x2性016论h 》云：桂心治软 脚痹不仁。《日华子》云：桂心通九窍，利关节，治风痹骨节挛缩， 续筋骨，生肌肉。补中益气。《日华子》云：益精明目。久服通 神，轻身不老。《抱朴子》云：桂可以合葱涕蒸作水，亦可以竹 沥合饵之，亦可以龟脑和而服之，七年能步行水上，长生不死。 又云赵他子服桂二十年，足下毛生，日行五百里，力举千斤。 天门冬 黑字云：生奉高山谷。陶云：张华《博物志》云：天门冬逆将 有逆刺，若叶滑者名.体，一名颠棘，可以浣缣素白如绒，金城 人名为浣草。此非门冬相似尔，按如此说，今人所采皆是有刺 者，本名颠勒，亦粗相似，以浣垢衣则净。桐君《药录》又云：叶 有刺，蔓生，五月花白，十月实黑，根连数十枚。如此殊相乱而 不复更有门冬，恐门冬亦何必不即是浣草耶？苏云：此有二种， 苗有刺而涩者，无刺而滑者，俱是门冬。俗云颠棘、浣草者，形 貌诏之。虽作数名，终是一物二根，浣垢俱净。门冬、浣草互名 之也。《抱朴子》云：其生高地，根短味甜，气香者上。其生水侧 下地者，叶细似蕴而微黄，根长而味多苦，气臭者下。《嘉祐》引。 《图经》云：春生藤蔓，大如钗股，高至丈余，叶如茴香，极尖细而 疏滑，有逆刺，亦有涩而无刺者，其叶如丝杉而细散，皆名天门 冬。夏生白花，亦有黄色者，秋结黑子，在其根枝傍，入伏后无 花，暗结子。其根白或黄紫色，大如手指，长二三寸。大者为 胜，颇与百部根相类，然圆实而长，一二十枚同撮。岭南者无 花，余无他异。立之案：《尔雅》：髦，颠蕀。郭注云：细叶有刺， 蔓生，一名商蕀。《广雅》云：女木也。《抱朴子》及神仙服食方 云：天门冬一名颠棘，在东岳名淫羊藿。《千金方》藿作食，《本草和名》 ·５８·</w:t>
      </w:r>
    </w:p>
    <w:p>
      <w:r>
        <w:t>引《抱朴子》同。获在取中更岳多名中医天课门程冬资料，在 加西微岳信名 yq管x20松16，h在北岳名无不 愈，在南岳名百部，在京陆山阜名颠棘，虽处处皆有，其名不同， 其实一也。《图经》引。因考门冬即髦，非有别义。急呼门冬则为 髦，犹茅搜为/之例。《说文》：髦，发也。从髟从毛。《广雅· 释器》髦，走也。即叶细似蕴之义。《释木》亦有髦，柔英之语。 虽其物未详，盖亦同义。《尔雅》、《说文》并云蔷蘼，虋冬也。考 本草书中，墙薇无虋冬之名，或是别物，今无所考。再案此所谓 虋冬，盖亦髦之缓呼而有棘刺之义。蔷薇有牛棘白字、牛勒黑字 之名。天门冬亦有颠棘、颠勒之名。其名义相同可以知也。本 草白字亦有二门冬一则，以颠棘之颠冠之，因名颠门冬，今作天 门冬者，取字画单省耳。说详于玉泉下。《说文》：天，颠也。又曼 陀罗花一名天茄，弥陀花出花历百咏，而《香山县志》谓之颠茄， 亦颠天通用之证也。《千金翼》卷廿五首篇天中发色言太多，皆 颠中即0中也。其作延门《本草和名》引《杂要诀》、筵门同上引《抱朴子》 者，同音假借耳。一则以根似1麦，故名麦门冬。吴氏一名虋 火冬，《御览》引爨火冬，疑火字衍釁冬二字讹。一名忍冬，一名忍陵，一名 不死药，并是忍冬而不枯之义。而门冬亦即忍冬之转音，与天门 冬义自别。其门又作满，《尔雅》郭注：门冬一名满冬，本草云。冬又作东， 《本草和名》天门冬下引杨玄操《音义》。皆同，无异义也。《中山经》条谷 之山，其艸多2冬，2俗虋字。《干禄字书》云：舋釁，上俗下正。 一名颠勒，立之案：黑字一名颠棘，颠勒即颠棘之假借。勒棘并 刺针之义也。郝懿行云：勒即棘也。诗如矢斯棘，韩诗作如矢斯 朸。朸勒音同，勒棘字通。《尔雅义疏》。又案：《广韵》廿四职：3， 林直切。赵魏间呼棘出方言今本《方言》不收，是棘勒同音通用之征 也。味苦，平。生山谷。黑字云：甘，大寒，无毒。《药性论》 云：君。《抱朴子》云：生高地，根短，味甜气香者上。生水侧下 地，根长而味多苦，气臭者下。治诸暴风湿偏痹，《药性论》云： ·５９·</w:t>
      </w:r>
    </w:p>
    <w:p>
      <w:r>
        <w:t>去热中风，宜久获取服更煮多服中之医课，令程资人料肌 体加滑微信泽 ，yq除x2身016上h 一切恶气不洁 之疾，令人白净。《日华子》云：风痹热毒游风。强骨髓，黑字 云：养肌肤，益气力，利小便，冷而能补。《抱朴子》云：服之百日， 皆丁壮兼倍，4于术及黄精也。《神仙服食方》云：可以强筋髓， 驻颜色。《日华子》云：润五藏，益皮肤。杀三虫，去伏"。孙 真人《枕中记》云：酿酒服之，去三虫伏尸。《经验后方》云：为末 以酒服之，治癥瘕积聚，去三尸。久服轻身，益气延年。《千 金方》蒯道人常告皇甫隆云：天门冬酒服，令人不老，补中益气， 愈百病也。《抱朴子》云：杜紫微服天门冬，御八十妾，有男一百 四十岁，日行三百里。《神仙传》云：甘始者服天门冬，在人间三 百余年。《列仙传》云：赤须子食天门冬，齿落更生，细发复出。 麦门冬 黑字云：为君。秦名羊韭，齐名爱韭，楚名马韭，越名羊蓍， 一名禹葭，一名禹余粮。叶如韭，冬夏长生，生5谷川谷，及堤 坂肥土石间久废处。二月、三月、八月、十月采，阴干。陶云：冬 月作实如青珠，根似1麦，故谓麦门冬。陈藏器云：其大者苗如 鹿葱，小者如韭叶大小，有三四种，功用相似，其子圆碧。吴氏 云：一名马韭，一名虋冬，一名忍冬，一名忍陵，一名不死药，一 名仆垒，一名随脂，叶如韭，肥泽丛生，实青黄。《图经》云：今所 在有之，叶青似莎草，长及尺余，四季不凋，根黄白色，有须根作 连珠形，似1麦颗，故名麦门冬。四月开淡红花，如红蓼花，实 碧而圆如珠。立之案：《本草和名》训也末须介者，盖斥大叶者 也，即今俗呼也末良牟。陈氏所谓如鹿葱者，是一种小叶，俗呼 为龙乃6者，即陈氏所谓如韭叶是也。味甘，平。生川谷。 黑字云：微寒，无毒。吴氏云：神农、岐伯：甘，平。黄帝、桐君、 ·６０·</w:t>
      </w:r>
    </w:p>
    <w:p>
      <w:r>
        <w:t>雷公：甘，无毒获。取更李多氏中：医甘课，程小资温料。 扁加微鹊信：无 yq毒x2。016《h药性论》云：使。 治心腹结气，黑字云：心下支满。伤中伤饱，胃络脉绝，黑 字云：虚劳客热，口干燥渴，消谷，调中。《日华子》云：治五劳七 伤，安魂定魄，止渴。立之案：《金匮》麦门冬汤，主大逆上气，咽 喉不利，止逆下气，是滋润清补之最者。麦门冬配半夏，互成相 济之用，得人参、粳米，以鼓舞几微之元气。甘枣以安和诸药， 此方大合岐农旨。又伤中伤饱，胃络脉绝者，言脾肾二藏气不 和，故饮食不消化，而为饮癖，故使胃之络与脉，其气亦闭绝不 通。气上逆于心胸间，为饮结热渴也。又案：伤中者，过房伤肾 中也。与伤饱伤胃相共成文。《千金》卷廿一十九ラ尿血第三， 有治房损伤中尿血方，可以征矣。羸瘦短气。黑字云：定肺 气，安五藏，令人肥健。《药性论》云：治肺痿吐脓。《日华子》 云：止嗽。徐灵胎云：麦冬，甘平滋润，为纯补胃阴之药。后人 以为肺药者，盖土能生金，肺气全恃胃阴以生。胃气润肺，自资 其益也。久服轻身，不老不饥。黑字云：美颜色。《图经》 云：单作煎饵之，酒化温服之，治中益心，悦颜色，安神益气，令 人肥健，其力甚4①。《御览》云：麦门冬，味甘，平，生川谷，治 心腹结气伤中，胃脉绝，久服轻身，不饥不老。生5谷山。 朮 黑字云：生郑山山谷，汉中南郑。陶云：乃有两种，白叶 大有毛而作桠，根甜而少膏，可作丸散用。赤叶细而无桠，根 小，苦而多膏，可作煎用。《图经》云：，春生苗青色，无桠，一 名山蓟，以其叶似蓟也。茎作蒿干状，青赤色，长三二尺以来， ① #（犽狌à犻快）：同快。 ·６１·</w:t>
      </w:r>
    </w:p>
    <w:p>
      <w:r>
        <w:t>夏开花，紫碧获色取，更亦多刺中蓟医花课程，或资有料 黄 加白微花信者 yq，x入201伏6h后结子，至秋而 苗枯，根似姜而傍有细根，皮黑心黄白色，中有膏，润紫色。白 生高岗上，叶叶相对，上有毛，方茎，茎端生花，淡紫碧红数 色，根作桠生，以大块紫花者为胜。凡古方云者，乃白也， 非谓今之矣。《千金方》宋臣凡例云：白一物，古书惟只言 ，近代医家咸以为苍，今则加以白字，庶乎临用无惑矣。 《衍义》云：苍其长大如大小指肥实，皮色褐，气味辛烈。白 粗促，色微褐，气味亦微辛苦而不烈。古方及本经止言，未见 分其苍白二种也。只缘陶隐居言有两种，自此人多贵白者。 今人但贵其难得，惟用白者，往往将苍置而不用，亦宜两审。 冈邨尚谦曰：古方所用，皆是苍。白字已云味苦，陶云赤 苦而多膏，马玄台释《素问·病能论》云：即苍，可从。《图 经》云：古方所用皆白，不知何据。立之案：，古不分苍白， 然白字云味苦，黑字云味甘，据陶说赤味苦，白根甜，则已 是二颁然，犹白字收苦菊、苦竹，黑字载甘菊、甘竹之例。宋 人以单云者为苍，《千金》凡例、《图经》等可以证也。《本草 和名》云成练紫芝练伏之名也，出神仙服食饵方，所云紫芝亦 似指苍。《日华子》云：，苍者去皮，是苍之滥觞也。如古 方中所用，宜随处斟酌可也。故7庭先生曰：仲景之时，无 苍白之分，未知其所用为何。然在今世，则二随宜为妙。如 桂枝加及甘草附子汤，并用苍，正见其效。施氏《续易简 方》云：夫去湿以为主，古方及《本经》止言，未尝有苍白之 分。自陶隐居言有两种，后人以白者难得，故贵而用之，殊不 知白肉厚而味甘，甘入脾，能缓而养气。凡养气调中则相宜 耳。苍肉薄而味辛烈，辛烈走气而发外，凡于治风去湿则相 宜耳。《本草和名》训乎介良。一名山蓟。《说文》：8，山蓟 也。《尔雅》云：，山蓟。郭注云：本草，一名山蓟。今似 ·６２·</w:t>
      </w:r>
    </w:p>
    <w:p>
      <w:r>
        <w:t>蓟而生山中。获黑取更字多云中：医一课名程山资姜料 ， 一加微名信山 y连qx。201味6h苦，温。生山 谷。黑字云：甘，无毒。《药性论》云：白君，味甘辛，无毒。 治风寒湿痹死肌，黑字云：主大风在身面，逐皮间风水结肿， 利腰脐间血。《药性论》云：主大风’痹。《日华子》云：治一切 风疾，补腰膝及筋骨弱软，长肌。痉，《千金》治中风口噤，不知 人方：，酒煮服。《产宝》治产后中风寒，遍身冷直，口噤不识 人方，即同方。疸，黑字云：消痰水。《日华子》云：治水气，利 小便。冈邨尚谦曰：痉、疸，疑痈疽之误。此说非是。止汗，黑 字云：益津液。《药性论》云：止下泄。除热，《药性论》云：除寒 热。《日华子》云：除烦。《唐本》云：须苦酒渍之，用拭面9:， 极效。唐慎微引。 消食。黑字云：霍乱吐下不止，消谷嗜食。 《药性论》云：破消宿食，开胃。《日华子》云：止反胃呕逆。作 煎饵，陶云：赤可作煎用。《图经》云：服食家多单饵之，或合 白茯苓，或合石菖蒲，并捣末，水调服。又;取生，去土，水 浸，煎如饴糖，酒调饮之更善。今茅山所制煎是此法也。久 服轻身，延年不饥。《抱朴子·内篇》曰：南阳文氏值乱逃壶 山中，饥困欲死。有一人教之食，遂不饥，数年乃还乡里，颜 色更少，气力转胜。故一名山精。《神农药经》曰：必欲长生， 常服山精。《异术》云：，草者，山之精也。结阴阳之精气，服 之令人长生绝谷，致神仙。《御览》引《神农药经》作《神药经》，常作当。范 子计然云：出三辅，黄白色者善。徐灵胎云：者，土之精也。 色黄气香，味苦而带甘，性温，皆属于上，故能补益脾土。又其 气甚烈而芳香四达，故又能达于筋脉肌肤，而不专于建中宫也。 女萎 黑字云：萎蕤，一名荧，一名地节，一名玉竹，一名马薰。生 ·６３·</w:t>
      </w:r>
    </w:p>
    <w:p>
      <w:r>
        <w:t>太山山谷及丘获陵取更。多陶中云医：课《程本资经料》 有 加女微萎信 ，y无qx2萎01蕤6h。《别录》无女 萎，有萎蕤，而为用正同，疑女萎即萎蕤也，惟名异尔。其根似 黄精而小异，陶云：黄精二月始生，一枝多叶，叶状似竹而短，根如鬼臼、黄连， 大节而不平，虽燥并柔软有脂润。如荻根及菖蒲，概节而平直。《尔 雅》：荧，委萎。郭注云：药草也。叶似竹大者，如箭竿有节，叶 狭而长，表白里青，根大如脂，长一二尺，可啖。《吴氏本草经》 云：委萎，一名葳蕤，一名玉马，一名地节，一名虫蝉，一名乌萎， 一名荧，一名玉竹。生太山山谷，叶青黄，相值如姜。陈云：萎 蕤，一名玉竹，为其似竹。一名地节，为其有节。《魏志·樊阿 传》：青黏，一名黄芝，一名地节。此即萎蕤，极似偏精。立之 案：李时珍曰：《本经》女萎，乃《尔雅》委萎二字，即《别录》萎蕤 也。上古钞写讹为女萎尔。古方治伤寒风虚用女萎者，即萎蕤 也。此说特为卓见，然以余观之，女委亦似非讹字，何则？萎蕤 之反为荧，女萎之反为蕤，单言云痿云蕤，《本草和名》引《释药性》。 重言云痿&lt;云乌菙。同上。《千金》治热病时气，下赤白痢，有女 萎丸；治产后中风防风酒方中，有女萎；治产后腹痛芎汤方 中，有女萎；又《外台》引《小品》疗脱肛熏方，以女萎一升，以器 中烧，坐上熏肛门即愈。《范汪》、《集验》、《千金》同，不得云并 是委萎之讹也。可从考。《说文》甤，草木实甤甤也。读若绥。 =，草萎=。蕤，草木华垂貌。《白虎通》云：蕤者，下也。据此 则萎蕤者，谓其华相连，垂下蕤蕤然也。则为叠韵字，又作委 随，见《说文》委字下，及《白虎通》枚乘七发《后汉书·窦窗传》注《素问·疏五过 论》王注。又委蕤，《周语》韦昭注。又作萎蕤，《名览仲夏纪·淮南天文》训 注。又转作蕤痿，《史记·律书》注。乃与委蛇同。《尔雅》作委萎， 吴氏作乌萎，《释药性》作痿&lt;，又作委捼，又作乌菙，《本草和名》 引。并一声之转耳。后汉《马援传》：萎腇咋舌。注：萎腇，耎， 亦与委萎同。冈邨尚谦曰：萎蕤、黄精，元是一物。陶注：以根 ·６４·</w:t>
      </w:r>
    </w:p>
    <w:p>
      <w:r>
        <w:t>穊节为委蕤，获以取大更节多为中医黄课精程，资此料为 支加微离信。 y隋qx羊201公6h服黄精法云：黄 精，一名威蕤。《大清经》：黄精，一名委蕤。《本草和名》引。《瑞草 经》云：黄芝即黄精也。《魏志·樊阿传》：青黏，一名黄芝，一名 地节。《别录》：萎蕤，一名地节。可以互证也。此说似是而非， 然以余观之，《本经》有萎蕤而无黄精者，盖萎蕤是花名，黄精是 根名。《太清经》：黄精，一名飞英花名，一名流精根名。《本草和名》 引。可以证焉。乃白字萎蕤中，自有黄精。亦犹不分赤白 也。盖自陶氏有此说以来，萎蕤、黄精，茎叶根状，确然二物。 《本草和名》共训阿末奈，盖根甘可食之义。又以女萎训惠美久 佐，盖花英含笑之义。以黄精训也末惠美，《医心方》、《和名抄》又名 于保惠美。盖谓黄精生深山中，与萎蕤生丘陵原野不同，茎叶根 形共比，萎蕤则大，故有此二名。今俗以萎蕤呼阿末止古吕根 名，以黄精呼奈留古由利花名是也。尚谦乃以陶说为支离，何其 误也。味甘，平。生川谷。黑字云：无毒。吴氏云：神农： 苦。一经：甘。桐君、雷公、扁鹊：甘，无毒。黄帝：辛。《药性 论》云：萎蕤，君。治中风暴热，不能动摇，跌筋结肉，《药 性论》云：主时疾寒热。《日华子》云：除烦闷，止渴，润心肺，天 行热狂。《外台》：主发热口干。小便涩，萎蕤煮汁饮之。《外台》 卅八石发门收。《图经》云：主贼风，手足枯痹，四肢拘挛，茵芋酒中 用女萎。《外台》十四引《源师》茵芋酒十味方中用女葳，《千金》七茵芋酒十五味 方中用女萎，共主治文，不与此同。及《古今录验》治身体历疡斑剥，女 萎膏，《外台》十五引《古今录验》六味者，是剥作驳，女萎作女葳。乃似朱字 女萎。又治伤寒七八日不解。续命鳖甲汤出典未详，治脚弱鳖甲 汤，《千金》七大鳖甲汤三十一味者是也。并用萎蕤。及延年方主风热， 项急痛，四肢骨肉烦热萎蕤饮，《外台》十五风热门引。又主虚风热发 即头热萎蕤丸，同上。乃似黑字萎蕤。立之案：跌筋即折跌绝筋见 于地黄下之略。而营实条云：结肉跌筋，言筋络差胅也。结肉者， ·６５·</w:t>
      </w:r>
    </w:p>
    <w:p>
      <w:r>
        <w:t>肌肉中气结滞获而取更不多通中也医。课程跌资筋料结 加肉微者信， 将yqx成20麻16h痹不仁之兆也。 诸不足。黑字云：虚热，湿毒，腰痛，茎中寒。《药性论》云：内补 不足，去虚劳，客热，头痛。萧炳云：补中益气。《日华子》云：补 五劳七伤，虚损，腰脚疼痛。久服去面黑皯，好颜色，润泽， 轻身不老。陈云：调血气，令人强壮。又云主五藏，益精，轻身 不老，变白，润肌肤。立之案：《说文》：皯，面黑气也。从皮干声。 《病源·面皯&gt;候》云：人面皮上，或有如乌麻，或如雀卵上之色 是也。《和名抄》云：皯，久路久佐，今俗呼曾波加须者是也。 干地黄 黑字云：生咸阳川泽黄土地者佳。陶云：生渭城者，乃有子 实，实如小麦。《图经》云：二月叶布地便出，似车前叶，上有皱 文而不光，高者及尺余，低者三四寸。其花似油麻花而红紫色， 亦有黄花者。其实作房如连翘子，甚细而沙褐色。根如人手 指，通黄色，粗细长短不常。《衍义》云：地黄，叶如甘露子，花如 脂麻花，但有细斑点，花茎有微细短白毛。陈云：干地黄，《本 经》不言生干及蒸干，方家所用二物，别蒸干即温补，生干即平 宣，当依此以用之。《衍义》云：经只言干、生二种，不言熟者，如 血虚劳热，产后虚热，老人中虚燥热，服地黄。生与生干，常虑 太寒，如此之类，故后世改用熟者。蒸曝之法：以细碎者洗出， 研取汁，将粗地黄蒸出曝干，投汁中，浸三二时，又曝再蒸，如再 过为胜，亦不必多。此等与干生二种，功治殊别。张思聪云：后 人蒸熟合丸，始有生地、熟地之分。熟地黄功力与生地黄相等， 寒性稍减，补肾相宜。所以然者，蒸熟则甘中之苦味尽除，故寒 性稍减。蒸熟则黑，故补肾相宜，立之案。 一名地髓。《尔雅》：芐，地黄。郭注云：一名地髓。《广雅》 ·６６·</w:t>
      </w:r>
    </w:p>
    <w:p>
      <w:r>
        <w:t>云：地髓，地黄获也取。更多《列中医仙课传程》资云料： 吕 加尚微服信 地yqx髓20。16h张志聪云：地黄 入土最深，地髓之义，盖取于此。案：其根延蔓地内而多汁，如 骨之有髓，故名。味甘，寒。生川泽。黑字云：苦，无毒。生 地黄大寒。《药性论》云：干地黄，君。生地黄，味甘平，无毒。 《日华子》云：日干者平，火干者温。《食疗》：地黄微寒，以少煎 或浸食之，生则寒。治折跌绝筋，黑字云：干地黄饱力断绝， 生地黄堕坠踠折。《药性论》云：干地黄通血脉，生地黄破血。 《日华子》云：干地黄助筋骨。《肘后》疗踠折，四肢骨破碎，及筋 伤蹉跌，烂捣生地黄，熬之里伤所处，以竹简编夹之遍急缚，勿 令转动，一日一夕，可以十易，则差。伤中，黑字云：主男子五 劳七伤，女子伤中胞漏下血，补五藏，内伤不足。《日华子》云： 助心胆气，安魂定魄，治惊悸劳劣，心肺损。立之案：白马茎下 云：伤中脉绝与此云绝筋伤中同义，谓筋脉萎弱将绝也，乃血气 不足之证，宜与白马茎参看。逐血痹，黑字云：破恶血溺血， 利大小肠，去胃中宿食；生地黄，产后血上薄心，闷绝伤身，胎动 下血，胎不落瘀血，为血衄鼻吐血，皆捣饮之。《药性论》云：生 地黄通利月水闭绝，不利水道，捣薄心腹，能消瘀血。填骨 髓，长肌肉，《淮南子》云：地黄主属骨。《抱朴子》云：楚文子 服地黄八年，夜视有光，手上车弩。作汤除寒热，《药性论》 云：生地黄解诸热病，人虚而多热，加而用之。张文仲治骨蒸 方：生地黄捣取汁服。《外台》引。《食医心镜》主劳瘦骨蒸，日晚 寒热，咳嗽唾血方同前。积聚，《药性论》云：干地黄治产后腹 痛。崔元亮《海上方》治一切心痛，无问新久，生地黄捣绞取汁， 搜面作?@，或冷淘食，良久当利出虫长一尺许，头似壁宫，后不 复患矣。刘禹锡《传信方》：崔抗女患心痛，垂气绝，遂作地黄冷 淘食之，便吐一物，可方一寸已来，如虾蟆状，无目足等，微似有 ·６７·</w:t>
      </w:r>
    </w:p>
    <w:p>
      <w:r>
        <w:t>口，盖为此物所获取食更，自多中此医遂课愈程。资料除 痹加微，张信志 yq聪x20云16：h言不但逐血痹， 更除皮肉筋骨之痹也。除皮肉筋骨之痹，则折跌绝筋亦可疗矣。 生者尤良。黑字别出生地黄条。张志聪云：谓生时多津汁而尤 良，惜不能久贮远市也。徐灵胎云：血贵流行，不贵滋腻，故中古 以前用熟地者甚少。立之案：干姜条亦云生者尤良，盖古昔生 芐、生姜二物共不易得，故有此语耳。《千金·伤寒杂治论》云， 今诸疗多用辛甘姜桂人参之属，此皆贵价难得常有，可以证也。 久服轻身不老。张志聪云：久服则精血充足，故轻身不老。 昌蒲 黑字云：生池泽，一寸九节者良。露根不可用。陶云：生石 碛上穊节者为好，在下湿地大根者名昌阳。止主治风湿，不堪 服食。真菖蒲叶有脊，一如剑刃，四月、五月亦作小厘华也。 《药性论》云：石涧所生坚小一寸九节者上，此菖蒲亦名昌阳。 《图经》云：春生青叶，长一二尺许，其叶中心有脊，状如剑，无花 实。其根盘屈有节，状如马鞭大，一根傍引三四根，傍根节尤 密，一寸九节者佳，亦有一寸十二节者，采之初虚软，暴干方坚 实，折之中心色微赤，嚼之辛香少滓。人多植于干燥沙石土中， 腊月移之，尤易活。其生蛮谷中者尤佳。人家移种者亦堪用， 但干后辛香坚实不及蛮人持来者，此即医方所用石菖蒲也。冈 村尚谦云：昌蒲，今之泥菖也。《吕氏春秋》：冬至之后七十五 日，菖始生，与《月令》季春萍始生语言一例。若今之石菖四时 不枯，何得云始生乎？古方书单言菖蒲而无石字，则非今之石 菖也。道家呼为水剑草，因叶而得名。今石菖叶无剑脊，不当 得其名也。立之案：《说文》：A，昌蒲也。《广雅》：卭，昌阳，昌 蒲也。然则A正名也。盖卭之言荞也，谓其叶夭乔高长而小曲 ·６８·</w:t>
      </w:r>
    </w:p>
    <w:p>
      <w:r>
        <w:t>也。乔，《说文获》取：更高多而中曲医课也程。资《料广 韵加微》：信高 y也qx。201昌6h阳、昌蒲，俗称 也。而昌蒲又古或单云昌。《周礼》醢人昌本。郑云：昌本，昌 蒲根切之四寸为葅。《左传》云：飨以昌B。杜预云：昌独，昌蒲 葅。《吕览》云：冬至后五旬七日，昌始生。昌者，百艸之先，于 是始耕是也。则昌为正名。昌固非蒲类，但以似蒲名曰昌蒲 也。又案：石上菖蒲及一寸九节、一寸十二节等说，皆出于道 家。《神仙传》云：嵩岳有石上菖蒲，一寸九节，可以长生。《药种 抄》引。《罗浮山记》云：宣山中昌蒲一寸二十节，坚芬之极。《御 览》引。《抱朴子》云：菖蒲，须得石上一寸九节，紫花尤善。《神 仙传》云：汉武帝上嵩高，忽有仙人长二丈，耳出颔下垂肩。帝 礼而问之曰：吾九嶷山人也，闻中岳有石，上菖蒲一寸九节，服 之可以长生，故来采之。言讫忽然不见，帝谓臣曰：彼非学道服 食之徒也，恐是中岳之神，以此喻朕耳。《千金》治好忘方，常以 甲子日取石上昌蒲一寸九节者，阴干百日，治合下筛，服方寸 匕，日三，耳目聪明不忘。出衢州石桥寺南山，并是斥泥菖而 言，但以其所生不同，故神异之耳。尚谦以石上菖蒲为今之石 菖，未之深考也。《本草和名》训阿也女久佐，即今五月五日插 檐头者是也。《外台》卷十五引《古今录验》治白C昌蒲酒方中， 用陆地昌蒲，乃斥石上昌蒲也。又案：昌蒲开花甚稀少，故《图 经》以为无花实。唐张藉白头吟云：君恩已去，若再返，菖蒲花 开月长满。并谓叵遇之事也。一名昌阳。《广雅》：卭，昌阳， 昌蒲也。《太清经》：一名昌阳之草，兼名苑，一名菖阳。并《本草 和名》引。《淮南·说山训》：昌羊去蚤虱。高诱注云：昌羊，昌蒲。 立之案：是假羊以为阳，犹佯狂或作阳狂之例。盖昌阳者，昌之 缓言，是为正名。谓昌盛于阳藏也。原曰昌，或缓言之又曰昌 阳。署又名署预，枸又名枸杞之，椒又曰椒聊例耳。味辛， 温。生池泽。黑字云：无毒。《药性论》云：君，味苦辛，无毒。 ·６９·</w:t>
      </w:r>
    </w:p>
    <w:p>
      <w:r>
        <w:t>治风寒湿获痹取更，黑多中字医云课：程四资肢料 湿 加痹微不信 得yq屈x20伸16h。《药性论》云： 治风湿’痹，治恶疮疥瘙。《日华子》云：除风，治客风疮疥。徐 灵胎云：辛能散风，温能驱寒，芳燥能除湿。欬逆上气，《日华 子》云：下气。徐灵胎云：开窍下逆。立之案：《千金·欬嗽门》 中往往用昌蒲。开心孔，黑字云：温肠胃。《日华子》云：除烦 闷，止心腹痛。徐灵胎云：香入心。补五藏，《日华子》云：丈 夫水藏，女人血海冷败。徐灵胎云：气通利，则补益。通九 窍，明耳目，出音声。黑字云：主耳聋，止小便利，聪明耳目。 《药性论》云：耳鸣风泪，耳痛，为末炒，承热裹D，甚验。《肘后 方》、扁鹊云：中恶与卒死鬼击，亦相类。已死者为治，捣菖蒲生 根绞汁灌之，立差。徐灵胎云：芳香清烈，故走达诸窍而利通 之，耳目、喉咙皆窍也。久服轻身，不忘不迷惑，延年。黑 字云：益心智，高志不老。《日华子》云：多忘长智。《千金方》治 好忘，久服聪明益智。七月七日取菖蒲，酒服。徐灵胎云：气通 则津液得布，故不但能开窍顺气，且能益精养神也。不忘不迷 惑，即益气之谓，精神之冥昧狂乱，皆迷惑也。 远志 黑字云：为君，生川谷，四月采根叶，阴干。陶云：小草，状似 麻黄而青。《尔雅》云：葽绕，蕀蒬。注：今远志也。似麻黄，赤 华叶锐而黄，其上谓之小草。《开宝本草》云：远志，茎叶似大青 而小，比之麻黄，陶不识尔。《图经》云：根黄色，形如蒿根，苗名 小草，似麻黄而青，又如荜豆叶。亦有似大青而小者，三月开花 白色，根长及一尺。泗州出者，花红，根叶俱大于它处。商州 者，又黑色。李时珍曰：服之主益智强志，故有远志之称。冈村 ·７０·</w:t>
      </w:r>
    </w:p>
    <w:p>
      <w:r>
        <w:t>尚谦云：远志获邦取产更绝多无中医，《课延程喜资式料 》 诸加微州信贡 y药qx不201载6h此名。《本草和 名》、《和名抄》并无训译。福田方云：唐，肉厚而肥大，邦产比之 稍劣，但呼镰仓远志者上。此草今无识者，文化戊寅之秋，公戊 大坂城予亦陪从暇日，访道修坊药铺，得舶来远志，根叶连者数 十茎，渍之水中，经宿观之，叶似百蕊草俗名加奈比歧佐宇而不密， 又似石竹叶而极细小，其茎青细，仿佛乎麻黄，知陶氏所说良是 也。《救荒本草》云：似石竹子，叶极细，其所图与予所得合，可 以无疑也。今皆从唐山及朝鲜赍来，《东医宝鉴》引本草叶如麻 黄之文，则朝鲜所出亦与唐山同一从可知也。前辈以俗名比女 波岐，又须受女波岐，又古久佐者充之，其为物似胡枝花，极细 小，夏秋之交开淡紫花。又有大叶如黄杨叶者，又有狭叶如石 血者，虽有大小之异，都是瘦细不堪入药。福田方所谓邦产盖 指此欤。《图经》所云如荜豆叶者，亦似大青而小者，乃与国产 大叶者合。则安政乙卯日，余搜索舶来麻黄，得远志根叶并连 实者，其实三四在梢头，大如大麻子，其首尖，其色青白，此则尚 谦得苗，余得实，其亦奇矣。一名棘蒬，《千金翼方》、《证类本 草》蒬作菀，《本草和名》作苑，《太平御览》作宛，并别字，今从陆 德明《尔雅音义》引《本草》，即与《尔雅》、《说文》合。《广韵》廿 四职蕀音棘，远志别名，又棘箴也，羸瘠也。《广雅释诂》二棘箴 也。太玄玄掜注：棘，廉也。《诗》斯千传棘棱廉也，吕览任地， 棘者欲肥，肥者欲棘。注：棘，羸瘠也。《方言》卷三：凡草木刺 人，江湘之间谓之棘。注：《楚词》曰：曾枝剡棘，亦通语耳。《毛 诗》：棘人栾栾。传：栾栾，瘦瘠儿。段玉裁注《说文》：膌，古文 作E，曰《诗》棘人之栾栾，言羸瘠也。《庄子·逍遥游》汤之问 棘也是已。释文引简文注：棘，狭小也。又刺训戟也，常诂也。 冤训屈也，诎也，常诂。《广雅释诂》一冤曲也。《说文》：它，虫 也。象冤曲垂尾形。《说文》：冤，屈也，屈折也。蒬即冤义。棘 ·７１·</w:t>
      </w:r>
    </w:p>
    <w:p>
      <w:r>
        <w:t>蒬，根名，瘠屈获曲取更廉多之中义医课。程一资料名 要加微绕信， 《yq千x20金16翼h 方》、《证类本 草》要作葽，今从《本草和名》、《太平御览》。立之案：《本草和 名》云：杨玄操又作葽，依此本草原作要可知也。又案：《本草和 名》引《释药性》：一名棘温，一名荴苑。温即蒬之转音，荴即蕀 之讹字。又引《杂要诀》：一名苑，棘亦声相通。又引《释药 性》：一名要翘。窃谓棘蒬、要绕，共小草蒙茸之义，而要绕亦为 叠韵字。一名细草。立之案：后文云：叶名小草，故亦一名细 草。细辛一名小辛一例欤。又案：《御览》引无此四字，因考云： 叶名小草则足矣，不可再出一名细草，恐是无黑字，《证类》讹为 白字欤。据茈胡黑字云叶名芸蒿例，或是叶名小草四字，旧为 黑字欤。姑录以俟后考。味苦，温。生川谷。黑字云：无 毒。治欬逆，《千金》治九种气嗽方中有远志。伤中补不足， 黑字云：利丈夫，定心气，益精补阴气，止虚损梦泄。除邪气， 立之案：补不足，利九窍，故邪气自除。利九窍，黑字云：去心 下膈气，皮肤中热。益智慧，耳目聪明不忘，黑字云：止惊 悸，益精，面目黄。《药性论》云：治心神健忘，安魂魄，令人不 迷。《日华子》云：主膈气惊魇，妇人血噤失音，小儿客忤。《肘 后方》治人心孔惛塞、多忘喜误：丁酉日密自至市买远志，著巾角 中还，为末服之，勿令人知。强志，《抱朴子》云：陵阳仲子服远 志二十年，有子三十七人，开书所视，便记而不忘。《千金方·风 虚惊悸篇》中有远志汤二方，又《好忘篇》中每方必用远志。倍 力。《药性论》云：坚壮阳道。《日华子》云：长肌肉，助筋骨。久 服轻身不老。黑字云：好颜色，延年。叶名小草。立之案： 《本草和名》此四字在一名棘蒬上，盖《新修本草》如此，《证类本 草》亦同，然非旧次也。今从《御览》置于条末。《御览》云：远志 一名棘宛，一名要绕，久服轻身不忘。叶名小草，生太山及F句。 ·７２·</w:t>
      </w:r>
    </w:p>
    <w:p>
      <w:r>
        <w:t>获取更多中医课程资料 加微信 yqx2016h 泽舄 《千金翼方》、《证类本草》舄作泻，别字。《本草和名》作G， 俗字，今从《医心方》、《和名类聚抄》古本所引正。黑字云：生池 泽。陶云：形大而长尾，间必有两岐为好，叶狭长，丛生诸浅水 中。《尔雅》云：蕍，蕮。疏云：蕍，一名蕮，即药草泽泻也。《图 经》云：春生苗，多在浅水中，叶似牛舌草，独茎而长，秋时开白 花作丛，似谷精草。狩谷望之云：生水泽，状如舄，故得水舄、泽 舄之名。后人从艸作蕮，俗遂作G。凡草木之名，俗增草冠、加 木傍者不一而足，其蕮作G者，犹苑囿之苑，俗作菀类，皆书家 欲字体茂美之为耳。则G亦宜音昔。杨氏以其字从写音私也， 反非是。《集韵》G字收马韵音写，盖亦袭杨音之误也。其作泽 泻者，连泽字从水，则变草为水字形，与倾泻字同而造字之原自 异。其音亦当与G同。《本草和名》训奈末为又于毛多加，顺抄 同。此物叶尖圆似匙，故俗名佐志于毛多加。生沟渎浅水中， 叶似车前而纹脉竖直，抽茎高二三尺，对分小枝，开三瓣小白 花，结小青实，根大如芋，宜以白色重实者为良。奈须玄盅云： 车前、泽舄一类，陆生者小而采实，泽生者大而采根，主疗不相 远。陆生故曰陵舄、马舄，水生故曰泽舄、鹄舄也。立之案：奈 末为者，奴末为之音转，生泥沼中，以为莞属，故名之。于毛多 加者，叶面纹脉高起之谓也。一名水舄，《千金翼方》、《证类 本草》舄作写，今从《诗毛传》及《说文》。一名芒芋，立之案： 《释药性》一名水芒。《本草和名》引。因考芒芋者，盖谓叶端尖芒， 根形类芋也。一名鹄泻。立之案：《本草和名》不载此名，而 引《释药性》有鼠舄、鬼舄之名，据此则鹄泻即鹄舄，盖谓其生水 中，鹄鸟以其叶为舄也。殆又案《本草和名》引神仙服饵方，一 ·７３·</w:t>
      </w:r>
    </w:p>
    <w:p>
      <w:r>
        <w:t>名鹄朱，兼名获苑取，更一多名中鹄医珠课程，《资释料药 性加微》一信名 yq鹊x2珠016。h 盖朱珠并是咮 之假借，叶形似鸟咮，故有此数名也。味甘，寒。生池泽。 黑字云：咸，无毒。《药性论》云：君，味苦。治风寒湿痹，黑字 云：叶主大风，实主风痹，除邪湿。乳难，黑字云：叶主产难。 《日华子》云：催生难产，补女人血海，令人有子。消水，黑字云： 消渴淋沥，逐膀胱三膲停水。《药性论》云：治五淋，利膀胱热，宣 通水道。《日华子》云：通小肠，止遗沥尿血。养五藏，益力肥 健。黑字云：补虚损五劳，除五藏痞满，起阴气，止泄精。实益阴 气，强阴，补不足。《日华子》云：治五劳七伤，主头旋耳虚鸣，筋 骨挛缩。久服耳目聪明，不饥延年，轻身，面生光，能行水 上。陶云：仙经服食断谷皆用之，亦云身轻能步行水上。黑字 云：扁鹊云：多服病人眼又云实，久服面生光，令人无子。尚谦 云：扁鹊此言信而有征，不特本药，诸通尿药皆然。案：行水上 者，浮H胜人也。《说文》：泳，潜行水中也。H，浮行水上也。 署豫 《千金翼方》、《证类本草》作薯蓣，俗字。《本草和名》、《医心 方》、《真本千金》作署预，《御览》作署豫，今据正。案：从艸俗 字，豫、预古今字。《御览》引吴氏亦作署豫。黑字云：生山谷。 苏云：此有两种，一者白而且佳，一者青黑味亦不美。吴氏云： 始生赤茎细蔓，五月华白，七月实青黄，八月熟落，根中白皮黄 类芋。《图经》云：春生苗，蔓延篱援，茎紫叶青，有三尖角，似牵 牛更厚而光泽，夏开细白花，大类枣花，秋生实于叶间，状如铃。 《本草和名》训也末都以毛，则以山中自然生者为真，园生者俗 呼奈贺以毛，不堪入药用。立之案：《吴氏本草》一名藷薯。《山 ·７４·</w:t>
      </w:r>
    </w:p>
    <w:p>
      <w:r>
        <w:t>海经》作藷藇获，《取本更草多和中名医》引课，《程兼资名料苑 》 同加。微信据 此yqx则20署16h预二字叠韵，盖 取于根形长引，屈曲从横，佶屈不定，其状署预。然乃茱萸、无 夷、委蕤、螵蛸之例也。张隐庵云：种薯蓣法，以杵打穴，截块投 于杵穴之中，随所杵之窍而成形，如预备署所，因名薯蓣也。此 说失凿。一名山芋，吴氏云：根类芋。郭注《山海经》云：根似芋 可食。《和名》也末都以毛，亦取于山芋之义。根质似芋也。味甘， 温。生山谷。黑字云：平，无毒。吴氏云：神农：甘，小温。桐 君、雷公：甘，无毒。《药性论》云：臣。治伤中，补虚羸，黑字 云：补虚劳羸瘦，充五藏。《药性论》云：能补五劳七伤，补心气不 足，患人体虚羸，加而用之。《日华子》云：助五藏，主泄精，健忘。 除寒热邪气，黑字云：除烦热。《药性论》云：去冷风。补中益 气力，长肌肉。黑字云：下气，止腰痛强阴。《药性论》云：止腰 疼，镇心神，安魂魄，开达心孔，多记事。《日华子》云：强筋骨，长 志安神。久服耳目聪明，轻身不饥延年。陶云：服食亦用 之。《食疗》治头疼，利丈夫，助阴力，和面作I@，则惟动气不能 制面毒，熟煮和蜜，或为汤煎，或为粉，并佳。干之入药更妙也。 菊华 《千金翼方》、《证类本草》、《本草和名》并华作花，今从。《真 本千金方》正黑字云：生川泽及田野。陶云：紫茎气香而味甘 美，叶可作羹，为真菊。《日华子》云：花大气香，茎紫者为甘菊。 《本草和名》训加波良于波岐。狩谷望之曰：于波岐，今俗呼与 女加波歧，或与女奈。《救荒本草》鸡儿肠是也。菊似鸡儿肠， 在河上，故名可波良于波歧。与陈氏云：苦薏，茎似马兰，生泽 畔，似菊正合。马兰、鸡儿肠一类耳。依所训，当是皆苦薏，今 ·７５·</w:t>
      </w:r>
    </w:p>
    <w:p>
      <w:r>
        <w:t>俗呼野菊，或获呼取千更本多菊中医者课，程其资赏料花 者加微，盖信 皆yqx汉20种16h，故倭歌所赋皆 从本音，以非皇国自生之物也。立之案：《说文》云：J，日精也。 以秋华。菊，大菊、蘧麦。《尔雅》同，则二字不同，盖菊华字古 只作K，《说文》K，酒母也。取黄花似L色，其作菊者，乃J之 省耳。又《说文》：蘜，治墙也。《尔雅》同郭璞以为今之秋华菊。 窃谓M、蘜，本一字二体，今本《说文》分出二字，一为日精，一为 治墙者，岂经浅人N政欤。《太平御览》引《风土记》云：日精者， O蘠，皆菊华茎之别名。言华谓之日精，茎谓之O蘠也。《初学 记》引《周处风土记》曰：精，治蘠，皆菊之花茎之别名也。生依 水边，其华煌煌，霜降之时，惟此草盛茂，九月律中无射俗尚九 日而用，候时之草也。《本草和名》引《兼名苑》云：一名廧，桂山 先生曰：廧，即墙字，见《玉篇》，上必脱治字。可以证焉。不则《尔雅》当别 出M，日精。而今唯出蘜，治墙。郭以为秋华菊，盖亦有所受， 其言适与《风土记》、《兼名苑》合，其旧为一字益明矣。《后汉 书·志》第廿二荆州南阳郡郦侯国注《荆州记》曰：县北八里有 菊水，其源旁悉芳菊，水极甘馨，又中有三十家，不复穿井，即饮 此水，上寿百二十、三十，中寿百余七十者，犹以为夭。汉司空 王畅太傅袁隗为南阳令，县月送三十余石，饮食澡浴悉用之。 太尉胡广父患风羸，南阳恒汲饮此水，疾遂瘳。此菊茎短葩大， 食之甘美，异于余菊。广又收其实种之京师，遂处处传植之六 ヲ。一名节华。《证类本草》华作花，今从《本草和名》。立之 案：《月令》九月菊有黄华、节华之义，盖取于此。味苦，平。 黑字云：甘，无毒。陶云：甘美。《药性论》云：甘菊花使。《食 疗》云：甘菊平。扬损之云：甘者入药，苦者不任。《御览》引《本 草经》云：一种青茎而大，作蒿艾气，味苦不堪食，名薏，非真菊 也。陶注此与今本不同，宜据正。又引《抱朴子》云：菊花与薏花相似， 直以甘苦别之耳。菊甘而薏苦，今所在真菊但为少耳。立之 ·７６·</w:t>
      </w:r>
    </w:p>
    <w:p>
      <w:r>
        <w:t>案：甘菊亦自获有取苦更味多，中盖医菊课程竹资并料云 味加微苦信， 是yqx为20正16h味，食料方以甘 为贵，药用不必择甘味也。又案：白字云味苦，黑字云生川泽及 田野，据此则《本经》菊华即野生苦味者，自黑字更添一甘字。 陶氏以味甘为真，诸家皆就食用而言已。生川泽。治风头， 头眩肿痛，目欲脱，《药性论》云：甘菊花，能治热头风旋倒 地，脑骨疼痛。《日华子》云：菊花，头痛。《食疗》云：主头风目 眩。《食医心镜》：甘菊主头风目眩，胸中汹汹。陈藏器云：白菊 味苦，主头眩。《天宝单方图》云：白菊，味辛，平，无毒，元生南 阳山谷及田野中，主丈夫妇人久患头风眩闷。立之案：所云白 菊，即甲州、相州山中所生，单瓣白花，叶背白色，其香馥郁，少 有麝气者是也。又案：风头者，后世所云头风，即谓风热在头之 证而必带湿邪也。蜂子、莽草、皂荚条可并考。泪出，《日华 子》云：作枕明目，叶亦明目。《食疗》云：泪出。《食医心镜》云： 目泪出。皮肤死肌，恶风湿痹。黑字云：疗腰痛去来陶陶， 除胸中烦热，安肠胃，利五脉，调四肢。《药性论》云：身上诸风 令消散。《日华子》云：治四肢游风，利血脉，治一切风，并无所 忌。《食医心镜》云：风痹骨肉痛，切为羹煮粥，并生食，并得。 久服利血气，轻身耐老延年。陶云：仙经以菊为妙用，但难 多得，宜常服之尔。《日华子》云：益色壮阳。《玉函方》王子乔 变白增年方：甘草根茎并阴干为末，酒服，又蜜丸酒服，百日身 轻润泽，一年发白变黑，二年齿落再生，三年八十岁老人变为童 儿，神效。案：清徐养原《释能》云：《汉书·食货志》曰：能风与 旱。师古曰：能读曰耐，然则耐既可读为能，能又读为耐，所谓 古字同音皆相假借者也。康成之说，母恐每欤亦未人以假借之 法而未暇诂其本义也欤。又本草耐老字，《真本》、《新修本草》 每每作能老，亦古字古音相通用之征也。 ·７７·</w:t>
      </w:r>
    </w:p>
    <w:p>
      <w:r>
        <w:t>获取更多中医课程资料 加微信 yqx2016h 甘草 黑字云：国老，生川谷。陶云：今出蜀汉中，悉从汶山诸夷中 来，赤皮断理，看之坚实者是。抱罕草最佳。抱罕，羌地名。亦 有火炙干者，理多虚疏。又有如鲤鱼肠者，《本草和名》引鲤作鳢。 被刀破不复好。又有紫甘草，细而实，乏时可用此草，最为众药 之主，经方少不用者，犹香中有沉香也。国老即帝师之称，虽非 君，为君所宗，是以能安和草石，而解诸毒也。《图经》云：春生 青苗，高一二尺，叶如槐叶，《衍义》云但叶端微尖而糙涩，似有白毛。七 月开紫花似柰，冬结实作角子如荜豆。《衍义》云：如相思子，角作一 本，生子如小扁豆，齿啮不破。根长者三四尺，粗细不定，皮赤，上有横 梁，梁下皆细根也。《元和纪用经》云：甘草，赤黄断理，紧和而 不寒，有国老之尊号也。立之案：《说文》：苷，甘草也。盖谓药 中甘草字如此也。不得据此改本草甘草作苷草也。犹、瘨 *等例，自是《说文》中近俗字，未得据，被以正此也。《本草和 名》训阿末岐，是未详指何物。皇国古昔无有此物，又就甘草二 字而为之训，犹加乃尔介久佐之类欤。又《尔雅》：蘦，大苦。 《说文》同。《诗·邶风》简兮隰有苓。传：苓，大苦。是借苓为 蘦也。《正义》引孙炎云：本草云：蘦，今甘草是也。蔓延生叶， 似荷青黄，其茎青有节，节有枝相当，或云蘦似地黄。郭注同。自 是别物，即方俗所名甘草，而非药中甘草也。又攻□今本草中 无蘦字，未详何物。《本草和名》甘草下引兼名苑，一名大苦，一 名蘦。观此孙炎所谓本草，盖即本草家之一书，非《神农本草》 也。《汉书·东方朔传》引《易》曰：今易所无。颜师古以为易家 之别记，孙炎引本草盖亦与此一例。王引之云：大苦者，大苄 也。苄、苦，古字通。公食大夫礼羊苦，今文苦为苄是也。蘦似 ·７８·</w:t>
      </w:r>
    </w:p>
    <w:p>
      <w:r>
        <w:t>地黄，故一名获大取苦更，多非中以医其课程味资之料苦 也加微。信此 y说qx未201为6h允当。沈括《笔 谈》云：郭璞注乃黄药也，其味极苦，故谓之大苦，非甘草也。此 说可从。《证类本草》所载临江军白药图，亦蔓生似荷叶，《本草 拾遗》载陈家白药云，叶如钱，根如防己。又苏敬注白药云：三 月苗生叶似苦苣，四月抽赤茎，花白，根皮黄，八月叶落，九月枝 折，采根日干。《图经》亦云：苗似苦苣叶，四月而赤茎，长似葫 芦蔓。以上诸说，与似荷似地黄之文合，但白药味辛温。唐本先 附。《药性论》云：味苦。《日华子》云：冷。《开宝本草》：黄药 根，味苦平。藤，生高三四尺，根及茎似小桑。《图经》云：秦州 出者谓之红药子，叶似荞麦，枝梗赤色，七月开白花，其根初采， 湿时红赤色，暴干即黄。《图经》白药下云：江西出者叶似乌臼，子如菉豆， 至八月其子变成赤色者，盖与此同物。盖白药《唐本草》、黄药《开宝》、红药 《图经》并以根色名之，皆一类也。再考孙炎引《本草》云：今甘 草。今字要着眼儿约之曰。《尔雅》注：今甘草也。甘草二字， 盖白药之讹。白之讹作甘，其例不鲜，但甘药不成义，浅人改遂 作甘草，则义尤不可通矣。味甘，平。黑字云：无毒。《药性 论》云：君。《衍义》云：入药须微矣，不尔亦微凉。生则味不加 也。主五藏六府寒热邪气，黑字云：温中下气，烦满短气，伤 藏咳嗽，止渴。《药性论》云：补益五藏，虚而多热，加而用之。 《日华子》云：解寒热。《孙真人食忌》：主一切伤寒，甘草炙剉， 取童子小便和煎服。《伤寒类要》治伤寒咽痛，甘草炙水煮服。 又治伤寒脉结代者，心悸动即同方，但不炙。坚筋骨，长肌肉 倍力，黑字云：通经脉，利血气。《日华子》云：通九窍，利百脉， 益精养气，壮筋骨。《淮南子》云：生肌肉。金创尰，徐灵胎云： 此以味为治也。味之甘，至甘草而极。甘属土，故其效皆在于 脾。脾为后天之主，五藏六府皆受气焉。脾气盛则五藏皆循环 受益也。立之案：以上效功，皆通脉利血之效也。尰，《说文》作 ·７９·</w:t>
      </w:r>
    </w:p>
    <w:p>
      <w:r>
        <w:t>瘇，云：胫气。获足取更肿多谓中医胫课足程气资料肿 ， 加而微籀信文 yq从x20P16作h Q。《尔雅释 言》：肿，足为Q。《病源候论·足尰候》云：尰病者，自膝已下至 踝及趾俱肿直是也。皆由血气虚弱，风邪伤之经络否涩而成也。 《和名抄》尰弁色。立成云：于卖阿志此间云古比。狩谷望之曰： 谓人怍退为于米留尰足，人不能疾进，故名于米阿之，或曰重足 之转，古比见《蜻蛉日记》。今骏河俗呼古比婆知，盖古比阿之之 讹，乃为肥足之义。今俗呼牡多阿之者是也。又案《医心方》卷 八脚瘇，傍训古比阿之。解毒。黑字云：解百药毒，为九土之 精，安和七十二种石，一千二百种草。《药性论》云：治七十二种 乳石毒，解一千二百种草木毒。黑字解百药条下，先用甘草。久 服轻身延年。《御览》云：甘草，一名美草，一名蜜甘。 人参 黑字云：生上党山谷及辽东。陶云：上党郡在冀州西南，今 魏国所献即是。形长而黄，状如防风，多润实而甘。俗用不入 服，乃重百济者，形细而坚白，气味薄于上党。次用高丽，高丽 所献兼有两种，止应择取之尔，实用并不及上党者。吴氏云：三 月生，叶小锐，核黑，茎有毛，根有头、足、手、面、目，如人。《御 览》引。陶又云：人参，生一茎，直上四五叶，相对生，花紫色。高 丽人作人参赞曰：三桠五叶，背阳向阴，欲来求我，椵树相寻。 椵树叶似桐甚大阴广，则多生阴地。苏云：陶说人参苗，乃是荠苨、桔 梗，不悟高丽赞也。苏云：人参苗似五加，阔短茎圆，有三四桠，桠 头有五叶。出桔梗条。《图经》云：春生苗，多于深山中背阴，近椵 漆下湿润处。初生小者三四寸许，一桠五叶。四五年后，生两 桠五叶，未有花茎。至十年后生三桠，年深者生四桠，各五叶， 中心生一茎，俗名百尺杵。三月、四月有花细小如粟，蕊如丝， ·８０·</w:t>
      </w:r>
    </w:p>
    <w:p>
      <w:r>
        <w:t>紫白色。秋后获结取更子多，中或医七课八程资枚料， 如 加大微豆信， y生qx2青01熟6h红自落。立之 案：《说文》：人葠，药草，出上党。《广雅》：葠，地精，人参也。而 医书皆假参为葠，无一作葠者。但金·成无R《注解伤寒论》释 音参，则知古本《伤寒论》尚作葠也。《本草和名》训加乃尔介久 佐，又尔已太，又久末乃以。《梁书》云：阮孝绪母王氏忽有疾， 合药须得生人葠，旧传钟山所出，孝绪躬历幽险，累日不值，忽 见一鹿前行，孝绪感而随后，至一所遂灭，就视果获此草。母得 服之遂愈。鹿乃遁草之名，盖由此也。尔古太名义未详，盖尔 古太即尔加之义，古太之急呼为加，则与久末乃以同义。久末 乃以者，即国产直根及竹节参之名，其苦味与熊胆一般，故有此 名耳。享保中所传朝鲜种，今蕃殖诸州，而野州旦光所产最为上 品，号曰御种人参。近日清商甚重之，舶载以还云。一名人衔， 《本草和名》衔作衙，名义未详。或云根具人形，案衔者服食之 谓，言人服之则补虚，可于人之草，故名人衔。犹蛇好食之草谓 之蛇衔，麋好食之草谓之麋衔之例耳。一名鬼盖。立之按：叶 状似伞，故名耳。房葵一名梨盖，卫矛一名鬼箭出黑字，与此同义。 鬼，犹山谷之S神也。一茎三桠，上有三叶，颇为伞形，故名。味 甘，微寒。黑字云：微温，无毒。吴氏云：神农：甘，小寒。桐君、 雷公：苦。岐伯、黄帝：甘，无毒。扁鹊：有毒。《御览》引。《海药》 云：新罗国所贡，味甘微温。《药对》云：微温，君。主补五藏， 《药性论》云：主五藏气不足，五劳七伤虚损。缪仲醇云：盖脏虽 有五以言乎，生气之流通则一也。益真气则五藏皆补矣。安精 神，定魂魄，止惊悸，《药性论》云：保中守神，患人虚而多梦，纷 纭加而用之。《日华子》云：调中治气。《海药》云：补藏腑，益气 安神。《千金方》：开心肥健人方：人参一分，猪肪十分，酒拌和， 服一百日，满体髓溢，日诵千言，肥肤润泽。除邪气，《药性论》 ·８１·</w:t>
      </w:r>
    </w:p>
    <w:p>
      <w:r>
        <w:t>云：伤寒不可食获取。更缪多仲中醇医课云程：邪资料气 之 加所微以信 久yq留x20而16不h 去者，无他，真 气虚则不能敌，故留连而不解也。兹得补而真元充实，则邪自不 能容。譬诸君子当阳，则小人自退。明目，《药对》云：主头眩 转。徐灵胎云：五藏六府之精，皆上注于目，此所云明目，乃补其 精之效，非若他药专有明目之功也。开心益智。黑字云：令人 不忘。缪仲醇云：心肾虚则精神不安矣。肝肺虚则魂魄不定矣。 惊悸者，心脾二经之病也。心脾虚则惊悸，心脾之气强，则心窍 通利能思，而智益深矣。久服轻身延年。缪仲醇云：纯阳则克 举，气积则身轻。五藏皆实，延年可知矣。斯皆敦本之论也。 石斛 黑字云：生山谷水傍石上，《御览》引无水傍石上四字。七月、八月 采茎阴干。陶云：生石上细实，桑灰汤沃之，色如金，形似蚱蜢 髀者为佳。生栎树上者名木斛，其茎形长大色浅。苏云：有二 种，一者似大麦累累相连，头生一叶，而性冷。一种大如雀髀， 名雀髀斛，《本草和名》引斛上有石字。亦如麦斛，叶在茎端。其余斛 如竹节间生叶也。《本草和名》引稽凝云：麦斛状似大麦。《图经》云：五 月生苗，茎似竹，节间出碎叶，七月开花，十月结实，其根细长黄 色。《衍义》云：石斛若小草，长三四寸，柔韧析之如肉而实。今 人多以木斛混行。木斛析之中虚如禾草，长尺余，但色深黄光 泽而已。李时珍曰：石斛，丛生石上，其根纠结甚繁，干则白软。 其茎叶生皆青色，干则黄色，开红花，节上自生根须，人亦折下 以砂石栽之，或以物盛挂屋下，频浇以水，经年不死，俗称为千 年润。石斛短而中实，木斛长而中虚。《本草和名》训须久柰比 古乃久须称，顺抄同称，恐利讹。又久须称者，药根也。以根为药 用，故名。此物生山中石上阴处，可想上古少彦命采以为药故 ·８２·</w:t>
      </w:r>
    </w:p>
    <w:p>
      <w:r>
        <w:t>名焉，与禹余获粮取及更弘多法中医大课师程石资料芋 同 加理微。信 又yqx以20波16h久须利，今俗呼 为以波止久佐。小野兰山云：苏注所谓雀髀斛，俗呼箴兰；麦 斛，俗呼麦兰者是也。立之案：石斛，名义未详。陶云：形似蚱 蜢髀者为佳。蚱蜢即土螽，又名虴蛨，似蝗细小善跳者也。见 陆机说《崔禹·食经》云：蚱蜢，貌似螇蚸而色小苍。《本草和 名》训以奈古末吕，即今俗呼波津多者是也。因考斛为螜假借， 石斛即石螜。此物生石上，茎有节，形似蝼蛄，故以为名欤。 《尔雅》：螜，天蝼。注：蝼蛄也。又蝼蛄一名T，见白字。《广 韵》一屋斛、U、T，同胡谷切，可以证也。黑字一名石V，V亦 在屋韵，为T之转音，与羊蹄及商陆字自不同。一名林兰。 立之案：名义未详。窃谓幽兰之兰，殆出于此欤。味甘，平。 黑字云：无毒。《药性论》云：君。吴氏云：神农：甘平。扁鹊： 酸。李氏：寒。《御览》引。徐灵胎曰：凡五味各有所属，甘味属 土，然土实无味也。无味即为淡，淡者五味之所从出，即土之正 味也。故味之淡者皆属土。石斛味甘而实淡，得土味之全，故其 功专补脾胃，而又和平不偏也。主伤中，黑字云：内绝不足。 《药性论》云：虚损补肾。《日华子》云：治虚损劣弱。徐灵胎曰： 培脾土。除痹，叶天士云：风寒湿三气而脾先受之，石斛能补 脾，故能除痹。徐灵胎曰：治肉痹。黑字云：脚膝疼冷痹弱。《药 性论》云：逐皮肌风痹。陶云：俗方最以补虚疗脚膝。下气，黑 字云：定志除惊。叶天士云：平，能清肺，故能下气。徐灵胎曰： 令中气不失守。补五藏，虚劳，徐灵胎曰：后天得养，则五藏皆 补也。羸瘦，黑字云：长肌肉。强阴。黑字云：益精。《药性 论》云：积精养肾气，益力。《日华子》云：壮筋骨，暖水藏。久服 厚肠胃，黑字云：平胃气。轻身延年。徐灵胎云：补益后天之 效。《御览》引作石斛，一名林兰，一名禁生。味甘平，生山谷，治 ·８３·</w:t>
      </w:r>
    </w:p>
    <w:p>
      <w:r>
        <w:t>伤中下气，虚劳获取，补更五多中藏医羸课瘦程。资料久 服 加除微痹信， y肠qx胃20强16h阴，出陆安。 石龙芮 黑字云：生川泽石边，《御览》无石边二字。五月五日采子，二月、 八月采皮，阴干。陶云：今出近道，子形粗，似蛇床子而扁，非真 好者。人言是蓄菜子尔。东山石上所生，其叶芮芮短小，其子 状如葶苈，黄色而味小辛，此乃实是也。《范子计然》曰：出三 辅，色黄者善。吴氏云：一名水姜苔，一名天豆。五月五日采。 《御览》引。《图经》云：今惟出衮州，一丛数茎，茎青紫色，每茎三 叶，其叶芮芮短小，多刻缺，子如葶苈而色黄。正与本经陶说相 合，为得其真矣。立之案：《图经》所说，似斥真物，然不释花实形状，则未易信 据。立之案：以上诸说并未详，而苏云：今用者俗名水堇，苗似 附子，实如桑椹，故名地椹。生湿地，五月熟，叶子皆味辛。山 南者粒大如葵子，关中、河北者细如葶苈，气力劣于山南者。陈 藏器云：芮子味辛。按苏云：水堇主毒肿蛇虫齿龋，且水堇如苏 所注，定是石龙芮，更非别草。《尔雅》云：芨，堇草。郭注云：乌 头苗也。又注天雄云：石龙芮，叶似堇草，故名水堇。如此则依 苏所注是水堇，附子是堇草。水堇、堇草二物同名也。《图经》云： 此乃水堇，非石龙芮也。《衍义》云：石龙芮，今有两种，水中生者，叶 光而子圆。陆生者，叶有毛而子锐。入药须生水者。陆生者又 谓之天灸，取少叶揉，系臂上一夜，作大泡如火烧者。是以上并 水堇，而其说始于苏敬，非真石龙芮也。今俗呼渎田芥者是也。 《衍义》所云天灸，即毛茛，出《拾遗》而作毛建草。俗呼马乃足形者 是也。《本草和名》训之之乃比多比久佐，《字镜》作宇之乃比多比。 又布加都美者，未详斥何物。盖亦谓渎田芥也。而石龙芮本是 上品，无毒之物，云生石边，云采皮，云一名彭根，自是为一种之 ·８４·</w:t>
      </w:r>
    </w:p>
    <w:p>
      <w:r>
        <w:t>物。而唐已后获乃取更以多水中堇医充课程之资，料不 知 加水微堇信 辛yqx温20有16h毒之物，非石龙 芮也。今考水堇，实似椹，或当以地椹名充之欤。又案：渎田 芥，牛马所不食，故有之之乃比多比久佐、又宇之乃比多比之 名，俗呼马乃足形，并同义。牛马吃诸草，唯此草不食，故花叶 每在额边也。一名鲁果能，《御览》作食果能。立之案：食果 能，盖良果能之讹。鲁果能三字，即为龙芮之转语，良果能亦 同，乃与瞿麦一名巨句麦同例。一名地椹。《御览》以此名为 本名，以石龙芮、食果能为一名，又别出石龙芮一条。引《范子 计然》及《吴氏本草经》，恐是重复。味苦，平。黑字云：无毒。 吴氏云：神农：苦平。岐伯：酸。扁鹊、李氏：大寒。雷公：咸，无 毒。主风寒湿痹，《药性论》云：能逐诸风。心腹邪气，利关 节，止烦满。黑字云：平肾胃气，补阴气不足，失精茎冷。《药 性论》云：主除心热燥。久服轻身明目，不老。黑字云：令人 皮肤光泽有子。《御览》引作地椹，一名石龙芮，一名食果能。 味苦平，生川泽，治风寒。久服轻身明目，不老。生太山。 石龙" W，即须假借。《御览》引《吴普》作龙芻，一名龙须、无石字。 黑字云：九节多味者良。生山谷湿地，五月、七月采茎暴干。陶 云：茎青细相连，实赤。今出近道水石处，似东阳龙须以作席 者，但多节尔。立之案：《中山经》云：贾超之山，其中多龙修。 郭璞云：龙须也，似莞而细，生山石穴中，茎倒垂可以为席。《御 览》引《本草经》云：西超之山多龙循，龙须也。一名续断。今本 草经无此文，恐是引《中山经》文。循即修讹。《御览》又引《广 志》云：龙须，一名西王母簪。《本草和名》引《兼名苑》同。《古今注》云：今 有虎须草，江东亦织以为席，号曰西王母席。盖龙须、虎须，元为一物也。《水 ·８５·</w:t>
      </w:r>
    </w:p>
    <w:p>
      <w:r>
        <w:t>经》曰：自洮强获南取更北多三中百医里课程中资地料草 并加微是信龙 y须qx，2而016无h 樵柴。周景式 《庐山记》曰：石门峰石间多龙须草。《游名山志》曰：龙须草，唯 东阳永嘉有。永嘉有缙云堂，意者谓X湖攀龙须，时有坠落，化 而为草，故有龙须之称。并《御览》引。《古今注》云：龙须草，一名 缙云草。《蜀本图经》云：茎如Y，《左传》桓二年杜注云：$，冠上覆。又 《家语正论》注：缕，屈而上者谓之%$。丛生，俗名龙须草。今人以为 席。以上并斥陶氏所云。东阳龙须以作席者而言，即今俗呼夫 止为者是也。而《说文》云：莞艸也。可Z作席。《小雅》下莞上 簟。笺云：莞，小蒲之席也。释文：莞草丛生，水中基圆，江南以 为席。《众经音义》云：莞草外似蔥，内似蒲而圆，今亦名莞子 也。又郭注《尔雅》芍，凫茈。云：生下田，苗似龙须而细。据此 龙须比凫茈为大，其为夫止为明矣。郭又注：藚，牛唇。云：如 藚断寸寸有节，拔之可复。陆德明云：藚，音续考。《说文》：[， 水舄也。《魏风》、《毛传》同，即与《尔雅》牛唇同物。郭读如藚 断之藚，因以藚断为之解，遂至令后人牛唇与藚断混同。其实 郭所说藚断，即本条石龙芻也，说亦甚分明。盖古有二龙须草， 一为作席之龙须，通名也夫止为，一为草续断之龙须，药用也止久 佐。须然如此，则加一石字以分之。后世草续断之说不明，专 以指作席之草，又遂令续断不知为何物。今据本条黑字及陶 注、郭璞《尔雅》注，以止久佐充之。盖唐以来，此物湮晦，故苏 敬唯引《别录》一名方宾云云，更不说形状也。至《嘉本草》下 品有木贼，味甘微苦，无毒。出秦陇华或诸郡近水地，苗长尺许， 丛生，每根一\，无花叶，寸寸有节，色青，陵冬不凋。四月采用 之。一条即白字石龙芻是也。《本草和名》训宇之乃比太比，又 太都之比介，前名未详，后名盖即今俗呼保曾为者欤。又案黑 字，一名草毒。毒，盖为茎上甲错之义，则与木贼同义。闽书《南 产志》云：毒鱼，其皮可以磋。与此草毒之毒同义，可并考。一 ·８６·</w:t>
      </w:r>
    </w:p>
    <w:p>
      <w:r>
        <w:t>名龙须，《千金获取翼更方多》中《证医类课程本资草料》 须 加作微]信 ，y俗qx字201，6今h 从《本草和名》 及郭璞《尔雅》、《山海经》注正。一名草续断，《本草和名》无草 字，《御览》引同。立之案：郭注①《尔雅》：藚，牛唇。云如藚，断依 此，则无草字是。陶云：茎青细相连，及郭璞云：寸寸有节，拔之 可复。乃续断之名取此。一名龙珠。《大全》本四字，黑字珠字 作朱，《本草和名》同。《御览》引吴晋作龙木，与《广雅》合。立之 案：龙珠，实名。陶云：实赤者是也。又续断条白字一名龙豆，此 名盖从此条误入者，或云龙珠、龙须、龙豆，皆一音之转耳，亦似 有理，姑录参存。其作木者，恐是朱之坏字。味苦，微寒。黑字 云：微温，无毒。吴氏云：神农、李氏：小寒。雷公、黄帝：苦，无 毒。扁鹊：辛，无毒。《开宝本草》云：别本注云《别录》云：微温。 今之服用能除热，盖不温也。主心腹邪气，《嘉本草》云：木 贼消积块。小便不利，淋闭，黑字云：除茎中热痛。立之案：既 云小便不利，则淋闭二字为复，恐是原黑字误为白字者。凡白字 中不宜有淋字，乃或有之，亦当改作癃，说已见石胆下。风湿， 鬼疰，恶毒。黑字云：出汗，杀鬼疰恶毒气。立之案：木贼疗肠 风止痢，及妇人月水不断，并风湿毒气之所为。盖取于茎中通 利，茎外摩磋之义。久服补虚羸，黑字云：补内虚不足痞满，身 无润泽。《嘉本草》云：木贼益肝胆。轻身，耳目聪明，延 年。《嘉本草》云：木贼主目疾，退翳膜，益肝胆，明目。 落石 《千金翼方》、《证类本草》皆作络石，俗字。是宋人依苏注而 ① 注：原脱。据文义补。 ·８７·</w:t>
      </w:r>
    </w:p>
    <w:p>
      <w:r>
        <w:t>改者，今从《太获平取更御多览中》医、课《本程资草料和 加名微》、信《 真yqx方201千6h金方》及《医心 方》。黑字云：生川谷或石山之阴，或高上岩石上，或生人间，《御 览》生川谷或石山已下无。正月采。陶云：不识此药，仙俗方法都无用 者。或云是石类。既云或生人间，则非石，犹如石斛等系石以为 名尔。苏云：此物生阴湿处，冬夏常青，实黑而圆，其茎蔓延绕树 石侧，若在石间者，叶细厚而圆短，绕树生者叶大而薄，山南人谓 之石血。陈藏器云：生山之阴，与薜荔相似，若呼石血为络石，殊 误尔。石血叶尖，一头赤。络石叶圆，正青。《蜀本》云：生木石 间，凌冬不凋，叶似细橘，蔓延木石之阴，茎节着处即生根须，包 络石傍，花白子黑。立之案：苏敬已后所说者，即蔓草，俗呼定家 加豆良者是也。《本草和名》训都多者，泛称薜荔、地锦之类，不 专指络石。冈村尚谦曰：略石、明石等诸名，似石部错简，故陶注 以为石类。狩谷望之亦曰：据此诸名，则恐旧是石药，草石不分 之时，颁然在石类中，陶分草石，误以此物为草类亦未可知也。 孙星衍云：《西山经》上申之山多硌石，疑即此。郭璞曰：硌，磊 硌，大石儿。非也。案：孙氏以《西山经》硌石为络石，则是其以 郭注为非则非，盖郭氏或有所受而言，则硌石即落石，又有石鲮、 石蹉《本草和名》作磋、略石、明石、领石、悬石等诸名，则尤可以证古 之落石非草类也。一名石鲮。《御览》引作鲮石。味苦，温。 黑字云：微寒，无毒。吴氏云：神农：苦，小温。雷公：苦，无毒。 扁鹊、桐君：甘，无毒。李氏：大寒。云药中君，采无时。《御览》引。 《药性论》云：络石君，味甘，平。主风热死肌，痈伤，立之案： 伤，恐疮讹。疮即创字，创伤同音，或云疡讹。口干舌焦，痈肿 不消，立之案：此四字与前后文复，恐是黑字误混者。喉舌肿， 水浆不下。《药性论》云：主治喉痹。久服轻身明目，润泽好 颜色，不老延年。《御览》作落石，一名鲮石。味苦，温，生川 谷，治风热。久服轻身明目，润泽好颜色，不老延年。生太山。 ·８８·</w:t>
      </w:r>
    </w:p>
    <w:p>
      <w:r>
        <w:t>获取更多中医课程资料 加微信 yqx2016h 本草经卷上 三 王不留行 蓝实 景天 龙胆 牛膝 杜仲 干漆 卷柏 细辛 独活 升麻 茈胡 房葵 著实 酸枣 槐实 枸杞 橘柚 奄闾子 薏苡子 车前子 蛇床子 茵陈蒿 漏芦 书书书</w:t>
      </w:r>
    </w:p>
    <w:p>
      <w:r>
        <w:t>获取更多中医课程资料 加微信 yqx2016h 王不留行 黑字云：生山谷。陶云：叶似酸浆，子似菘子。《蜀本》云：叶 似菘蓝等，花红白色，子壳似酸浆，实圆黑似菘子，如黍粟。 《图经》云：苗茎俱青，高七八寸已来，根黄色如荠根，叶尖如小 匙，头亦有似槐叶者。四月开花黄紫色，随茎而生，如菘子状， 又似猪蓝花。河北生者叶圆花红，与此小别。立之案：《本草 和名》训须须久佐，又加佐久佐。二名未详指何物。有俗名道 灌草者，传栽甚多。此草原出于道灌山，故名。女萎菜形状甚似王不留行， 俗呼河原介志者是也。先辈或以充本条，非矣。《图经》所谓河北者盖此 也，名义并未详。但加佐久佐者，取于治诸疮之义，与黑字云： 痈疽、恶疮、瘘乳。陶云：多入痈瘘方用之。《日华子》云：治发 背，游风，风!，可以证也。王不留行名义，盖取于金创止血， 即王师不留行步之义。味苦，平。《证类本草》平字黑字。今 据《御览》补正黑字云：甘，无毒。吴氏云：神农：苦，平。岐伯、 雷公：甘。主金创，止血，《日华子》云：妇人血经不匀及难 产，乃与金创同效。逐痛止刺，《药性论》云：通血脉。《梅师 方》治竹木刺在肉中不出疼痛，以王不留行为末，熟水调服即 出。又案：金凤花，一名凤仙花者，亦此一种也。形状功能甚 相似，出刺尤妙，一味烧末，在体酒服，在咽水服，其效如神，亦 可以证也。除风痹内寒。《药性论》云：能治风毒。《日华子》 云：游风风!。《千金》卷廿五廿六ウ治久刺不出方，服王不留行 即出，兼取根末贴之。久服轻身，耐老《御览》作能老。《玉烛 增寿。 宝典》同。 ·９１·</w:t>
      </w:r>
    </w:p>
    <w:p>
      <w:r>
        <w:t>获取更多中医课程资料 加微信 yqx2016h 蓝实 黑字云：其茎叶可以染青，生河内平泽。陶云：尖叶者为胜。 苏云：如陶所引，乃是菘蓝，其汁抨为淀者。《尔雅》云：葴，马 蓝。《说文》同。注：今大叶冬蓝也。疏：今为淀者是也。《图经》 云：菘蓝可以为淀，亦名马蓝。《衍义》云：蓝实，即大蓝实也。 立之案：以上并指菘蓝。享保中吴舶赍江南大青，即《救荒本 草》大蓝也。其种今尚蕃殖官园中。苏云：按经所用，乃是蓼 蓝实也。其苗似蓼而味不辛者，不堪为淀，惟作碧色尔。《蜀 本图经》云：叶似水蓼，花红白色，子若蓼子而大，黑色。今所 在下湿地有，人皆种之。陈藏器云：蓼蓝作者入药胜槐蓝。 《图经》云：蓼蓝，即医方所用者也。《衍义》云：蓼蓝，花成长穗 细小，浅红色。以上并指蓼蓝。享保舶来浙江大青是也。而 《本草和名》训阿为乃美，《和名钞》训多天阿井，俗呼阿为多天 者，形状正合。苏云一种围径二寸许，厚三四分，出岭南，云疗 毒肿木，常名此草为木蓝子。《图经》云：木蓝不入药。陈藏器 云：淀，多是槐蓝淀，寒，傅热疮，解诸毒，即古方书所说波斯青 黛，出于此。此物无国产，亦无舶来，唯荷兰书中有图，正似槐 叶者，即是也。又案：《说文》蓝，染青艸也。据此则本条蓝实 及叶，并似指蓼蓝也。味苦，寒。黑字云：无毒。《药性论》 云：君，味甘。《日华子》云：吴蓝味苦甘，冷，无毒。陈藏器云： 槐蓝淀寒，青布味咸寒。主解诸毒，黑字云：其叶汁杀百药 毒，解狼毒、射罔毒。陶云：至解毒，以汁涂五心，不止烦闷。 苏云：木蓝疗毒肿。《日华子》云：吴蓝治天行热狂，丁疮游风， 热毒风!，除烦止渴，解金石药毒。杀蛊蚑，《药性论》云：蓝 汁解蛊毒。《日华子》云：吴蓝杀疳，小儿壮热。《广五行记》： ·９２·</w:t>
      </w:r>
    </w:p>
    <w:p>
      <w:r>
        <w:t>永徽中，绛州获僧取病更，多噎中不医课下程食资，料告 弟加微子信： 吾yq死x20之16h后，便可开吾胸 喉，视有何物。言终而卒。弟子从言而开视胸中，得一物，形 似鱼而有两头，遍体是肉鳞。弟子致器中，跳跃不止，戏以诸 味，皆随化尽。时夏中蓝盛作淀，有一僧以淀致器中，此虫遂 绕器中走，须臾化为水矣。立之案：蚑，即鬾之假借。《说文》： 鬾，小儿鬼也。《千金方》云：凡小儿所以有鬾病者，是妇人怀 娠，有恶神导其腹中胎，妒嫉他小儿令病也。鬾者，小儿鬼也。 妊娠妇人不必悉招鬾魅人，时有此耳。鬾之为疾，喜渐渐下痢 寒热，或有去来，毫毛鬓发"#不悦是其证也。凡妇人先有小 儿未能行，而母更有娠，使儿饮此乳，亦作鬾也。令儿黄瘦骨 立，发落壮热，是其证也。《梶原性全万安方》：鬾，训于止都 波利，又于止美都波利，又继病。今俗称于止美，又乳波奈礼 者是也。注鬼螫毒。陶云：尖叶者甚，疗蜂螫毒。苏云：蓼 蓝疗热毒。《日华子》云：吴蓝治虫蛇伤毒刺。立之案：蛊蚑 注鬼，盖是蛊注，蚑鬼自一种文法。久服头不白，轻身。 缪仲醇云：蓝能凉血而解热，故令发不白也。热去而血行所 养，故身轻。 景天 黑字云：生川谷，四月四日、七月七日采，阴干。陶云：今人 皆盆盛养之于屋上，云以$火。叶可疗金疮止血，以洗浴小 儿，去烦热惊气。江东者甚细小。方用亦稀。其花入服食。 众药之名，此最为丽。《蜀本图经》云：慎火草，叶似马齿苋而 大。《图经》云：景天，今南北皆有之，人家多种于中庭，谓之慎 火草。春生苗叶似马齿而大，作层而上，茎极脆弱。夏中开红 紫碎花，秋后枯死，亦有宿根者。四月四日、七月七日采其花 ·９３·</w:t>
      </w:r>
    </w:p>
    <w:p>
      <w:r>
        <w:t>并苗叶，阴干获。取立更之多中案医：课《本程资草料和 名加微》训信 伊yq歧x20久16h佐，盖易活取不 死之义。《蜀本》及《图经》所说者，即今俗呼美世婆也，草者是 也。陶云：甚细小者，盖俗呼伊都末天久佐，又祢奈之久佐者 是也。即《图经》所载佛甲草。《图经》云：佛甲草，多附石向阳 而生，有似马齿苋，细小而长白，花黄色，不结实，四季皆有，采 无时。如今此类尚有数种，辨庆草即时珍所说景天是、岩莲花、蔓 莲花、万年草、水%，其余仍多。又陶云：广州城外有一树，云 大三四围，呼为慎火树。《荆楚岁时记》云：春分日，民并种戒 火草于屋上。《御览》引《南越志》云：广州有大树，可以御火， 山北谓之慎火，木部有或谓戒火四字。或多种屋上，以防火也。但 南方无霜雪，其花不凋，故生而成树耳。此二说，盖《桂海虞衡 志》所云龙骨木，而俗呼麒麟角者是也。其最细小者，即爪莲 花，而其最巨大者即麒麟角也。陶云：众药之名，此最为丽。 则景天之名，盖谓其花叶长大，景光掩天也。一名戒火，陶 云：以辟火。一名慎火。陶云：广州呼为慎火树。《蜀本图 经》云：慎火草，《南越志》云：山北谓之慎火。《千金方》、《外台 秘要》及《子母秘录》等，皆用慎火草。立之案：《御览》不引一 名慎火，出一名水母。《本草和名》一名慎火四字在最后。据 此则四字恐黑字，不然则似不宜有戒火、慎火两名。味苦， 平。黑字云：酸，无毒。《药性论》云：景天，君，有小毒。《日华 子》云：景天冷。主大热火疮，身热烦，邪恶气。陶云：以 洗浴小儿，去烦热惊气。黑字云：诸蛊毒痂疕，寒热风痺诸不 足。《药性论》云：能治风!恶痒，主小儿丹毒。《日华子》云： 治心烦热狂，寒热游风，丹肿。《外台》卅六引《古今录验》：疗 小儿丹毒方，取慎火草捣，以封之差止。《千金》云：小儿火灼 疮者，一身尽有，如麻豆，或有脓汁，乍痛乍痒。又《千金翼》有 疗小儿火疮方，又《千金》治小儿殃火丹毒方，以慎火草取汁服 ·９４·</w:t>
      </w:r>
    </w:p>
    <w:p>
      <w:r>
        <w:t>之。又治隐&amp;获百取疗更多不中差医者课方程资：景料天 加一微斤信， 一yq名x20慎16火h 草，取汁傅上。 《衍义》云：研取汁涂火心疮甚验。立之案：火疮者，即谓火伤疮， 慎火之义可见矣。转注此意，以治游火丹毒，诸热疮也。 华，旧作花，今从菊华、柳华之例改正。主女人漏下赤 白，《千金方》治崩中漏下，有慎火草散二方，但不用花，华色赤 归血，故治漏下赤白，用其华也。轻身明目。《日华子》云：赤 眼头痛。陶云：其花入服食。立之案：此物苦寒以解热，取即 效。故白字无久服之效也。 龙胆 黑字云：生山谷。陶云：状似牛膝，味甚苦，故以胆为名。别 本注云：叶似龙葵，味苦如胆，因以为名。《开宝》引。《图经》云： 宿根黄白色，下抽根十余本，大类牛膝，直上生苗，高尺余。四 月生叶似柳叶而细，茎如小竹枝，七月开花如牵牛花作铃铎 形，青碧色。冬后结子，苗便枯。《本草和名》训衣也美久佐， 又尔加奈，俗呼利牟太宇。狩谷望之曰：播摩人呼于古利于登 之，煎服之，以截疟，盖衣夜美久佐之名之遗意。立之案：凡药 物以龙名者，皆假’其德以神其效耳。以似骨非骨名龙骨，以 似眼非眼名龙眼，以似葵非葵名龙葵之类是也。龙胆亦复此 例。张思聪云：龙乃东方之神，胆主少阳甲木，此说甚拘。别 本注云：似龙葵，味如胆，尤非龙尊。称胆，以味名。此草之苦 味非凡，甚似胆味，故最有治胆之功也。与次章牛膝治膝同 例。一名陵游。《本草和名》作(淤，讹字。此草生陵丘，故 名。游者，乱延生)之义。《毛诗》：泽有游龙，龙荭草是。同 立之案陵游恐是龙字之缓呼，犹鲁果能为龙芮之转语，巨勾麦 为瞿麦之转之例。味苦，寒。黑字云：大寒，无毒。《药性论》 ·９５·</w:t>
      </w:r>
    </w:p>
    <w:p>
      <w:r>
        <w:t>云：君，大全本获作取更苦多温中，医今课从程《资政料和 本加微》及信 《y千qx2金01翼6h》嘉靖板政和本，讹 作苦涩。主骨间寒热，黑字云：除胃中伏热。《药性论》云：骨 热。张思聪云：苦主骨。徐灵胎云：肝邪犯肾之寒热。惊! 邪气，《药性论》云：能主小儿惊*，入心壮热。黑字云：益肝胆 气，止惊惕。《日华子》云：治客忤疳气，热病狂语。徐灵胎云： 肝火犯心之邪，《千金》治小儿惊*有龙胆汤。续绝伤，张思 聪云：胆主骨，肝主筋，故续绝伤。立之案：干地黄条云：绝筋 伤中，此及淫羊藿下云绝伤。龙胆、兔丝子条共云：续绝伤。 并是绝筋伤中之略文，犹略泄利肠而云泄也。凡筋脉得 血而活动，今血失活动之机，故筋脉弛败而不为用。得填髓活 血之药，则筋脉自得活动，故云续绝伤也。《素问·宝命全形》 廿五有绝皮伤肉，血气争黑《太素》黑作异是之文，此亦绝伤之一端 耳。定五藏，黑字云：益肝胆气，止惊惕。缪仲醇云：五藏有 热则不安，热除则五藏自定。张思聪云：五藏六府，皆取决于 胆，故定五藏。杀蛊毒。黑字云：热泄下痢，去肠中小虫。徐 灵胎云：除热结之气。久服益智不忘，徐灵胎云：收敛心中 之神气。《日华子》云：明目，止烦益智，治健忘。轻身耐老。 徐灵胎云：热邪去而正气归，故有此效。 牛膝 黑字云：生川谷。吴氏云：叶如夏蓝，茎本赤。《御览》引。陶 云：今出近道蔡州者最长大柔润，其茎有节似牛膝，故以为名 也。乃云有雌雄。雄者，茎紫色而节大为胜尔。《日华子》云： 怀州者长白，《图经》云：怀州者为真。近道苏州者色紫。《图经》云： 叶圆如匙，两两相对，于节上生花作穗，秋结实甚细。此有二 ·９６·</w:t>
      </w:r>
    </w:p>
    <w:p>
      <w:r>
        <w:t>种，茎紫节大获者取为更雄多中，青医细课程者资雌料。 《加外微台信 》y卷qx四201十6h三二ウ张文仲疗 溪毒方云：雄牛膝，茎白紫色者是。《肘后》作雄牛膝，茎紫色 者是也。《医方类聚》百六十五引《圣惠》载此方，作雄牛膝茎 紫，《肘后方》同。白者是雌。《本草和名》训为乃久都知，又都奈 岐久佐。《医心方》作以奈岐久佐。立之案：雌者，即李时珍所云土牛 膝，今处处田野多有。阔叶者是雄者，王子祠山中及十条村有 之，俗称柳叶牛膝者是也。《本草和名》：牛膝，一名芦薇，出 《杂要决》。案：芦，即蔷讹，牛膝结实作穗而+人，故名也。一 名百倍。李时珍曰：《本经》名百倍，隐语也。言其滋补之功 如牛之多力也。立之案：言此物功能百倍于余药也。李说恐 失于凿矣。百倍与百部同属并母，谓牛膝其根蕃殖增多，故名 欤。《说文》柭，棓也。《淮南诠言》训高诱注：棓，大,也。云 羿死于桃棓。《说文》训棓作部，黑字百部根。陶注云：根数十 相连，则牛膝一名百倍，亦为同义可知也。味苦，平。《大全》 本只作苦一字，平字黑字。政和本作苦酸，共误。今从《御览》 《御览》作苦辛，辛即平讹。吴氏云：神农：甘。甘恐苦讹，下文有黄帝、扁鹊： “甘”之语，则此非甘可知。一经：酸。黄帝、扁鹊：甘。李氏：温。雷 公：酸，无毒。《御览》引。黑字云：为君，酸，无毒。《药性论》云： 君。主寒《御览》寒上有伤。湿痿痹，四肢拘挛，膝痛不可 屈伸，黑字云：补中续绝，填骨髓，除脑中痛及腰脊痛。《药性 论》云：补肾填精，助十二经脉。《日华子》云：治腰膝软怯冷 弱。徐灵胎云：皆舒筋行血之功。逐血气，黑字云：妇人月水 不通，血结，益精，利阴气。《药性论》云：逐恶血流结。《日华 子》云：破癥结，排脓止痛，产后心腹痛，并血晕。徐灵胎云：破 瘀血也。伤热火烂，徐灵胎云：清血热也。堕胎。徐灵胎 曰：降血气也。《千金方》治产儿胞衣不出方有牛膝汤，又治胎 ·９７·</w:t>
      </w:r>
    </w:p>
    <w:p>
      <w:r>
        <w:t>死腹中有牛膝获取葵更子多二中医物课方程。资料久 服加微轻信身 yq耐x20老16h。《御览》作能 老。黑字云：止发白。 杜仲 黑字云：生山谷，二月、五月、六月、九月采皮。陶云：今用出 建平宜都者，状如厚朴，折之多白丝为佳。用之薄削去上皮， 横理切，令丝断也。《蜀本图经》云：树高数丈，叶似辛夷。《图 经》云：叶亦类柘。立之案：杜仲，名义未详，或云此物补中最 甚，即杜塞中虚之义。《真本千金方》作虚而身强，腰中不利， 加慈石、杜仲。又七条情例、太一禹余粮条，杜中为之使。《医 心方》卷六膀胱病方第十九引《千金》有杜中四两，又卷八引 《千金方》八风散有杜中四分。后人补添人傍，墨痕现然可见， 可并考也。又案：《延喜式》作调仲丸、理仲丸、扰仲丸、练仲 丸，可知中仲古互通。盖谓中作仲，犹五作伍，九作仇，十作什 之例，非有异义也。又《弘决外典抄》卷四廿二ウ作张中景，又朝 鲜椠本明孙应奎《医家必用》杜仲皆作杜冲，冲亦假字也。《本 草和名》训波比末由美者，盖指今俗呼末佐歧之，一种作蔓者 而言。福田方云：邦产白练，叶形与本草合，只皮薄，比之舶来 则劣，是亦谓末佐歧也。尚谦云：近来种树家培养汉种活木， 叶似山茶而有锯齿，长二三寸，与末佐歧不同，方其经年足以 作屐，若不堪作屐，末佐歧则虽经数十年①，盖亦一种瘦小者 耳。一名思仙。立之案：此物补中益精，坚筋强志之效最著， 故名曰思仙。言肢体轻虚，使人有欲仙之思。《图经》云：木作 屐，亦主益脚，亦可以证也。味辛，平。黑字云：甘，温，无毒。 ① 此句原书眉注“不堪作屐”。 ·９８·</w:t>
      </w:r>
    </w:p>
    <w:p>
      <w:r>
        <w:t>《药性论》云：获味取苦更多。中《医图课经程》资云料： 花 加实微信苦 y涩qx，20亦16堪h 入药。《日华 子》云：暖。主腰脊痛，《肘后方》腰背痛，杜仲一斤切，酒二 升，渍十日，服三合。补中益精气，坚筋骨，强志。黑字云： 脚中酸疼不欲践地。《药性论》云：能治肾冷，-腰病人而身强 直，风也。腰不利，加而用之。《日华子》云：治肾劳腰脊挛。 徐灵胎云：其质坚韧者，其精气必足，故亦能坚定人身之筋骨 气血也。除阴下痒湿，徐灵胎云：补皮利湿。案：平常阴茎囊 湿之男，阴冷之女，并肾弱也。小便余沥。徐灵胎云：坚溺管 之气。立之案：《药性论》治肾冷之义，乃在于此。久服轻身 耐老。徐灵胎曰：木皮之韧且厚者，此为最，故能补人之皮。 又其中有丝连属不断，有筋之象焉。故又能续筋骨，因形以求 理，则其效可知矣。 干漆 黑字云：生川谷，夏至后采干之。陶云：漆桶上盖里白，然有 干者状如蜂房，孔孔隔者为佳。《蜀本注》云：上等清漆，色黑 如.，若/石者好，黄嫩若蜂窠者不佳。《蜀本图经》云：树高 二丈余，皮白叶似椿樗，花似槐花，子若牛李，木心黄。六月、 七月刻取滋汁。立之案：《说文》：桼，木汁，可以0物，象形，如 水滴而下。是为正字。漆，水名，为假借字。《周礼》云：漆林 之征。郑玄云：故书漆林为桼林。杜子春云：当为漆林，此假 借行而本字遂废之证也。漆，《和名抄》训宇留之。宇留之者， 润泽之义。干漆，万安方训保之宇留比。《本草和名》引《杂要 诀》一名漆泽，乃宇留之之义也。味辛，温。无毒。黑字云： 有毒。《药性论》云：臣，味辛咸。《衍义》云：干漆苦。立之案： ·９９·</w:t>
      </w:r>
    </w:p>
    <w:p>
      <w:r>
        <w:t>无毒二字，《证获类取更本多草中》医白课字程，资白料头 加翁微条信同 y。qx2因016考h每条无毒有毒 等语，元是白字。今此二条白字无毒，黑字有毒，仅存旧式。 且《御览》及《嘉》往往引吴氏载《神农》无毒等语，则无毒有 毒等字，白字既有之与。然《御览》每引《本草经》，无一条载 无毒字者，则不得辄依此。及白头翁条，而每条补无毒等字 也，亦与生山谷等字同例，姑录以俟考。治绝伤，补中续筋 骨，填髓脑，缪仲醇云：损伤一证，专从血论。盖血者有形 者也，形质受病，惟辛温散结，而兼咸味者可入血分，而消之 瘀血。消则绝伤自和，筋骨自续，而髓脑自足矣。徐灵胎云： 补续筋骨中之脂膏。安五藏，徐灵胎云：实藏中之脂膏。 五缓六急，徐灵胎云：调和筋骨。缪仲醇云：风寒湿邪之中 人，留而不去，则肠胃郁而生虫，久则五藏六府皆受病，或为 瘫痪，或为拘挛，所自来矣。此药能杀虫逐瘀，消散肠胃一切 有形之积，滞肠胃既清，则五藏自安，痿缓痺急自调矣。风 寒湿痺。《日华子》云：除风。徐灵胎云：漆得寒反坚，得湿 反燥，故能徐寒也。 生漆去长虫。陶云：生漆毒烈，人以鸡子和服之，去虫。 犹有啮肠胃者，畏漆，人乃致死，外气亦能使身肉疮肿，自别有 疗法。《药性论》云：干漆能杀三虫。徐灵胎云：生漆着人肌 肤，即腐烂，故能腐虫。久服轻身耐老。陶云：仙方用蟹消 之为水，1服长生。《图经》云：华佗传彭城樊阿，少师事佗，求 服食法。佗授以漆叶青黏散方，云服之去三虫，利五藏，轻身 益气，使人头不白。徐灵胎云：此以质为治。凡草木之脂最韧 而不朽者，莫如漆。人身中非气非血而能充养筋骨者，皆脂膏 也。气血皆有补法，而脂膏之中，凡风寒湿热之邪留而不去 者，得其气以相助，亦并能驱而涤之也。 ·１００·</w:t>
      </w:r>
    </w:p>
    <w:p>
      <w:r>
        <w:t>获取更多中医课程资料 加微信 yqx2016h 卷柏 黑字云：生山谷。陶云：藂生石土上，细叶似柏，卷屈出鸡 足，青黄色。用之去近石有沙上处。《图经》云：宿根紫色多 须，春生苗，高三五寸，无花子，多生石上。《本草和名》训伊波 久美，又伊波古介，俗呼伊波比婆者是也。立之案：《和名抄》 亦训以波久美袭，辅仁讹也。盖久美者，久佐之误，《新撰字 镜》训久弥七ノ十六ウ。 一名万岁。立之案：此物冬月雪下、三 伏旱天，常茂不死，故有此名也。味辛，温。黑字云：甘，平， 微寒，无毒。吴氏云：神农：辛，平。《御览》引作平一字。桐君、雷 公：甘。《药性论》云：君。治五藏邪气《药性论》云：尸疰、鬼 疰、腹痛，去百邪鬼魅，《日华子》云：镇心治邪。立之案：黑字 云：止欬逆，谓治肺部也。治脱肛，谓治脾邪也。散淋结，谓 治肾邪也。头中风眩，谓治心邪也。痿蹶，谓治肝邪也。是 盖所谓治五藏邪气也。女子阴中寒热痛，癥瘕血闭，无 子。《日华子》云：暖水藏，生用破血，炙用止血。久服轻 身，和颜色。黑字云：强阴益精，令人好容颜。《日华子》 云：除面皯头风。《御览》云：卷柏一名万岁，味辛温，生山谷， 治五藏邪气。 细辛 黑字云：生山谷。范子云：色白者善。吴氏云：如葵叶，赤 黑，一根一叶相连。《图经》云：其根细而其味极辛，故名之曰 细辛。《衍义》云：柔韧极细，真深紫色，味极辛，嚼之习习如 ·１０１·</w:t>
      </w:r>
    </w:p>
    <w:p>
      <w:r>
        <w:t>椒。立之案：获《本取更草多和中名医课》训程资美料良 乃加微祢信久 y佐qx2，0又16h比歧乃比太比。 久佐美良乃祢者，韭根也。以辛烈比韭根也。比岐乃比太比 者，即蟾额之谓也。此盖指今杜衡。杜衡叶上有斑纹似蟾额， 故有此名也。又《医心方》廿二十六ウ训加良久祢久佐，乃辛根 之义也。细辛今为通名。又案白字细辛、黑字杜蘅，元为一 物。但细辛是根，名杜蘅是叶名。犹委蕤、黄精也。后以一类 二种草分为二物，乃云其叶芳香者为杜衡，其叶不香者为细 辛。苗叶俱青者为杜蘅《图经》，其叶赤黑者为细辛陶注。分别如 此，故《博物志》云：杜衡乱细辛。《史记·司马相如传》索隐引 《博物志》云：杜衡一名土杏，其根一似细辛，叶似葵。《山海 经》亦分出小辛、杜衡二物。《广雅》云：细条少辛，细辛也。又 云：楚蘅，杜蘅也。而《尔雅》只云：杜，土卤。郭注云：杜衡也， 似葵而香。因考土卤，杜衡为正名，小辛、细辛为俗称，即神农 家所呼也。又案：《本草和名》引《释药性》：一名土荇。则土杏 亦土荇讹，陆生叶如莕之义，乃杜蘅亦土荇之变体，而《尔雅》 云：杜，土卤。则杜为正名，而杜之缓呼为土卤，又为杜衡。犹 荧，委萎；昌，昌阳之例也。郝懿行曰：衡，古文作2（3），与卤 字形近，疑土2（3）缺脱其下，因误为土卤耳，恐不然也。一 名小辛。吴氏云：细辛一名小辛。《御览》引。《管子·地员篇》 云：其山之浅，群药安生小辛、大蒙。《中山经》云：浮戏之山东 有蛇谷，上多少辛。郭注云：少辛，细辛也。又云：蛇山其草多 嘉荣少辛。《广雅》云：细条少辛，细辛也。味辛，温。黑字 云：无毒。吴氏云：神农、黄帝、雷公、桐君：辛，小温。岐伯：无 毒。李氏：小寒。《药性论》云：臣，味苦辛，主欬逆。徐灵胎 曰：散肺经之风。头痛脑动，黑字云：温中下气，破痰，利水 道，开胸中喉痺，齆鼻。《药性论》云：治欬逆上气，恶风，风头， 治嗽。《衍义》云：治头面风痛，不可阙也。徐灵胎云：散头风。 ·１０２·</w:t>
      </w:r>
    </w:p>
    <w:p>
      <w:r>
        <w:t>立之案：今目获验取头更风多中病医人课，程两资额料筋 加脉微方信起 y如qx2筋016，h筑惕动摇，问之 病人云：脑中亦与筋脉一同动摇鼓击，其痛不可忍。即此云脑 动者是也。古人下字简而要，脑动二字，以包括头痛最甚之情 状，得而妙矣。后案动即疼假字，说见《素问考注·调经篇》六 十二中。又《金匮》卷中第十九云：病人常以手指臂肿动，肿动 即肿疼。百节拘挛，风湿痹痛，死肌。黑字云：风*癫疾， 去皮风湿痒。《药性论》云：手足拘急，妇人血虚腰痛。徐灵胎 云：散筋骨肌肉之风。久服明目，黑字云：得决明、鲤鱼胆、青 羊肝，共疗目痛。陶云：明目。《药性论》云：能止眼风泪下，明 目，开胸中滞。利九窍，黑字云：下乳结，汗不出，血不行，安 五藏，益肝胆，通精气。《药性论》云：除齿痛，主血闭。徐灵胎 曰：散诸窍之风。轻身长年。徐灵胎曰：风气除则身健而寿 矣。又曰：此以气为治也。凡药香者，皆能疏散风邪。细辛气 盛而味烈，其疏散之力更大，且风必挟寒以来，而又本热而标 寒。细辛性温，又能驱逐寒气，故其疏散上下之风邪，能无微 不入，无处不到也。 独活 黑字云：生雍州川谷，或陇西南安。一名独摇草，此草得风 不摇，无风自动。陶云：此州郡县并是羌活。羌活形细而多 节，软润，气息极猛烈。出益州北部西川为独活，色微白，形虚 大，一茎直上，不为风摇，故名独活。至易蛀，宜密器藏之。苏 云：疗风宜用独活，兼水宜用羌活。《日华子》云：独活是羌活 母类也。《图经》云春生苗叶如青麻，六月开花作藂，或黄或 紫，结实时叶黄者，是夹石上生。叶青者，是土脉中生。《本 经》云：二物同一类，今人以紫色而节密者为羌活，黄色而作块 ·１０３·</w:t>
      </w:r>
    </w:p>
    <w:p>
      <w:r>
        <w:t>者为独活。今获蜀取更中多乃中有医大课程独资活料， 类 加桔微信梗 而yqx大20，16气h味了不与羌活 相类，用之微寒而少效。今又有独活，亦自蜀中来，形类羌活， 微黄而极大，收得寸解干之，气味亦芳烈，小类羌活。又有槐 叶气者，今京下多用之，极效验。意此为真者。而市人或择羌 活之大者为独活《日华子》所谓羌活母者，殊未为当。太抵此物有两 种，西川者黄色香如蜜，陇西者紫色，秦陇人呼为山前独活。 冈村尚谦曰：此物古上羌产，故以羌冒之，犹川芎、蜀椒也。今 无羌产，宜用独活。苏颂曰：古方但用独活，今方既用独活，而 又用羌活，兹为谬矣。王好古曰：羌活、独活不分二种。汪机 曰：独活一名羌活，本非二物，后人见其形色气味不同，故为异 论，并可从也。立之案：张隐庵曰：此物一茎直上，有风不动， 无风自动，故名独活。后人以独活而出于西羌者，名羌活。出 于中国，处处有者，名独活。今观肆中所市竞是二种，有云羌 活主上，独活主下，是不可解也。此说尤妙。《本草和名》训宇 止，又都知多良，此物叶形甚似4木《和名》多良，故名焉。俗呼士 士宇止，又山宇止者是也。一名羌活，一名羌青，一名护 羌使者。黑字云：一名胡王使者。味苦，平。黑字云：甘，微 温，无毒。吴氏云：神农、黄帝：苦，无毒。《药性论》云：独活 君，味苦辛。羌活君，味苦辛，无毒。主风寒所击，黑字云：疗 诸贼风，百节痛，风无久新者。《药性论》云：独活能治诸中风 湿冷，奔喘逆气，皮肌苦痒。羌活能治贼风，失音不语，多痒血 疒，手足不遂，口面5斜，遍身6痺。《日华子》云：羌活治一切 风，并气筋骨拳挛，四肢羸劣。立之案：此物温散之最平隐者， 且气烈无所不入，故勿论内外二因，能透达于皮毛营卫肌肉之 内，令气不凝滞。但其性燥，故带湿者不可不用。而以治外 邪，则宜少兼用滋润物。不尔，则或失于燥矣。金创止痛，立 之案：《小品方》治产后风虚，独活汤主之。与《本经》主金创同 ·１０４·</w:t>
      </w:r>
    </w:p>
    <w:p>
      <w:r>
        <w:t>理。陈修园曰获：取其更主多中金医创课止程资痛料者 ，加亦微和信营 yq卫x2，0长16h肌肉，完皮毛之 功也。贲豚，《日华子》云：伏梁水气。陈修园曰：奔豚，乃水 气上凌心火，此能入脚以降其逆，补土以制其水，入心以扶心 火之衰，所以主之。!痉，《药性论》云：独活，手足挛痛。《日 华子》云：羌活治一切风，并气筋骨拳挛，四肢羸劣，头旋，明目 赤疼。陈修园曰：*痉者，木动则生风，风动则挟木势而害土， 土病则聚液而成痰，痰迸于心则为痉为*。此物禀金气以制 风，得土味而补脾，得火味以宁心，所以主之。女子疝瘕。 《子母秘录》：治中风腹痛，或子肠脱出，酒煎羌活取汁服。《必 效方》：治产后腹中绞痛，羌活酒煎服。陈修园曰：女子疝瘕， 多经行后血假风湿而成。此能入肝以平风，入脾以胜湿，入心 而主宰血脉之流行，所以主之。立之案：《千金方》治产后腹 痛，引腰背拘急痛，有独活汤七味者。久服轻身耐老。《日 华子》云：通利五藏。 升麻 《证类本草》以为黑字，今据《御览》所引，断为白字经文。李 时珍以为《本经》上品，而主治并黑字同引，非是。黑字云：生 山谷。陶云：旧出宁州者第一，形细而黑，极坚实，顷无复有， 今惟出益州。好者，细削皮青绿色，谓之鸡骨升麻。北部间亦 有，形又虚大黄色。建平间亦有，形大味薄，不堪用，人言落新 妇根，不必尔。其形自相似，气色非也。落新妇亦解毒，取叶 挼作小儿浴汤，主惊忤。《日华子》云：又名落新妇。《图经》 云：春生苗，高三尺以来，叶似麻叶，并青色，四月、五月著花， 似粟穗白色。六月以后结实黑色，根紫如蒿根多须。《本草和 名》训止利乃阿之久佐，又宇多加久佐。立之案：今俗呼日光 ·１０５·</w:t>
      </w:r>
    </w:p>
    <w:p>
      <w:r>
        <w:t>升麻及粟穗者获，取形更状多中与医《课图程经资》料所 说加微合信。 y靡qx、20牧16h靡，共谓细小之 根也。与小叶之草谓之靡芜同义。陶云：细而黑。《图经》云 根紫如蒿，根多须，可以征矣。其大根者，谓之鸡骨升麻。见 陶注又有落新妇，见陶注及《日华子》说，共谓今世所用大根苦 味者是也。非真物也。一名周麻。《御览》引《吴普》作周升 麻，与《广雅》合。李时珍曰：周升麻，用或谓周地所产，如今人 呼川升麻之类。今《别录》作周麻者，脱也。立之案：周麻，盖 与独活一名羌活一例，脱省文已非也。又周麻曰周升麻，犹蘧 麦又曰巨句麦之例，乃一语之缓急耳。盖周之言聚也，升之言 绳也，共细根修长之义。味甘，平。黑字云：苦，微寒，无毒。 吴氏云：神农：甘。《御览》引。 解百毒，杀百精老物殃鬼，《御 览》无精物二字。《药性论》云：主百邪鬼魅。《日华子》云：安 魂定魄，并鬼附啼泣。辟温疫鄣（瘴）邪，毒蛊，《证类本草》 作瘴气邪气蛊毒，今从《御览》。黑字云：中恶腹痛，时气毒疠， 头痛寒热，风肿诸毒。立之案：此物苦寒，能清热解毒，利气血 二分之淤浊气。《金匮》阳毒用升麻，后世咽喉口舌诸证用之 者，盖由此黑字。序例莨菪毒用升麻、犀角并解之。《千金方》 云：若无犀角，以升麻代之。共足以发明升麻之功用矣。久服 不夭，轻身长年。《御览》无轻身长年四字。立之案：不夭即 长年，似不可再出长年二字，盖亦与癃闭利小便滑石条一例，似 复非复。或云此类恐是白字讹混，今不可辨识。未知然否，姑 录以存疑。 茈胡 黑字云：为君。生川谷，叶名芸蒿，辛香可食。陶云：今出近 道，状如前胡而强。《博物志》云：芸蒿叶似邪蒿，春秋有白， ·１０６·</w:t>
      </w:r>
    </w:p>
    <w:p>
      <w:r>
        <w:t>长四五寸，香获美取可更食多中。医《图课程经资》料云 ： 加二微月信生 y苗qx2甚016香h，茎青紫，叶似 竹叶稍紧。亦有似斜蒿，亦有似麦门冬而短者。七月开黄花， 生丹州结青子，与他处者不类。根赤色似前胡而强，芦头有赤 毛如鼠尾，独窠长者好。立之案：《图经》每条例必杂引古今两 说以成文，此所说叶似竹叶，及麦门冬七月开黄花云云者即 是。竹叶柴胡，今俗呼7仓柴胡者是也。其云二月生苗甚香， 茎青紫，叶似斜蒿，结青子者，及前胡条所谓春生苗，青白色似 斜蒿，初出时有白芽长三四寸，味甚香美。又似芸蒿七月内开 白花，与葱花相类，八月结实，根细青紫色。今延将来者大 与柴胡相似，但柴胡赤色而脆，前胡黄而柔软。不同者，并似 指今俗呼滨防风者。而云柴胡赤色而脆者，斥7仓柴胡。云 前胡黄而柔软者，斥滨防风而言。《多识篇》云：前胡宇太奈，今案美豆 波久左，此说可从。《本草和名》训乃世利，又波末阿加奈者是也。 盖谓其初生茎紫赤，俗呼为料理防风者也。又据苏敬云：茈， 古紫字。及《医心方》引唐前诸方往往作茈胡，又作紫胡。则 虽名义未详，以其嫩根紫色得名明矣。苏敬又云：此草根紫 色，若以芸蒿根为之，更作茨音，大谬矣。观此则苏氏已以芸 蒿为别物，盖似未见真芸蒿，故唯就紫字而成说。因用根紫 者，知唐时已有用竹叶者，故苏有此言也。《图经》云：根赤色 似前胡而强，芦头有赤毛如鼠尾，独窠长者好。是则斥竹叶而 言也。如此则宋后方书所谓柴胡宜用竹叶，而唐以前所谓柴 胡者，宜用芸蒿根也。而芸之为物，虽陶氏未有明解，以强柔 辨茈胡前胡之别，引《博物志》芸蒿以证之，则其说未误也。至 苏敬时则芸蒿已未详，故以根紫色者充之。盖即竹叶柴胡。尔来 诸家无复异论，芸之名遂湮没，无有识此者。宋沈括乃以七里 香充之，即《尔雅》权，黄华。郭注所云牛芸草，而实似芸非芸 者，故有牛芸之名，亦马苋、马蓼之例也。梅尧臣有局后藂8 ·１０７·</w:t>
      </w:r>
    </w:p>
    <w:p>
      <w:r>
        <w:t>中，得芸香一获本取诗更，多欧中阳医课修程和资之料 ， 共加微斥信七 y里qx2香01也6h。不知真芸遂 为何物。至清程瑶田有释芸一篇，收在《释草小记》中，亦以白 蒿、鼠9之类充之，极臆断，不足据也。如郝懿行以芸草、芸蒿 分为二物，其说云月令夏小正等所说皆是蒿。《说文》及郭注 则是草，而郑樵《通志》以为野决明者是也。此说尤谬。余曾 有愚见，今述于左案。《本草和名》茈胡乃世利，一名波末阿加 奈，前胡宇多奈，一名乃世利，是当时以乃世利充茈胡及前胡， 盖有所受之也。他无国产者，直书云唐者，或是归化唐人目验 指名之，与其所谓波末阿加奈者，今俗呼滨防风者，此物嫩茎 赤色，生海滨沙地，故名。滨赤菜，其名宇多奈者，盖大和宇多 郡多产之，故有此名也。《延喜式》称大和国其余十七州贡前 胡，可以证焉。《延喜式》前胡，傍训美豆波久左者，亦斥于滨防风而言欤。 元是一类而二种，白字所谓茈胡，即黑字所谓前胡，犹白字空 青，黑字绿青，及白字萎蕤，黑字黄精之例也。或作湔葫。《广 韵》：湔葫，药名是也。本草作前者，亦犹门冬、人参之例耳。 又案：茈胡苗名芸蒿，乃与蘼芜、芎同例，而根为药用，茎叶 为食料。又入香药，故又曰芸香，今断以滨防风充茈胡，其证 有十焉。盖此物本是田野自生，故黑字云生川谷。陶云：今出 近道。《图经》云：生山谷是证一也。香气最高，故采嫩芽以为 食用。白字云一名地熏，黑字云叶名芸蒿，辛香可食。《吴氏 本草》云：一名山菜，一名茹草。陶引《博物志》云：香美可食。 《御览》引《礼图"文》，《类聚》引《苍颉》同。《吕氏春秋》云：菜之美者，有 阳华之芸。注：芸，芳菜也。是证二也。初春生苗，若产阳地， 则自冬抽芽。夏小正云：正月采芸。《月令》云：仲冬之月芸始 生。其证三也。其根在土中者，白色柔软。陶引《博物志》云： 春秋有白，长四五寸。是证四也。一茎茎头每分三枝，枝头 每各着三叶。《说文》云：芸，艸也，似目宿。陶引《博物志》云： ·１０８·</w:t>
      </w:r>
    </w:p>
    <w:p>
      <w:r>
        <w:t>似邪蒿。《夏小获正取》更注多及《中艺医文课类程聚资》引料《 苍 加颉微》并信同 。yqx《2御016览h》引《礼图》云： 似蒿。是证五也。园中培养，以供香食之料。《洛阳宫殿簿》 云：显阳殿前芸香一株，徽音、含章殿前各二株。晋《宫阁名》 云：太极殿前芸香四畦，式乾殿前芸香八畦，徽音殿前芸香杂 花十一畦，明光殿前芸香杂花八畦，显阳殿前芸香二畦。晋傅 咸《芸香赋》云：携昵友以逍遥兮，览伟草之敷英，慕君子之弘 覆兮，超托躯于朱庭。敷英、弘覆，共谓花茎作伞子也。成公绥《芸香 赋》云：去原野之芜秽，植广厦之前庭，以上并《御览》引。罗愿《尔 雅翼》云：芸，谓之芸蒿①而香可食，其茎干婀娜可爱，世人种之 中庭。是证六也。稍长则茎节似芎、藁本类，枝叶扶疏而繁 茂。傅咸《芸香赋》云：繁兹绿蕊茂此翠，茎叶芟蓰以纤折兮， 枝婀娜以回，荣象春松之含曜兮，郁蓊蔚以葱青。成公绥《芸 香赋》云：茎类秋竹叶，象春柽。是证七也。至夏茎端开细小 白花，簇簇成伞子形，花后结实，亦如藁本、芎辈。《图经》 云：七月内开白花，与葱花相类，八月结实。是证八也。根皮 黄赤，细长多须，有香气。雷公曰：凡使，茎长软皮，赤黄髭须， 出在平州平县，即今银州银县也。凡采后去髭并头，用银刀削 上赤薄皮少许，却以粗布拭了，细剉用之。勿令犯火，立便无 效也。《别说》云：唯银夏者良，根如鼠尾，长一二尺，香味甚 佳。今虽不见于《图经》，俗亦不识其真，故市人多以同:者代 之，然亦胜于他处者。盖银夏地多沙，同:亦沙苑所出也。以上 诸说，皆斥芸蒿根，非竹叶紫根无香者也。是证九也。此物与防风稍同， 其形状而香味远胜于防风。防风白字一名铜芸。《本草和名》 引《兼名苑》一名茼芸。又引《释药性》一名同云。盖铜芸即同 芸，谓其形状香味同与芸同也，正与同蒿一串例，是证十也。 ① 芸蒿：原书眉注“似邪蒿”。 ·１０９·</w:t>
      </w:r>
    </w:p>
    <w:p>
      <w:r>
        <w:t>此下黑字有为获君取更二多字中小医书课程，元资料版 《 加千微金信翼 y》qx为20大16h字，此古本草之 面目才存者。据此则甘草国老、大黄将军之类，亦皆宜大书 也。味苦，平。黑字云：为君，微寒，无毒。《日华子》云：甘。 别说云：唯银夏者良，香味甚佳。治心腹，黑字云：诸痰热结 实，胸中邪逆，五藏游气。萧炳云：主痰满胸胁，中痞。《日华 子》云：除烦止惊，消痰止嗽，润心肺，胸胁气满。去肠胃中结 气，饮食积聚，黑字云：大肠停积水胀。《药性论》云：下气消 食。寒热邪气，黑字云：除伤寒心下烦热。陶云：疗伤寒第一 用。苏云：伤寒大小茈胡，最为痰气之要。《药性论》云：能治 热劳，骨节烦疼，热气肩背疼痛，宣畅血气。又云：主时疾，内 外热不解，单煮服良。前胡条同。《日华子》云：天行瘟疾，热狂乏 绝。推陈致新，《药性论》云：宣畅血气，下气消食。《日华子》 云：补五劳七伤，益气力，添精补髓。立之案：消石、大黄下亦 有此四字，盖此物甘苦、性平、微寒、无毒，与独活、防风之类稍 同。其质而彼专治肌表筋络间病，此则专主心腹之病，能滋能 补，宣畅血气。不似芍药之偏走阴分，又不如桂枝之专宣行阳 气，方得桂、芍二物之衷，直达中焦，芳香涣散以下胃气，消饮 食，或散结热，除烦惊。能消浊气自生清气，心腹间之诸痰热 结实，无有不消导，故有推陈致新之语也。《千金》卷七廿ウ治 风虚脚弱，内补石斛秦艽散方后云：风气者，本因肾虚，既得病 后，毒气外满则灸泄，其气内满则药驰之，当其救急，理必如 此。至于风消退，四体虚弱，余毒未除，不可便止，宜服此散推 陈致新，极为良妙。所云推陈致新，亦推除风毒浊气，而致回 肾阳清气之义，与此条甚相似矣。又臣黄芩，则辅清解之功。 使半夏，则益温散之力。稍和稍顺，自有君子之德，所以黑字 以为君也。宋后所用竹叶柴胡者，味苦性寒，专有清解之功， 则为肝经血分之药，与黄芩同;辙，是在佐使之例，而不在君 ·１１０·</w:t>
      </w:r>
    </w:p>
    <w:p>
      <w:r>
        <w:t>药之例。故《获衍取义更》多云中：医茈课胡程，资《本料 经 加》微并信无 y一qx字201治6h劳，今人治劳方 中鲜有不用者。呜呼，凡此误世甚多。《日华子》又谓补五劳七 伤。《药性论》亦谓治劳乏羸瘦。若此等病，苟无实热，医者执而 用之，不死何待！注释本草一字亦不可忽，盖万世之后所误无穷 耳。冠氏此说，实不见真茈胡，只就竹叶柴胡而为之说，故致此 龃龉。然至究竹叶柴胡之功用，则尤为切实，不可不知焉。 房葵 《证类本草》房作防，今从《本草和名》、《医心方》、《博物志》、 《太平御览》引《本草经》及《吴氏本草》。黑字云：生川谷。陶 云：北信断，今用建平间者，云与狼毒同根，犹如三建，今其形 亦相似，但置水中不沉尔。而狼毒陈久亦不能沉矣。苏云：其 根叶似葵花子根，香味似防风，故名防葵。采依时者，亦能沉 水，今乃用枯朽狼毒当之，极为谬矣。《图经》云：其叶似葵，每 茎三叶，一本十数茎，中发一簳，其端开花如葱花、景天辈而色 白，根似防风，香味亦如之。六月开花即结实。吴氏云：茎叶 如葵，上黑黄，二月生根，根大如桔梗，根中红白，六月花白，七 月、八月实白，三月三日采根《御览》引。立之案：房葵名义未详， 或曰房即芳之假借，乃似葵芬芳之义，未妥。苏注：叶似葵，味 似防风，故名。臆断尤甚。吴氏所说，盖是真物，今无考。《图 经》所说，与今俗呼乃多介今人以充前胡者，稍相近似然。其实似 非真房葵也。皇国先辈以牡丹、人参充之，亦未详然否。《博 物志》云：房葵与狼毒相似。陶氏依此为说也。《本草和名》训 也末奈须比者，亦未知为何物。盖指龙葵之类而言欤。龙葵训 古奈须比，又久佐奈须比。一名梨盖。《御览》引作犁盖。立之案： 梨，即黎假借，谓叶如盖，黑色也。吴氏云：茎叶如葵，上黑黄。 ·１１１·</w:t>
      </w:r>
    </w:p>
    <w:p>
      <w:r>
        <w:t>可以证也。《获本取草更和多中名医》引课程《兼资料名 苑 加》微：信一 名yqx紫20盖16h。则紫亦黑义。 今乃多介有一种叶茎紫黑色者，然则吴氏所说，亦似与乃多介 合。味辛，寒。黑字云：甘，苦，无毒。苏云：上品，无毒。《药 性论》云：君，有小毒。吴氏云：神农：辛，小寒。桐君、扁鹊：无 毒。歧伯、雷公、黄帝：苦，无毒。《御览》引。 主疝瘕肠泄，《药 性论》云：能治疝气，痃癖气块。陈藏器云：防葵将以破坚积， 为下品之物，与狼毒同功。立之案：肠泄即肠辟泄利之约文， 滑石下有泄字，与此互发。又《外台秘要》延年白丸、主宿 冷癖气桃人丸、主痃癖气漫心，《广济》疗鳖癥蟹爪丸，方中并 用防葵。膀胱热结，溺不下，黑字云：小腹支满，胪胀，口干， 除肾邪。《药性论》云：膀胱宿水。欬逆温疟，《新修本草·诸 病通用药》条温疟下有防葵。癫!，同上，癫*下有防葵。惊 邪狂走。黑字云：疗五藏虚气，强志。《药性论》云：治鬼疟， 主百邪鬼魅精怪。《肘后》治癫狂疾方：防葵未①，温酒服，身润 有小不仁为候。久服坚骨髓，益气轻身。《药性论》云： 通气。 著实 《证类本草》作蓍实，系苏敬所改，今从《医心方》及《真本千 金方》。畏恶相反条正说具于下。黑字云：一名谷实。陶云： 此即今谷树也。仙方采捣取汁和丹用，亦干服，使人通神见 鬼。南人呼谷纸，亦为楮纸。武陵人作谷皮衣，又甚坚好尔。 《蜀本图经》云：树有二种，取有子叶似葡萄者佳。八月采实， ① 未：据文义，当为“末”。 ·１１２·</w:t>
      </w:r>
    </w:p>
    <w:p>
      <w:r>
        <w:t>所在皆识也。获《取酉更阳多中杂医俎课》程云资：料构 谷加微田信久 y废qx2，0必16h生构。叶有瓣， 曰楮，无曰构。《日华子》云：皮班者是楮，皮白者是谷。《图 经》云：此有二种，一种皮有班花文谓之班谷，今人用为冠者。 一种皮无花，枝叶大相类，但取其叶似葡萄叶作瓣而有子者为 佳。其实初夏生如弹丸，青绿色，至六七月渐深红色乃成熟。 八月、九月采，水浸去皮穰，取中子，日干。以上出《证类本草》木部。 苏云：此草所在有之，以其茎为筮，陶误用楮实为之。《本经》 云：味苦。楮实：味甘。其楮实移在木部也。立之案：据苏说， 则唐已前《本经》有著实无蓍实，而其所见《本经》朱书著实讹 作蓍实，而黑字一名楮实，一名谷实。陶注亦说谷树，于是遂 以一根百茎之神草为本条，而以楮实、谷实、谷树别出于木部 上品，尤属臆断。考《本草和名》：蓍实，仁谓音#一名柠实，一名 谷实《和名》女止久佐。而木部上品别出柠实，一名谷实《和名》加知乃 岐。此为《新修本草》之真面目也。苏以著实为蓍实，而尚不删去一名柠 实、一名谷实八字，斧凿之痕现然可见矣。今见存古本《新修本草》脱草部，至《证 类本草》则删去此八字，只有《本草和名》一书足以见唐本面目，不亦奇乎。唯 《真本千金方》畏恶相反条作：&lt;明子，楮实为之使。《医心方》 作：决明，著实为之使。并为七卷本草之真面目也。而其作著 实者，最为古本。至《证类本草》则作蓍实为之使，是宋人据 《新修本草》而改者矣。而半井本《医心方》亦作蓍实，则是唐 人者字，或讹作耆者往往有之。《医心方》卷四引《僧深方》生 发膏方中马=膏，刘家旧藏本=作&gt;。又卷二支满之字皆作 ?满。?即搘之俗字。新撰《字镜》卷七第六十九本草字云： 蓍实，八九月采实阴干，卅日成。加知乃木乃美亦者，耆通用 之征也。孙叔敖《碑阴访问国》中：耆年旧齿，耆字作@，是隶 省耆者相讹之征也。又案《千金》、《外台》其他古方中，绝无用 蓍实者，且白字蓍实主治与黑字楮实主治大同。其楮实作著 ·１１３·</w:t>
      </w:r>
    </w:p>
    <w:p>
      <w:r>
        <w:t>实者，犹茈胡获或取作更柴多中胡医、枸课程杞资或料作 加苟微忌信之 y类qx2。016楸h借作，见《左 传》、《史记》，盖古昔草木互相通称每每然也。又《医心方》卷 廿六末云：A者，角星之精，一名B，B或作著字，味酸温无毒。 今以前后文例考之，必是《太清经》文。C盖柠讹字，其云或作 著字者，与《本草经》正合，此亦可以为征耳。又《医心方》卷九 背书云：楮，丑吕反。孙D云：或作柠。味苦，平。黑字云： 酸，无毒。又木部楮实：味甘寒，无毒。《药性论》云：谷，木皮。 味甘平，无毒。生山谷。治阴痿水肿，益气充肌肤，楮实 下黑字同。立之案：凡是益气之效也。《修真秘旨》云：服楮实 者，辄为骨软疾。盖亦充肌肤之效太过者也。明目，聪慧先 知。陶云：仙方采，捣取汁，和丹用，亦干服，使人通神见鬼。 《日华子》云：楮实，壮筋骨，助阳气，补虚劳，助腰膝，益颜色。 《抱朴子》云：楮实赤者服之，老者成少，令人夜应彻视，见鬼 神。久服不饥不老，轻身。《太平御览》引《本草经》蓍实云： 云至日干四十一字，全与今本《证类》合，因考，凡《御览》所引 前云生山谷，后云生蜀郡之类，与今本不同者，卓见古本草之 旧，真系北齐左仆。射祖孝征等所撰圣寿堂《御览》三百六十 卷原本所引也，其云：生少室山谷之类，与今本合者，乃宋太宗 太平兴国二年诏李昉等分为千卷时，据《开宝本草》所附益者， 盖太平兴国去《开宝》仅仅十数年，则必有所采用也。 酸枣 陶云：今出东山间，云即是山枣树子，似武昌枣而味极酸。 东人噉之以醒眠，与此不得眠正反矣。苏云：此即樲枣实也。 树大如大枣，实无常形，但大枣中味酸者是。《本经》但用实疗 不得眠，不言用仁，今方用其仁，补中益气。今医以棘实为酸 ·１１４·</w:t>
      </w:r>
    </w:p>
    <w:p>
      <w:r>
        <w:t>枣，大误。《开获宝取更》云多中：酸医课枣程小资而料 圆 加，微其信核 y中qx2仁01微6h扁。大枣仁大 而长，不类也。《蜀本图经》云：木甚细而硬，所在有之。八月 采实日干。陈藏器云：其树高数丈，径围一二尺，木理极细坚 而且重。其树皮亦细文似蛇鳞，其枣圆小而味酸，其核微圆， 其仁稍长，色赤如丹，此医之所重，居人不易得。《图经》云：似 枣木而皮细，其木心赤色，茎叶俱青，花似枣花，八月结实紫红 色，似枣而圆小，味酸。《尔雅》辨枣之种类曰：实小曰樲枣。 《衍义》云：此物及三尺便开花结子，但窠小者气味薄，木大者 气味厚。立之案：《尔雅》：樲，酸枣。《说文》同训。郭注云：树小 实酢。《孟子》曰：养其樲枣。今本《孟子》枣作棘。赵注云：樲枣，小 枣，所谓酸枣也。《孟子》今本作棘，棘亦枣之变体，而云樲枣者，谓酸枣，与大 枣二木也。享保中赍来汉种，今蕃殖于诸州，大和金刚山、摄津 大坂、安艺广E殊多。其树与大枣相类，但茎多刺，叶有锯齿 为异，实比大枣稍圆，初青而酸，后红而甘，少带酸，味美可食。 其仁比大枣则圆而扁，颇似大蜱。《本草和名》训须歧奈都女， 又佐祢布止。《医心方》又训乎奈以女。以恐都讹。盖谓实小而 仁大也。又案：本条单云酸枣，不云人。黑字云：采实阴干，四 十日成。苏注云：《本经》惟用实不言用仁，今方用其仁，补中 益气。知古惟用实而不用仁也。然雷公云：酸枣仁蒸半日了， 去尖皮，任研用。应知唐前已有用仁者。《千金方》治竹木刺 不出方：酸枣核烧，末服之。可以征也。《金匮》酸枣汤：酸枣 仁二升，甘草一两，知母二两，茯苓二两，芎二两。右（上）五 味，以水八升，煮酸枣仁得六升，内诸药，煮取三升，分温三服。 宋臣注云：深师有生姜二两，宋本《外台》深师小酸枣汤，疗虚 劳不得眠，烦不可宁者方：酸枣人二升，蝭母二两，生姜二两， 甘草一两，炙，茯苓二两，芎二两。右（上）六味切，以水一 斗，煮酸枣人减三升，内药煮取三升，分三服。一方加桂二两， ·１１５·</w:t>
      </w:r>
    </w:p>
    <w:p>
      <w:r>
        <w:t>忌海藻、菘菜获、取酢更物多。中共医课题程云资酸料枣 加汤微，信不 云yqx酸20枣16h人汤，而方中乃 能用酸枣人，不无疑。考《医心方》云：《僧深方》小酸枣汤，治 虚劳，藏虚F不得眠，烦不宁方：酸枣二升，蝭母二两，干姜二 两，甘草一两，伏苓二两，芎二两。凡六物切，以水一斗，煮 枣减三升，案此下恐脱内药煮取三升六字。《本草图经》引作后内五物煮，取三 升。分三服。此所引与《外台》不同，盖即唐本之旧，而其方乃 用酸枣实，与白黑二本草合。其用水一斗煮，枣实二升，减三 升。则枣实之气味全出，故仍内余药煮取三升，分为三服也。 方意至妙，略与十枣汤同其意。《本草图经》引深师酸枣仁汤：酸枣仁二 升，蝭母、干姜、茯苓、芎䓖各二两，甘草一两，炙。并切，以水一斗，先煮枣减三升， 后内五物，煮取三升，分服。一方更加桂一两，亦与今本《外台》不同，盖当时《外 台》有别本欤，抑深师方有别行欤。录以俟考。《千金方》酸枣汤治虚劳烦 扰，奔气在胸中不得眠方：酸枣人三升，人参、桂心、生姜各二 两，石膏四两，茯苓、知母各三两，甘草一两半。右（上）八味G 咀，以水一斗，先煮酸枣人，取七升，去滓，下药煮取三升，分三 服，日三。《医心方》引《千金方》云：酸枣汤，主虚劳烦扰，奔气 在胸中，不得眠方：酸枣五升，人参二两，石膏四两，伏苓三两， 桂心二两，生姜二两，甘草一两半，知母三两。八味以水一斗， 先煮酸枣取七升，去枣内余药，煎取三升，分三服。此亦不云 酸枣仁，盖真人真本，原文仅存于此。而酸枣五升用常升，今一 合二夕强，亦可知也。又《千金》治虚劳不得眠方：酸枣、榆叶各 等分。右（上）二味末之，蜜丸服，如梧子十五丸，日再。《医 心》引《千金》云：虚劳不得眠方：酸枣、榆叶等分，丸如梧子，一 服五丸。此所引方后无蜜，则其以枣肉为丸可知也。宋人以 为酸枣人、榆叶不宜为丸，故加蜜也。而酸枣下无人字者，偶 在旧耳。《外台》引《集验》千里水汤、《延年》酸枣饮二方，茯神 饮方中，并作酸枣人。而延年一方酸枣饮方中，独作酸枣二 ·１１６·</w:t>
      </w:r>
    </w:p>
    <w:p>
      <w:r>
        <w:t>升，是则人字获皆取王更焘多中时医所课加程资，而料 其 加偶微无信 人yq字x20者16，h殆即延年真面 欤。《延年》酸枣饮，凡三方。《本草图经》又引胡洽治振悸不得眠酸 枣仁汤，然据引深师酸枣汤作酸枣仁汤，则胡洽亦原作酸枣 汤，用酸枣实。而《图经》漫加人字，盖当时无用实者，故致此 误已。味酸，平。黑字云：无毒。《食疗》云：酸枣平。《衍义》 云：酸枣微热，经不言用仁。治心腹寒热，邪结气聚，黑字 云：脐上下痛。《日华子》云：仁治脐下满痛。《食疗》云：主寒 热结气。立之案：邪结气聚，即谓邪气结聚也。四肢酸疼，湿 痹。黑字云：坚筋骨，助阴气。《药性论》云：主筋骨风，炒末作 汤服之。立之案：酸疼者，麻痺不仁之谓也。似痛非痛，似痒 非痒，自是一种之肉病。在五味，酸与余味不相类，故以名之， 或单云酸亦同。毕阮云：凡体中酸痛及足酸，亦今人常语。盖 是古今同语之证也。酸枣治酸疼，亦豚卵治贲豚之类例也。 酸味滋润之物，能入血中令血活顺，故湿痺酸疼当自愈。又 《慧琳经音》廿一十三背、《花严经》、《慧苑音义》卷十一酸楚下 云：酸楚官反。《说文》曰：酸，酢也。楚犹H也。谓身受剧苦， 疼痛不可触近，犹齿之酸不可以近物也。或曰酸犹于痠。 痠疼也。楚，荆杖也。言被杖疼痛也。又曰：酸伤于骨，楚犹 齿H，言受重苦，彻骨疼痛不可触近也。久服安五藏，黑字 云：烦心不得眠，脐上下痛，血转久泄，虚汗烦渴，补中益肝气， 令人肥健。《食疗》云：安五藏，疗不得眠。立之案：《开宝》引 《五代史·后唐刊石药验》云：酸枣仁，睡多生使，不得睡炒熟。 盖生炒异治，其说或起于此。轻身延年。 槐实 陶云：槐子以多连者为好，十月上巳日采之。新盆盛，合泥 ·１１７·</w:t>
      </w:r>
    </w:p>
    <w:p>
      <w:r>
        <w:t>百日，皮烂为获水取，更核多如中大医课豆程。资服料 之 加令微脑信 满yq，x2头01不6h白而长生。陈 云：槐实合房，折取阴干，煮服味一如茶。《图经》云：今木有极 高大者，叶细而青绿者，但谓之槐。四月、五月开花，六月、七 月结实，十月采老实入药。《衍义》云：槐实止言实，今当分为 二实。本出荚中，若捣荚作煎者，当言荚也。荚中子大如豆， 坚而紫色者，实也。今本条不析出荚与荚中子，盖其用各别， 皆疏导风热。《本草和名》训惠乃美，《和名抄》槐训惠迩须， 《医心方》槐实训惠尔须乃木乃美。立之案：惠者，槐之吴音。 辅仁以槐实训惠乃美考，盖古语惠迩须者，槐子之谓。后遂以 为木名。故又云：惠尔须乃木乃美耳。味苦，寒。黑字云： 酸、咸，无毒。《药性论》云：槐子臣。生平泽。黑字云：生河 南平泽。治五内邪气热，《药性论》云：生治大热、难产、伤 寒。《类要》云：大热心闷者，槐子烧末，酒服方寸匕。《千金 方·妊娠伤寒门》治大热烦闷者方：槐实烧灰，服方寸匕，酒和 服。陈云：头脑心胸间，热风烦闷，风眩欲倒。《食疗》：主邪 气。止涎唾，陈云：心头吐涎，如醉II，如船车上者。立之 案：槐实苦寒，能驱心胸间淡（痰）热，故吐涎亦自止也。补绝 伤，《食疗》云：主绝伤。立之案：绝伤者，绝筋伤中出干地黄条之 略语，谓其能补血分之不足也。五痔①，《病源》云：诸痔者谓 牡痔。肛边生疮，痒而复痛，出血者，脉痔。肛边肿核痛，发寒 热，而血出者，肠痔。因便而清血随出者，血痔也。立之案： 《病源》说：痔，其数五，而无五痔之目。但引《养生方·导引 法》云：主五痔。所谓五痔，即是与《外台》引崔氏论：凡痔病有 五，为牡痔、酒痔、肠痔、血痔、气痔。云《肘后集验》同。又引 ① 此处原文眉批有“牝痔、脉痔、肠痔、血痔也，肛边生鼠乳出在外者，时时出脓 血者牡痔；肛边肿生疮而出血者牝痔。三十七字脱”。 ·１１８·</w:t>
      </w:r>
    </w:p>
    <w:p>
      <w:r>
        <w:t>《集验》疗五痔获取：气更多痔中、医牡课痔程、资牝料痔 加、肠微信痔 、yq脉x20痔16。h 云《千金》《删 繁》、《文仲》同，而《千金》论五痔有二：一为牡、牝宋板作牡、脉、 肠、血，一为气、牡、牡《集验》作酒痔、肠、脉。其说不同，今姑依 《病源》以为定。《千金方》疗五痔十年不差方：七月七日多采 槐子，熟捣取汁，内铜器中，重绵密盖，著宅中高门上暴之，二 十日已上煎成如鼠屎大，内谷道中。苏云：槐耳，味苦辛，平， 无毒。主五痔心痛。《图经》云：木上耳，取末服方寸匕，治大 便血及五痔脱肛等，皆常用有殊效。《肘后》疗肠痔，每大便常 下血：槐树上木耳，取末，饮服方寸匕，日三服。日云：槐皮平， 浸洗五痔。《肘后》治内瘘，用槐白皮捣丸，绵裹，内下部中得 效。考槐之为物，苦寒清热滋血，故以治痔为专效。花、子、 皮、耳，在所不选，与蘖木稍同其性味，而彼则清血中，自带收 敛干燥之意，故往往有即效。其所以退在中品者，盖亦在于 斯。火疮，日云：汤火疮，煎膏止痛长肉，消痈肿。立之案：黄 芩下云：疽蚀火疡。盖黄芩、槐实共是苦寒凉血之物，故其治 亦自相类耳。妇人乳瘕，子藏急痛。黑字此下云：以七月七 日取之，捣取汁，铜器盛之，日煎，令可作丸，大如鼠屎，内窍 中，三易乃愈。又堕胎。《药性论》云：难产。日云：丈夫女人 阴疮湿痒，催生，吞七粒。又云：妇人产门痒痛。《食疗》云：主 产难。《千金》治产难累日，气力乏尽，不能得生，此是宿有病 方：槐子十四枚，蒲黄一合，内酒中温服。《医略钞》治产难方 引《产经》云：取真当归，使产者左右手持之，即生。一云：槐 子，又引《葛氏方》云：吞槐子三枚。立之案：乳瘕，即谓产后癥 瘕也。治子藏急痛，与痔疾同理，而破血中之游热也。立之 案：黑字云：久服明目益气，头不白延年。《抱朴子》云：槐子新 瓷合泥封之二十余日，其表皮皆烂，乃洗之如大豆，日服之。 此物至补脑，早服之令人发不白而长生。《御览》引。葛洪著扁鹊 ·１１９·</w:t>
      </w:r>
    </w:p>
    <w:p>
      <w:r>
        <w:t>明目，使发不获落取方更：多十中月医上课己程资日料， 取 加槐微子信， 去yqx皮20，16内h 新甕中封口三 七日。初服一枚，再二枚，至十日十枚。还从一枚始，大良。《图 经》引《外台》引《集验》文少异。《千金方》明目，令发不落方：十月上己 日，收槐子，内新净甕中，以盆密封口三七日发封，洗去皮取子， 从月一日服一枚，二日二枚，日别加，计十日服五十五枚，一月日 服一百六十五枚，一年服一千九百八十枚，小月减六十枚。此药 主补脑，早服之发不白，好颜色，长生益寿。先病冷人勿服之。 《肘后》云：扁鹊方。又方：牛胆中渍槐子阴干，百日食后吞一枚，十日 身轻，三十日白发再黑，至百日通神。大清草木方：槐者，虚星之 精，以十月上巳日采子，服之去百病，长生通神。由此数说考之， 则久服云云十一字，疑原白字欤。姑录以俟考。 枸杞 黑字云：冬采根，夏采叶，秋采茎实，阴干。陶云：其叶可作 美味，小苦。陆机《诗疏》云：春生作美茹微苦，其茎似莓子，秋 熟正赤。《图经》云：今处处有之，春生苗叶如石榴叶而软薄， 堪食，俗呼为甜菜。其茎干高三五尺，作丛。六月、七月生小 红紫花，随便结红实，形微长如枣核。《本草和名》、《医心方》 训奴美久须称称恐利讹，与芍药同名。奴美与乃美音通，谓可以 为煮药也。或顺抄奴美久须利者，饮药之义。《本草和名》、 《医心方》训奴美久须称者，饮药之根之义，乃地骨皮也。一名 杞根，《说文》云：J，枸杞也。杞，枸杞也。《尔雅》、《毛传》并 云：杞，枸J。《礼记》郑注云：芑，枸J也。立之案：枸J之反 为杞，而杞为正名。此云杞根，乃云枸杞根也。枸杞、枸J，一 声之转耳。而枸杞为俗名，枸J为正名。盖J、杞古今字。一 名地骨，陆机、《抱朴子》共云一名地骨。立之案：地骨是根 ·１２０·</w:t>
      </w:r>
    </w:p>
    <w:p>
      <w:r>
        <w:t>名。《兼名苑获》一取更名多地中K医。课程《广资料雅 》 加：地微信筋 ，y枸qx2杞016也h。即与地黄一 名地髓，地肤一名地脉同义。《衍义》云：枸杞当用梗皮，地骨 当用根皮，拘矣。一名苟忌，原作枸忌，今据《新修》正。陆疏 作苦杞，《医心方》十二ハウ引《小品》作苟起。一名地辅。立 之案：是亦当根名。日云：地仙即枸杞也。地仙亦盖古名。又 案：辅，即辅骨之辅，则与地骨同义。味苦，寒。黑字云：根大 寒，子微寒，无毒。《药性论》云：臣，子叶同说，味甘平。《食 疗》：寒，无毒。生平泽。黑字云：生常山平泽，及诸丘陵阪 岸。主五内邪气，黑字云：胸胁气客热头痛，补内伤，大劳嘘 吸。《药性论》云：发热，诸毒烦闷，可单煮汁解之。日云：除烦 益志，补五劳七伤，壮心气。《千金》治虚劳客热，用枸杞根末 调服。热中消渴，黑字云：利大小肠。《药性论》云：若渴，可 煮作饮，代茶饮之。日云：消热毒。《食疗》：根，生去骨热消 渴。周痺。解已见慈石下。黑字云：风湿。日云：去皮肤骨 节间风。久服坚筋骨，轻身不老。黑字云：耐寒暑。陶云： 俗谚云：去家千里，勿食萝摩、枸杞。此言其补益精气，强盛阴 道也。枸杞根实为服食家用，其说甚美。陆疏云：茎叶及子服 之轻身益气耳。《药性论》云：能补益精不足，易颜色，变白明 目，安神，令人长寿。《食疗》云：叶及子并坚筋能老。《千金》 服食方中有服枸杞根方，及枸杞酒方。 橘柚 黑字云：十月采。陶云：此是说其皮功耳。以东橘为好，西 江亦有，而不如。其皮小冷，疗气乃言欲胜东橘。北人亦用 之，并以陈者为良。其肉味甘酸，食之多淡，恐非益人也。今 ·１２１·</w:t>
      </w:r>
    </w:p>
    <w:p>
      <w:r>
        <w:t>此虽用皮，既获是取菓更类多中，所医以课程犹资宜料相 加从微。信柚 y子qx2乃016可h食而不复入药 用，此亦应下气。苏云：柚皮厚，味甘，不如橘皮味辛而苦，其 肉亦如橘，有甘有酸。酸者名胡甘，今俗人或谓橙为柚，非也。 按《吕氏春秋》云：果之美者有江浦之橘、云梦之柚。郭璞云： 柚以（似）橙而大于橘。孔安国云：小曰橘，大曰柚，皆为甘也。 陈云：橘柚，本功外中实，冷酸者聚痰，甜者润肺。皮堪入药， 子非宜人。其类有朱柑、乳柑、黄柑、石柑、沙柑。橘类有朱 橘、塌橘、山橘、黄淡子。此辈皮皆去气调中，实总堪食，就中 以乳柑为上。《本经》合入果部，宜加实字入木部，非也。《图 经》云：今江、浙、荆、襄、湖、岭皆有之，木高一二丈，叶与枳无 辨，刺出于茎间，夏初生白花，六月、七月而成实，至冬而黄熟 乃可啖。今医方乃用黄橘、青橘两物，不言柚，岂青橘是柚之 类乎？然黄橘味辛，青橘味苦。《本经》二物通云味辛。又云 一名橘皮，又云十月采，都是今黄橘也。而今之青橘似黄橘而 小，与旧说大小苦辛不类，则别是一种耳。并去肉暴干，黄橘 以陈久者入药良。《御览》引《异物志》云：橘为树，白华而赤 实，皮既馨香又有善味，江南则有之，不生他所。立之案：《说 文》：橘，果出江南，橙橘属柚条也。似橙而酢，则本为二木名， 而禹贡连言橘柚以来，古书往往有橘柚并称而单指橘者，如 《楚辞》斩伐橘柚，列树苦桃。《蜀都赋》：家有盐泉之井，户有 橘柚之园是也。白字橘柚亦此例，柚是带言耳。一名橘，皮可 以征也。段玉裁乃云：《本草经》合橘柚为一条，浑言之也。其 说未尽。陶氏以来注家皆以为二物，至于寇氏直柚字为衍，今 证以一名橘皮，可知橘柚二字即为橘之名。又案：《医心方》、 《和名钞》共训太知波奈，《本草和名》缺训，及无唐字，但前条 苏合训加波美止利，盖是橘柚之和名，误入前条者。《医心方》 云：苏合唐可知《本草和名》古本亦如此，然其误亦不在近，故 ·１２２·</w:t>
      </w:r>
    </w:p>
    <w:p>
      <w:r>
        <w:t>《香字抄》云：获案取和更名多中加医波课美程资止料利 ，加唐微室信 为yq难x20得16h之药，何有和名 乎？可并考也。加波美止利者，即谓橘皮绿色也，是为皮名。 太知波奈者，为花名。辅仁举药用橘皮之名，故不本花名也。 掖斋翁曰：垂仁天皇时遣三宅，连始祖田道间，守于常世国，求 得香果橘子也。见《古事记·日本书纪》，太知波奈当是田道 间花之急呼，又曰古有橘无柑。柑甘于橘，故名甘子。是橘不 如柑之甘美可知也。然则今呼太知波奈者，即橘。呼加宇自 者，即柑子。又蜜柑者，柑子之最甘如蜜者也。此说可从。又 案：《御览》引吴录《地理志》云：朱光录为建安郡中庭有橘，冬 月树上覆里之，至明年春夏色变青黑，味尤绝美。《上林赋》 云：卢橘，夏熟卢黑也，盖近是也。又引裴渊《广州记》云：罗浮 山有橘，夏熟实大如李。《史记·索隐》云：《广州记》云卢橘皮 厚，大小如甘，酢多。九月结实正赤，明年二月更青黑，夏熟。 以上并卢橘之说也。此物元非甘美，逾年至春夏色变青黑，而 后始甘美，故曰卢橘夏熟也。但其皮辛苦香烈，为药用之上品 也。又《蓬浮（溪）县志》卷三云：橘皮纹细而色赤，柑皮纹粗而 色黄，是为一言而足矣。一名橘皮。雷公云：凡修事，须去白 膜一重，细剉用。其橘皮年深者最妙。立之案：陈皮字始见于 孟诜《食疗》，青橘字载在于《图经》。李时珍曰：橘实小，其辨 味微酢，其皮薄而红，味辛而苦。柑大于橘，其辨味甘，其皮稍 厚而黄，味辛而甘。立之案：盖真橘皮味辛苦香烈，故陈久者 香味共适宜于下气。今无真橘，以柑皮代用，而尚撰陈久者， 非是柑皮陈久则稍失香味，下气之力亦稍劣，宜撰用其新柑皮 辛香者也。《医心方》引七卷《食镜》云：柑子味甘酸，其皮小 冷，治气胜于橘皮，去积淡（痰）。据此则甘皮专用而可也。 《蓬溪县志》卷三云：橘皮纹细而色赤，柑皮纹粗而色黄。此辨 一言而足矣。味辛，温。黑字云：无毒。苏云：橘皮味辛而 ·１２３·</w:t>
      </w:r>
    </w:p>
    <w:p>
      <w:r>
        <w:t>苦。《药性论获》云取更：橘多中皮医臣课，程味资苦料 辛 加。微日信云 yq：x橘201味6h甘酸皮暖。生 川谷。黑字云：生南山川谷，生江南。陶云：以东橘为好，西江 亦有而不如。《图经》云：今江、浙、荆、襄、湖、岭皆有之。《说 文》云：出江南。禹贡荆州，厥苞橘柚。《考工记》云：橘逾淮而 北为枳。《楚词》云：受命不迁生南国。《山海经》云：洞庭之 山，其木多橘。《御览》引《魏志》云：倭国有橘，不知滋味。主 胸中瘕热逆气，黑字云：下气，止呕逆，气冲胸中，吐逆霍乱， 去寸白。《药性论》云：能治胸膈间气，开胃消痰涎，治上气欬 嗽。日云：消痰止嗽，破癥瘕痃癖。《肘后方》治卒失声，声咽 不出：橘皮五两，水三升，煮取一升，去滓顿服。《食医心镜》： 主胸中大热，下气消痰化食：橘皮半两，微熬，作末如茶法，煎 呷之。孟诜云：陈皮和杏仁加少蜜为丸饮，下下腹藏间虚冷气， 脚气冲心，心下结硬，悉主之。利水谷。黑字云：除膀胱留热停 水，五淋，利小便，主脾不能消谷，止泄。《药性论》云：主气痢。 孟诜云：橘干皮末，蜜丸酒下，治下膲冷气。久服去臭，下气通 神。黑字云：轻身长年。陈云：柑类橘类，此辈皮皆去气调中。 奄闾子 原作菴L子，俗字。《本草和名》作菴芦子。《医心方》作菴 闾子，云杨玄橾上音奄，下音闾。长生疗养方作奄L子，今据 《御览》正。《御览》无子字，吴氏、《药性论》同黑字，云十月采 实阴干。吴氏云：叶青厚，两两相当，七月花白，九月实黑，七 月、九月、十月采。《御览》引。陶云：状如蒿艾之类，近道处处有， 人家种此辟蛇也。《图经》云：今江淮亦有之，春生苗叶如艾 蒿，高三二尺，七月开花，八月结实，十月采实阴干。今人通以 ·１２４·</w:t>
      </w:r>
    </w:p>
    <w:p>
      <w:r>
        <w:t>九月采，江南获人取家更多多中种医此课辟程资蛇料。 立加微之信案 y：q菴x20L16二h 字，《说文》所 无，《御览》作奄闾者，盖是七卷本之旧，《本草和名》作菴芦子 者，是《唐本草》之旧也。奄闾即黤卢，盖谓其子色赤黑也。 《本草和名》训比岐与毛岐，又波波古。马先蒿亦训波波古。 波波古者，盖艾蒿类之总称。比岐与毛岐者，蟾蜍艾之义。小 野兰山以伊奴与毛岐充之，一名不左与毛岐，一名岐久与毛岐 江户。此物播州、江州山中自生甚多，移栽易繁茂。至春苗自宿 根生，丛生高二、三尺，叶互生，形如菊，叶背无白色，断之颇有 艾气，至秋成穗，开细黄花，花后结实，花实共似艾，即艾属也。 狗艾与蟾艾其名亦相类，则古名比岐与毛岐者，即为今呼菊艾 者可知也。又案：《开宝本草》云：骨碎补叶如菴L，一名石菴 L。可知骨碎补叶极似菴L也。存诚药室所藏舶载，有骨碎 补连茎叶者，亦与菊艾叶甚相似，益知以菊艾充菴L，尤足征。 味苦，微寒。黑字云：微温，无毒。吴氏云：神农、雷公、桐君、 岐伯：苦，小温，无毒。李氏：温。《药性论》云：使，味辛苦。 《药对》云：臣。全文在于后。 生川谷。黑字云：生雍州川谷，亦 生上党及道边。吴氏云：或生上党。陶云：近道处处有。《图 经》云：今江淮亦有之。主五藏瘀血，《药性论》云：能消瘀血。 《千金》：治腕折瘀血方：菴L草汁饮之，亦可服子。《千金翼》、《韦 宙独行方》、《广利方》同。《图经》云：今人治打扑，亦多用此法，饮散 皆通，其效最速。《证类》、《唐本（草）·诸病通用药例》月闭 下，《嘉》引《药对》云：菴L子，微寒，臣。腹中水气，胪胀 留热，黑字云：疗心下坚，膈中寒热，妇人月水不通。《药性论》 云：心腹胀满。《唐本草·诸病通用药例》腹胀满下，有菴L 子。风寒湿痺，身体诸痛。黑字云：周痺。日云：治腰脚重 痛，膀胱疼，及骨节烦痛。《唐本草·诸病通用例》囊湿下有菴 L子。《医心》十六第廿三引刘涓子治浮沮瘘方中，用阴芦根 ·１２５·</w:t>
      </w:r>
    </w:p>
    <w:p>
      <w:r>
        <w:t>一分。所云阴获芦取更，恐多中菴医芦课。程但资料用 根加者微信，他 y书qx2所016未h 见。盖茎、叶、 子、根皆同效，故通用之欤。立之案：以上皆破血通经之功，与 艾叶不异。因考白字有菴L，无艾叶。艾叶之功，或存于此 也。凡酒酢、米谷、金银、食盐之类常用之物，白字皆不收载。 艾叶、绿青亦此例耳。久服轻身，延年不老。黑字云：消食 明目。又云：MN食之神仙。吴氏云：驴马食仙去。《御览》引。 《药性论》云：益气，主男子阴痿不起。日云：明目，不下食。 《图经》云：《本经》久服，轻身延年不老。而古方少有服食者。 立之案：《医心方》卷第廿六《延年方》引《金匮录》云：以八月采 菴芦。菴芦者，MN之加也，寿二千岁。由此则《图经》所说属 妄断，不可据也。 薏苡子 原子作仁，《千金翼》同。《千金方》作人，并宋人所校改，今 从《本草和名》及《医心方》。黑字云：八月采实，采根无时。陶 云：近道处处有，多生人家。交阯者子最大，彼土呼为O珠。 《本草和名》作赣珠。实重累者为良，用之取中仁。《开宝》引别本 注云：取青水色者良。《图经》云：今所在有之。春生苗，茎高 三四尺，叶如黍，开红白花，作穗子。五月、六月结实青白色， 形如珠子而稍长，故呼意珠子。小儿多以线穿，如贯珠为戏。 今人通以九月、十月采其实中仁。雷公云：凡使勿用P米，颗 大无味。其P米，时人呼为粳P是也。若薏苡仁，颗小色青， 味甘，咬着黏人齿。立之案：《说文》：Q，QR。从草啻声。又 S，草也。从艸赣声。一曰薏R。又T字下云：T，贾侍中说 意T实也，象形。《广雅》：S，起实，啻T也。据此则作啻T 者，为古字。《说文》：T下作意者，亦啻之误字。而艸部QR ·１２６·</w:t>
      </w:r>
    </w:p>
    <w:p>
      <w:r>
        <w:t>则为近字俗篆获。取更《广多中雅医》所课程云资起料实 加，即微信T 实yqx。20起16h，是为T之俗讹 字也。薏苡之急呼为T。T则薏苡之正字，而其子之象形也。 《本草和名》训都之太末，《顺抄》、《医心》同。《长生疗养方》作 津津多麻都之，恐都都之讹。后撰《集庆贺部惟济歌·小序》 亦作须须，即数珠二字之转音。此物雷公所谓P米《千金》作感米是 也。享保中吴舶载来者，即真种子。今繁殖于诸州，其子颗小色 青，味甘，与雷公所说合。一种有呼鬼数珠玉者，陶所谓O珠。 《后汉书·马援传》云：南方薏苡实大者是也。然古无有此别，故 《说文》及本草黑字合以为一，而竟是一类而二种，犹有粳糯二品 之分耳。雷公云：时人呼为粳P，可以征焉。一名解蠡。立之 案：《说文》蠡，虫啮木中也。转注为：蠡，解之义。别作劙字。 《方言》、《广雅》、《玉篇》并云劙，解也，是也。此所谓解蠡偶存古 字古义。解蠡者，谓此物有下气，下三虫白字，利肠胃，消水肿黑字 之功。肠胃筋脉无所不通，犹刀之解角，虫之啮木，故名焉。味 甘，微寒。黑字云：无毒。雷公云：味甘。孟诜云：性平。《千金 方》云：味甘，温，无毒。生平泽。黑字云：生真定平泽及田野。 陶云：近道处处有。《图经》云：今所在有之。《千金》云：蜀人多 种食之。主筋急拘挛，不可屈伸，风湿痹，《千金》无急字，风 上有久字。黑字云：除筋骨邪气不仁，利肠胃，消水肿，令人能 食。《药性论》云：能治热风，筋脉挛急。又云：若煎服之，破五溪 毒肿。种于彼，取仁甑中，蒸使气馅，暴于日中，使干挼之得矣。 孟诜云：去干湿脚气大验。《千金》廿六十三ウ《名医》云：薏苡人， 除筋骨中邪气不仁，利肠胃，消水肿，令人能食。《后汉书·马援 传》云：胜瘴气。《衍义》云：拘挛有两等，《素问》注中大筋受热则 缩而短，缩短故挛急不伸，此是因热而拘挛，故可用薏苡仁也。 若《素问》言因寒而筋急，不宜更用此也。凡用之须倍于他药。 盖此物力势和缓，须倍用乃见效也。下气。黑字云：令人能食。 ·１２７·</w:t>
      </w:r>
    </w:p>
    <w:p>
      <w:r>
        <w:t>《药性论》云：获主取肺更痿多肺中医气课，程吐资脓料血 ，加欬微嗽信 涕yq唾x20，1上6h气。《图经》云： 古方太抵心肺药多用之。韦丹治肺痈，心胸甲错，著淳苦酒煮薏 苡仁令浓，微温，顿服之。肺有血当吐愈。《广济方》治冷气薏苡 仁饭或粥亦好，自任无忌。久服轻身益气。《千金》气作力。 陈云：薏苡收子，蒸令器馅，暴干，磨取仁，炊作饭及作面，主不 饥，温气轻身。《后汉书》云：马援在交阯，常饵薏苡实用。能轻 身者，欲以胜瘴气。南方薏苡实大，援欲以为种，军还载之一 车。其根下三虫。《千金》根上有生字。陶云：今小儿病蚘 虫，取根煮汁作糜食之，甚香，而去蚘虫大效。陈云：根煮服堕 胎。《图经》云：根之入药者，葛洪治卒心腹烦满。又胸胁痛 者，剉根浓煮汁，服三升方定。《梅师方》蛔虫攻心腹痛：薏苡 根二升，切，水七升，煮取二升。先食尽服之，虫死尽出。《张 氏医通》肺痈渍（溃）后排脓用。《外科正宗》金鲤汤曰：然不若 薏苡根捣汁，顿热服之，其效最捷，下咽其臭即解。有虫者，虫 即死出。薏苡为肺痈专药，然性燥气滞，服之未免上壅不及。 根汁之立能下夺，已溃未渍（溃）皆可挽回，诸方皆不及也。 车前子 黑字：云五月五日采，阴干。陶云：人家及路边甚多。《尔 雅》云：芣R，马舄，马舄，车前。郭注云：今车前草，大叶长穗， 好生道边。江东呼为虾蟆衣。陆玑疏云：马舄，一名车前，一 名当道。喜在牛迹中生，故曰车前、当道也。今药中车前子是 也。幽州人谓之牛舌草，可鬻作茹，大滑。其子治妇人产难。 《图经》云：今江湖淮、甸近、京北地处处有之，春初生苗叶，布 地如匙面，累年者长及尺余，如鼠尾花甚细，青色微赤，结实如 葶苈，赤黑色。今人五月五日采苗，七月、八月采实。人家园 ·１２８·</w:t>
      </w:r>
    </w:p>
    <w:p>
      <w:r>
        <w:t>圃中或种之。获雷取更公多云中：医凡课使程须资料一 窠 加有微信九 叶yqx、2内016有h蕊茎可长一尺 二寸者，和蕊根去土了称有一镒者，力全堪用。使叶勿使蕊 茎。使叶剉于新瓦上，摊干用之。立之案：《御览》引《本草经》 云：车前实，一名当道。又引《神仙服食经》云：车前实，雷之精 也。然则芣R为正名，《毛诗》、《尔雅》、《说文》、《广雅》。车前为俗呼。 《尔雅》、《毛传》、《韩诗》黑字七情条例麦门冬下。凡神农家所称药名，则 随时俗所呼，非正名也。车前、门冬、泽写之类是也。欲使人 悉知其物之书也，故不得不随俗呼，病名亦多此例云。《本草 和名》训于保波古，盖于保波波古之略语，谓似母子草而大也。 一种有呼朝鲜于保波古者，叶长尺余，蕊茎长三尺许，其子亦 大，药用以此物为上。郝懿行曰：今验此有二种，大叶者俗名 马耳。小叶者名驴耳。此说是也。《图经》云：累年者、长及尺 余者，未之详究也。一名当道。《广雅》：当道，马舄。陆机 《诗疏》云：马舄，一名车前，一名当道。《广韵》云：芣R好生道 间，故曰当道。味甘，寒。黑字云：咸，无毒。叶及根味甘寒。 陶云：性冷利。《药性论》云：君，味甘平。《衍义》云：此药甘 滑，利小便，走泄精气。生平泽。黑字云：生真定平泽、丘陵、 阪道中。陶云：人家及路边甚多。郭璞云：好生道边。《图经》 云：今江湖、淮甸、近京、北地处处有之。《唐本注》云：今出开 州者为最。立之案：唐本注所谓出开州者，盖斥大叶者也。诸 家云生道边者，乃斥小叶者也。治气癃，止痛，利水道小 便，黑字云：男子伤中，女子淋沥，不欲食，明目，疗赤痛。日 云：通小便淋涩，壮阳，治脱精，心乱下气。《百一方》：治石淋， 车前子二升，水煮，不食尽服之，须臾石下。陆疏云：其子治妇 人难产。除湿痹。《药性论》云：能去风毒。立之案：此物性 冷滑利，好生湿地，故能除湿利水，又去血中之瘀浊，而不使人 虚，与诸利水药不同，所以能治癃白字，疗目痛，主瘀血、血瘕黑 ·１２９·</w:t>
      </w:r>
    </w:p>
    <w:p>
      <w:r>
        <w:t>字，治难产陆疏获也取更。多《中药医性课论程资》以料 为 加君微药信 ，y宜qx2哉01。6h 久服轻身耐 老。黑字云：养肺，强阴益精，令人有子。陶云：仙经亦服饵 之，令人身轻，能跳越岸谷不老而长生也。萧炳云：车前养肝。 蛇床子 黑字云：五月采实阴干。陶云：花叶正似蘼芜。《博物志》云：蛇 床乱蘼芜，与此合。《蜀本图经》云：似小叶芎，花白，子如黍粒黄 白色。采子暴干。《图经》云：三月生苗，高三二尺，叶青碎作 丛似蒿枝，每枝上有花头百余结同一窠，似马芹类。四五月开 白花。又似散水子黄褐色，如黍米至轻虚。五月采实阴干。 立之案：淮南汜论训云：夫乱人者，蛇床之与麋芜也。《说林 训》云：蛇床似麋芜而不能芳。《博物志》云：蛇床乱蘼芜，俱以 为似而非之，譬其来也久矣。蛇床一名马床，《尔雅》郭注及《本草和 名》引《释药性》。与车前一名虾蟆衣，一名牛遗同其义。《本草和 名》训比留无之吕，又波末世利比留无之吕。之吕未详。波末 世利者，盖今俗呼滨人参者，与小野兰山曰滨人参，诸州海边 有之，苗似水芹，数茎蔓延于地上，叶亦似水芹而细，滑泽有香 气。秋梢间簇生细白花，亦似芹花，花后结实，实形及味与古 舶赍来物相同。无毛刺而有细棱竖道，但比舶来则微大耳。 自此说一出国中，皆左袒之。窃谓古多比留无之吕者，盖毛刺 刺人之义。凡刺人之物有比比良岐之语。比留者比比良久之 急呼。巴戟天训也末比比良岐，黄芩训比比良岐，水蛭训比留 相州，俗呼荨麻为比留，皆可以征也。比留无之吕者，谓卧此 草上，则其实壳刺人也。今俗呼也夫仁无志无，又也夫志良美 者，即是此物。古来以此物充蛇床子，其所传来旧矣。药肆所 鬻即是，妇人坐药用此，每有效验。此黑字一名墙靡，凡有刺 ·１３０·</w:t>
      </w:r>
    </w:p>
    <w:p>
      <w:r>
        <w:t>者皆得名墙靡获。取更盖多墙中靡医课之程反资为料刺 加，犹微信蒺 藜yqx之20反16h为刺也。营实、 天门冬、蛇床子共一名墙靡，可以征矣。《尔雅》盱，虺床。又 云：蘮蒘，窃衣。二物恐一草二名，自有新古耳。蘮蒘之急呼 为盱，盱之缓呼为蘮蒘。而窃衣之急言亦为刺，然则《尔雅》窃 衣即蛇床，非各物也。如古昔国名亦唐人传来，以此充彼皆有 所受也。曰效用、曰名义，俱皆相合，则以薮虱充蛇床，是为千 古不易之确论也。此草种类甚多，鬼针草、滨人参、黄连、多末 之，皆此类属也。其至于性味功能，亦当不远矣。《本草和名》 引《释药性》：一名U肝。《鸡峰方》卷廿二治U咬方中，有U红 草。注云：状似荆芥，而其穗尤似羌活，细有花，色淡紫无香。 据此则U红草盖是U床，肝与红其音相通也。一名蛇粟， 四字 政和本黑字，今从大全本。《广雅》：蛇粟，马床，蛇床也。《唐书·地 理志》：杨（扬）州土贡蛇粟。一名蛇米。立之案：此二名共言 实也。与燕麦、鹿韮、马薤之类同义。《蜀本图经》云：子如黍粒， 此云米云粟，亦大概言耳。非其子形正似黍粟云也。味苦，平。 黑字云：辛甘，无毒。《药性论》云：君，有小毒。生川谷。黑字 云：生临淄川谷及田野。陶云：近道田野墟落间甚多。《蜀本 图经》云：生下湿地，今所在皆有。出杨（扬）州、襄州者良。《图 经》同。治妇人阴中肿痛，黑字云：令妇人子藏热，温中。《药 性论》云：浴男女阴，去风冷。日云：助女人阴气。《金匮》妇人 杂疗蛇床子散温阴中坐药：蛇床子仁末，以白粉少许，和如枣 大，绵裹内之，自然温。《千金方》治产后阴下脱：蛇床子绢袋 盛，蒸熨之，亦治阴户痛。立之案：妇人久下白物及阴痒痛用 也。夫志良美为坐药，每每有效验。男子阴痿湿痒，黑字 云：男子阴强。雷公云：此药只令阳气盛。数号曰：鬼考也。 《药性论》云：大益阳事，主大风身痒，煎汤浴之差。日云：煖丈 夫阳气，阴汗湿癣，作汤洗病则生使。立之案：痒，《说文》作 ·１３１·</w:t>
      </w:r>
    </w:p>
    <w:p>
      <w:r>
        <w:t>蛘，云搔蛘也获。取颜更真多中卿医《课磨程姑资仙料 擅 加记微》信云 y：q麻x20姑16h手似鸟爪，蔡经 心中念言，背蛘时得此爪以杷背，乃佳也。《医心方》：治谷道 痒痛。方中引葛氏方：高V蜣蜋末，绵裹内孔中，当大蛘虫出。 凡痒皆小虫在皮肤间所为，故字从虫。疥字或作蚧，见《后汉 书》，亦为同义。除痺气，《药性论》云：治男子女人虚，湿痺， 毒风6痛，去男子腰疼。日云：四肢顽痺。利关节，黑字云： 温中下气，令人有子。《药性论》云：疗齿痛。日云：赤白带下， 缩小便。癫!，《药性论》云：小儿惊*。恶疮。日云：扑损瘀 血。《千金方》：治小儿癣疮，杵蛇床子末和，猪脂涂之。久服 轻身。黑字云：好颜色。日云：凡合药服食，即挼去皮壳，取仁 微炒杀毒，即不辣。 茵陈蒿 陈原作W，今据《本草和名》、《医心方》正。《御览》作因尘 蒿。又引吴氏无蒿字。黑字云：五月及立秋采，阴干。雷公 曰：凡使，须用叶有八角者。陶云：似蓬蒿而叶紧细茎，冬不 死，春又生。《图经》云：今京下北地用为山茵$者是也。陈云：虽蒿类苗 细，经冬不死，更因旧苗而生，故名茵W，后加蒿字也。《蜀本 图经》云：叶似青蒿而背白，采苗阴干。《图经》云：春初生苗， 高三五寸，似蓬蒿而叶紧细，无花实，秋后叶枯茎O，经冬不 死，至春更因旧苗而生新叶，故名茵W蒿。五月、七月采茎叶 阴干。今谓之山茵W，如艾蒿，叶细而背白，其气亦如艾，味 苦，干则色黑。立之案：《本草和名》训比岐与毛岐，与菴L同 名。盖菴L、茵W共似艾而非艾，似蒿而非蒿，故皆得蟾艾之 名。犹似而非之蓼皆谓之狗蓼也。今俗呼河原艾。又鼠艾 者，形状与陶氏以后诸注所说正相合，则所谓蟾艾者，恐斥鼠 ·１３２·</w:t>
      </w:r>
    </w:p>
    <w:p>
      <w:r>
        <w:t>艾与小野兰山获取，曰更多此中物医梢课程叶资成料岐 加，细微信尖 y八qx分201，6故h 有八角之称。 此说可从。《吴氏本草》云：因尘生田中，叶如蓝，十一月采此 物。未详。盖《开宝本草》所谓菜中茵W，斥此与《图经》云江 南所用茎叶都似家茵W而大，高三四尺，气极芬香，味甘辛，俗 又名龙脑薄荷。《千金》宋臣凡例云：茵W、茵W蒿，名同而实 异，所谓家茵W及茵W者，乃薄荷之类。宋俗所名，非古义也。 薄荷，《千金·食治篇》及《新修本草》云菜部，则《开宝》所云菜 中茵W，亦是薄荷之类也。又按《广雅》：因尘，马先也。则知 马先蒿亦有因尘之名。而《本草和名》引《释药性》云：茵W蒿， 一名马先。是据《广雅》误以茵W蒿为马先蒿也。《图经》又 云：阶州一种，名白蒿，亦似青蒿而背白，本土皆通入药用之。 吴中所用，乃石香也，叶至细，色黄味辛，甚香烈，性温，知是 宋俗有。以白蒿与茵W蒿相混同者，又有以石香名茵W者， 其石香乃家茵W之类，白蒿乃茵W蒿之类也。又案：因尘、 因陈，共是叠韵字，与因循轮困同例，谓此草枝叶繁茂，满地相 乱因陈然也。尘、陈二字通用。《玉篇》：陈，除珍切，列也，布 也。或作X尘，如书盘康中。陈于兹疏云：古者尘、东同也。 《千金》治痔槐皮膏方中楝实，宋臣校注云：《外台》作尘豉，而 《外台》程本作陈豉。又《证类》引《食疗》云：榆仁可作酱食之， 尘者尤良。尘即陈假借。《医心方》卷十九引召魂丹方云：陈 臭烂败之物。又引《大清经》作尘臭烂败之物是也。又《汉 书·食货志》有陈陈相因之文，亦是因陈之义在焉。又《楚辞》 怨世云：高阳无故而委尘。注：委尘，坋尘也。盖委尘亦与因 尘同义。味苦，平。《御览》无平字，误。黑字云：微寒，无毒。 《药性论》云：使，味苦辛，有小毒。日云：石茵W，又名茵W蒿， 味苦凉，无毒。吴氏云：因尘，神农、歧伯、雷公：苦，无毒。黄 帝：辛，无毒。案此条及白胶、冬葵子、贝母、竹叶、鹿茸、五加、 ·１３３·</w:t>
      </w:r>
    </w:p>
    <w:p>
      <w:r>
        <w:t>豚卵、腐婢九获条取，更原多无中生医山课程谷资等料语 加，并微信是 系yqx传20写16h之误脱，今无他 书可考，姑从盖阙之例。黑字云：生太山及丘陵坡岸上。陶 云：今处处有。《蜀本图经》云：今所在皆有。《图经》云：今近 道皆有之。治风湿寒热，邪气热结，黑字云：除头热，去伏 瘕。日云：治天行时疾热狂，头痛头旋。《千金方》治遍身风 痒，生疮疥，茵W煮汁洗之，立差。《食医心镜》：茵W除大热， 伤寒头痛，风热瘴疠。黄疸。黑字云：通身发黄，小便不利。 《药性论》云：治眼目通身黄，小便赤。日云：风眼疼。陶云：惟 入疗黄疸用。久服轻身益气，耐老。黑字云：面白悦，长年 白兔食之仙。陶云：《仙经》云：白蒿白兔食之仙。而今茵W乃 云此，恐是误尔。立之案：《医心方》廿六引《金匮录》云：以十 一月采彭勃。彭勃者，白蒿也，白菟之加也，寿八百岁。陶注 白蒿云，服食七禽散云，白兔食之仙诸说，皆云白蒿。只黑字 茵W蒿下有此语，则如陶说属于误引欤？抑亦白蒿、茵W蒿古 混合无别，茵W亦称白蒿欤？不知二蒿无一类二种，故此亦有 此语欤？存考焉。《御览》云：因尘蒿味苦，治风湿寒热，邪气 结黄疸，久服轻身益气，能老。生太山。 漏芦 黑字云：八月采根阴干。陶云：今市人皆取苗用之，俗中取 根名鹿骊根，苦酒摩以疗疮疥。陈云：按漏卢，南人用苗，北土 多用根。树生如茱萸，树高二三尺，有毒，杀虫。山人洗疮疥 用之。苏云：此药俗名荚蒿，茎叶似白蒿，花黄生荚，长如细麻 如筯许，有四五瓣，七月、八月后皆黑，异于众草蒿之类也。常 用其茎叶及子，未见用根。其鹿骊山南谓之木藜芦，有毒，非 漏卢也。《蜀本图经》云：叶似角蒿，六月、七月采茎日干之，黑 ·１３４·</w:t>
      </w:r>
    </w:p>
    <w:p>
      <w:r>
        <w:t>于众草。《日获华取》更云多：中花医苗课并程同资料用 ， 加俗微呼信为 y鬼qx2油016麻h，形并气味似， Y午房头上有白花子。《开宝》引别本注云：漏卢，茎箸大，高 四五尺，子房似油麻房而小。江东人取其苗用，胜于根。江宁 及上党者佳。陶注云：根名鹿骊。唐注云：山南人名木藜芦， 皆非也。漏卢自别尔。立之案：陶陈所说，即木藜芦，而宇之 久佐者是也。小树高二尺许，春生叶，似南天烛，而三叶相攒， 如胡枝花叶黑光，七月成穗，开花色黄如豆花，花后结荚，中有 子，扁小茶褐色，大如小豆。此叶能杀虫，为末入豆酱桶中，则 虫不生，有虫亦死，故有宇之久佐、美曾久佐之名，与陈氏所说 有毒杀虫合。苏敬所说，即今俗呼比岐与毛岐，又与毛岐毛止 岐者是也。此物生浅山向阳地，苗高二三尺，叶似艾小而薄， 多花岐，有毛茸黄绿色带微紫，背青，两两相对而密昵。六、七 月每梢叶间开花似小豆花，大二三分，色黄。花下有细房，长 五六分，形圆而有棱，如胡麻房而小。房内多小子，小于罂粟。 八月苗枯黑色。《本草和名》训久吕久佐，又阿利久佐者，盖亦 指此乎。《蜀本》及《日华》别本注所说，即今俗呼肥后台者也。 又案：漏卢二字，共黑色之义。单云卢，重言云漏卢，亦同藜芦 一名豊芦吴氏，与此同义。书卢弓传、大玄卢首注，共云黑也。 《释名·释地土》：黑曰卢。后汉《光武纪》注水黑曰卢，《礼· 内则》：马黑脊而般臂漏。盖亦以黑字训漏字也。窃谓漏、卢 二字连语，与含牙参差等同例。又案鹿骊即黎卢之倒言，犹析 冥又名蔑菥、竹又名畜辩之例也。又名阿利久佐者，阿利即 阿良比之急言。此草可以洗疮，故名也。《外台》十五四五ウ延 年茺蔚浴汤，主身痒风搔，或生瘾!方中，用漏芦蒿一斤。为 其蒿类可以知也。《外台》十五又引《延年》屖（犀）角竹沥膏方 中，用漏芦根四分。盖欲以头上热毒令下降，故用根而不用苗 也。同方中用蒴藋根，亦可以例知也。一名野兰。立之案： ·１３５·</w:t>
      </w:r>
    </w:p>
    <w:p>
      <w:r>
        <w:t>此名未详。小获野取更兰多山中曰医课：此程资名料盖 谓加微六信月 y菊qx2也01。6h然六月菊则以 颂所说秦州者充之，不与古说相涉，不可辄从也。又案：兰，今 有野生者，所云山兰是也。叶不为桠，有毛茸不甚香，此物与 漏卢各物，而其功自相类，故此以为一名也。盖野兰阴干，其 苗为黑色，故亦漏卢之名欤。味苦，寒。黑字云：咸，大寒，无 毒。《药性论》云：君。日云：气味似干牛房。陈云：有毒。生 山谷。黑字云：生乔山山谷。陶云：乔山应是黄帝所葬处，乃 在上郡。今出近道。《蜀本图经》云：今曹、兖州下湿地最多。 《图经》云：今京东州郡及秦海州皆有之。治皮肤热，《药性 论》云：能治身上热毒。日云：连翘为使，治小儿壮热。恶疮 疽痔，黑字云：热气疮疡，如麻豆可作浴汤。陶云：疗诸瘘疥。 又云：俗中取根名鹿骊根，苦酒摩以疗疮疥。陈云：北土多用 根。树生云：云山人洗疮疥用之。《药性论》云：恶疮，皮肌瘙 痒，瘾!。日云：乳痈发背，瘰疬肠风，排脓补血。《图经》引苏 恭云：用茎叶，及疗疳蚀，杀虫有验。今本《证类本草》所引唐本注中无 此文。湿痺，日云：治扑损，续筋骨，傅金疮，止血长肉。陈云： 杀虫。下乳汁。黑字云：止遗溺。日云：通小肠，泄精，尿血。 久服轻身益气，耳目聪明，不老延年。陶云：此久服甚益 人，而服食方罕用之。日云：通经脉。 ·１３６·</w:t>
      </w:r>
    </w:p>
    <w:p>
      <w:r>
        <w:t>获取更多中医课程资料 加微信 yqx2016h 本草经卷上 四 兔丝子 白莫 白蒿 肉纵容 地肤子 析蓂子 茺蔚子 木香 蒺蔾子 天名精 蒲黄 香蒲 兰草 云实 徐长卿 茜根 营实 旋华 白兔藿 青蘘 蔓荆实 秦椒 女贞实 书书书</w:t>
      </w:r>
    </w:p>
    <w:p>
      <w:r>
        <w:t>获取更多中医课程资料 加微信 yqx2016h 兔丝子 兔，原作菟，俗字。今据《医心方》正。丝，《医心方》作糸，俗 字。黑字云：蔓延草木上之色黄而细，为赤纲，色浅而大，为菟 累。九月采实，暴干。陶云：皆浮生蓝!麻蒿上。旧言下有茯 苓，上生菟丝。今不必尔。《嘉》云：《吕氏春秋》云：或谓菟 丝无根也。其根不属地茯苓是也。《抱朴子》云：菟丝之草，下 有伏兔之根。无此兔则丝不得生于上。然实不属也。又《内 篇》云：菟丝初生之根，其形似兔。日云：苗茎似黄麻线，无根 株，多附田中草被缠死，或生一丛如席阔，开花结子不分明，如 碎黍米粒，八月、九月已前采。《图经》云：夏生苗如丝综，蔓延 草木之上。或云无根，假气而生。六、七月细实极细如蚕子， 土黄色，九月收采，暴干。又书传多云菟丝无根，其根不属地。 今观其苗，初生才若丝，遍地不能自起，得他草梗则缠绕随而 上，生其根渐绝于地，而寄空中。《衍义》云：附丛木中，即便蔓 延花实，无绿叶，此为草中之异。立之案：《本草和名》训祢奈 之久佐，今俗呼祢奈之加都良，又佐宇女牟久佐东国，又牛乃佐 宇女无江州。一名菟芦。黑字云：一名菟缕，一名菟累。立之 案：芦、缕、累，并一声之转耳。其作缕累者为正，作芦者假借 也。本非有二名也。《急就篇》云：雷矢、雚菌、荩、菟卢，可知 古书自存古名也。《本经逢原》作菟萝，则音转假借，亦芦菔作 萝蔔之例也。此物乃为草上寄生，则与寄生、松萝为一类，故 《尔雅》统言之云唐蒙、女萝、菟丝。《毛传》又云：女萝，菟丝 也。《本经》则三种分别云草寄生兔丝，云桑寄生桑上寄生，云松 寄生松萝。须然如此，而《尔雅》又云：蒙，王女。郭注云：蒙，即 唐也，女萝别名。此说非是。诗桑中正义引孙炎曰：蒙，唐也。 ·１３９·</w:t>
      </w:r>
    </w:p>
    <w:p>
      <w:r>
        <w:t>一名菟丝，一获名取王更女多中，可医课从程。资即料 是 加草微寄信 生yq，x2而01本6h草菟丝也。窃 谓唐蒙又单曰蒙，又曰唐，共草上寄生之名。而草、松寄生共 得菟丝之名，只桑寄生一物，其枝叶团栾，不得名菟丝。《尔 雅·释木》云：寓木，宛童，寄生树，一名茑是也。分别宜如此 也。余具于松萝条下。 味辛，平。黑字云：甘，无毒。《药性论》 云：君。生山谷。山谷原作川泽，今据《御览》正。《御览》引 吴氏不引《本经》。黑字云：生朝鲜川泽田野。陶云：田野墟落 中甚多。《图经》云：今近京亦有之，以冤句者为胜。续绝伤， 解已见于干膝（漆）下。补不足，益气力，肥健。黑字云：养 肌强阴，坚筋骨，主茎中寒，精自出，溺有余沥，口苦，燥渴，寒 血为积。陶云：宜丸不宜煮。用其实，先须酒渍之一宿。仙经 俗方并以为补药。雷公云：菟丝子，禀中和，凝正阳气，受结偏 补人卫气，助人筋脉。《药性论》云：能治男子女人虚冷，添精 益髓。日云：补五劳七伤，治鬼交泄精，尿血，润心肺。立之 案：此物无根而蔓延千丝万缕，缠绕不绝，故能续绝伤。又得 百草之精液而滋养，故其子人最能补血益气，与诸补药不同， 乃滋补之妙。效实如雷公所说也。汁去面皯。陶云：其茎挼 以浴小儿，疗热痱。《肘后方》治面上粉刺，捣菟丝子，绞取汁 涂之，差。《子母秘录》治小儿头疮，及女人面疮，菟丝汤洗。 《图经》云：其苗生研汁，涂面斑神效。久服明目，轻身延年。 《药性论》云：久服延年，驻悦颜。《修真方》、《神仙方》：菟丝子一 "，酒一"，浸良久漉出，暴轧，又浸，以酒尽为度。每服二钱，温 酒下，日二服，后吃三五匙，水#压之，至三七日，加至三钱匕，服 之令人光泽。三年老变为少。此药治腰膝，去风，久服延年。 白莫 莫，原作英，讹。今据《本草和名》、《医心方》、《字类抄》等 ·１４０·</w:t>
      </w:r>
    </w:p>
    <w:p>
      <w:r>
        <w:t>正。李唐遗卷获取无更一多作中白医课英程者资。料 《 证加微类信》 有yq名x20未16h用鬼目下引《拾 遗》：一名白幕。是古本之仅存者。《御览》作谷菜，一名白英 是已经宋校者。立之案：建宁五年郙阁颂，亦莫拟象莫字，隶 体作莫。莫字再讹作英，与又《医心》卷六治膀胱病弟十九引 《千金》作白石英，其体与莫甚相似。卷一本草部石英亦皆作英。《医 心方》卷廿三未央子，作未$子。东魏造%八大像。颂央作 $。刘碑造像铭英作&amp;，又澄宪法师飞梅诉陈有’アラン欧 花面之句。霙，《本草和名》枳实条云：(。《玉篇》英骨反。今 本《玉篇》作莫骨反。西山经英之山涴水出焉。《玉篇》：)， 于袁切。水出莫靴山。《齐民要术》卷十藄条云：即今英莱也。 《诗》曰：彼汾沮洳，言采其英。注云：一本作莫，并莫字讹作英 之征。黑字云：一名白草，春采叶，夏采茎，秋采花，冬采根。 陶云：诸方药不用。又有白草叶作羹饮，甚疗劳，而不用根华。 苏云：此鬼目草也。蔓生，叶似王瓜，小长而五桠，实圆若龙 葵。子生青熟紫黑，煮汁饮，解劳。东人谓之白草。陶云：白 草，似识之而不的辨。陈藏器云：白英，一名鬼目。《开宝》引。 《开宝》云：《尔雅》：苻，鬼目。注：似葛叶有毛，子赤如耳铛，珠 若云子。熟黑，误矣。《新修本草》有名无用云：鬼目，味酸平， 无毒，主明目。一名来甘，实赤如五味，十月采。陶注云：俗人 今呼白草子，亦为鬼目，此乃相似。《证类》此条《嘉》引陈藏 器云：十名白幕。《尔雅》云：符，鬼目。注云：叶似葛，子如耳 铛，赤色。《弘决外典抄》：一ノラ七ラ符字从竹，从草者，鬼目草。 引郭璞云：鬼目，草茎似葛，叶圆而毛，子如耳，赤色，丛生。 本草云今无识之者也。立之案：苻，即白莫之正名。此物叶茎 并有，有粘脂付著人手，故名付。犹五色石脂，吴氏谓之五色 符之例也。《汉书·司马相如传》注师古曰：符，鬼目也。字从 竹作符，与陈氏所引合。今本《尔雅》从草作苻，恐非古也。白 ·１４１·</w:t>
      </w:r>
    </w:p>
    <w:p>
      <w:r>
        <w:t>莫即苻之缓音获，取急更呼多中白医莫课二程字资料则 为 加苻微信，非 y有qx2他016义h 也。黑字及陶 氏所说白草，盖亦白莫之讹字。而黑字及郭璞、苏敬、藏器所 说鬼目是也。但本条专云根苗，鬼目专云实，故气味功用不 同，相合二条，则其说始全。英石南草一名鬼目，出于白字，亦 为细红实之名，与此同义。又《千金翼》有治产后劳复，白草一 把，捣绞取汁顿服方。此亦与陶苏所说功用相符矣。因考俗 称白草，此名遂专行俗间者乎。《本草和名》训保吕之，又都久 美乃以比祢。即今呼鹎上户者，形状与苏敬所说政相合。又 案：保吕之者，盖小疮粟起之谓也。保吕者，保吕保吕，波良波 良之义之者，语助言，保吕保吕之岐也。《和名抄·风瘾胗》训 加佐保路之，可以征也。此物苗叶有黏液，触之则生小疮，故 名焉。都久美乃以比祢者，即为实名。与鹎上户，其名义亦相 似，可知其为同物也。一名谷菜。立之案：鬼目之反为谷。 谷即鬼目之急呼，仍下菜字，遂为谷菜也。味甘，寒。黑字 云：无毒。生山谷。黑字云：生益州山谷。治寒热八疸，立 之案：八疸，此及枯蒌根条黑字有他书中未闻，《金匮》只说谷 疸、女劳疸、酒疸、黑疸五证。葛氏方云：黄疸有五种，黄汗、黄 疸、谷疸、酒疸、女劳疸也。《医心方》引。《病源》及《外台》引《古 今录验》，有九疸，因而互有异同。消渴，陶云：白草叶作羹 饮，甚疗劳。苏云：鬼目草煮汁饮，解劳。陈云：主烦热风*， 丹毒，疟瘴寒热，小儿结热，煮汁饮之。《开宝》引别本注云：今 江东人夏日取其茎叶煮粥，极解热毒。补中益气。久服轻 身延年。立之案：茎叶花根皆同效，而能清解血热，解热清血 而后本气自充满，故有补中益气之效，轻身延年之验也。《御 览》九百九十一+菜，一名白英，味甘，寒，生山谷。治寒热，久 服轻身延年，生益州。 ·１４２·</w:t>
      </w:r>
    </w:p>
    <w:p>
      <w:r>
        <w:t>获取更多中医课程资料 加微信 yqx2016h 白蒿 黑字云：二月采。陶云：蒿类甚多，而俗中不闻呼白蒿者，方 药家既不用，皆无复识之。所主疗既殊佳，应更加研访。苏 云：《尔雅》繁，皤蒿，即白蒿也。此蒿叶粗于青蒿，从初生至 枯，白于众蒿，欲似细艾者。《开宝》引别本注云：叶似艾叶，上 有白毛粗涩，俗呼为蓬蒿。《嘉》引陆机云：凡艾白色者为皤 蒿，今白蒿春始生，反秋香美可食，生又可蒸。立之案：《本草 和名》训之吕与毛岐，又加波良与毛岐者，恐是茵,蒿，而据陆 说则凡艾白色者，皆可以称白蒿，不止一草也。今艾类白色者 有数种，宜精究也。如苏及别本注所说，则今俗呼朝雾草者， 为尤当。福山寺地强平采虾夷、白蒿来而赠余，茎叶全如艾， 高四五尺，叶面背共白色，茎端生花，白花黄蕊，簇生如鼠-。 陆机所说香美可食者，即此物欤。其草今私名于保志吕与毛 岐。味甘，平。黑字云：无毒。《千金》云：味苦辛，平，无毒。 孟诜云：寒。生川泽。黑字云：生中山川泽。苏云：所在有之 也。《图经》同。主五藏邪气，《千金方》云：养五藏。孟诜云：叶 .为末，夏日暴，水痢以米饮和，一匙，空腹服之。主鬼气末 和，酒服之，良。又烧淋灰煎，治淋沥疾。立之案：《千金》、《外 台》、《医心方》等未见用白蒿者，《证类·诸病通用药例》下不 载白蒿。然则古方用茵,蒿或是白蒿，互相通用，无有大异 欤。风寒湿痺，立之案：凡艾蒿类皆有此功能，奄闾子治风寒 湿痺，茵,蒿治风湿寒热邪气，马先蒿治中风湿痺之类是也。 补中益气，孟诜云：其叶生挼，醋淹之为葅，甚益人。长毛发 令黑，立之案：凡艾蒿类，皆有除湿补血之能，故其效如此。 ·１４３·</w:t>
      </w:r>
    </w:p>
    <w:p>
      <w:r>
        <w:t>疗心悬少食获取常更饥多中。医孟课诜程资云料： 生 加捣微汁信， y去qx2热01黄6h及心痛。立之 案：心悬者谓心下牵引急痛也。悬牵二字，古文通用。《素 问·玉机真藏论》云：冬脉不及，则令人心悬如病饥，/中清， 脊中痛，少腹满，便小变。《太素》作令人心如悬，病饥，脊中 痛，少腹满，小便变。杨上善注云：肾脉上入于心，故肾虚，心 如悬状，如病于饥，当脊中肾气不足，故痛也。又小腹虚满，小 便变色也。《太素》作心如悬，病饥，恐误。宜从《素问》作心悬如病饥。杨氏就 误本为之说解，非是也。与此文相似，乃谓肾虚心痛之候也。盖肾 虚不能制水，故水停心下为留饮诸证也。所云心悬，即与《金 匮》所说悬饮稍同，但有虚实之分。虚证为心悬，实证为悬饮 耳。《金匮·心痛篇》：心中痞，诸逆心悬痛，桂枝生姜枳实汤 主之。《外台》卷七心下悬急懊痛门引仲景《伤寒论》作心下悬 痛，诸逆大虚者，桂心生姜枳实汤主之。方后云：范汪同，《肘 后》载此方，作治心下牵急懊痛方。《病源·心悬急懊痛候》 云：其痛悬急懊者，是邪迫于阳气，不得宣畅，壅瘀生热，故心 如悬而急，烦懊痛也。此云如悬而急，则亦言如牵引而急迫 也。又《千金》有心中《外台》中作下痞，诸逆悬痛，桂心三物汤主 之方。又《养胎篇》云：妊娠九月，卒得下痢腹满悬急。又二月 艾叶汤条云：心满，脐下悬急。《千金翼·养性服饵镇心圆》条 云：心下悬急，并牵引急痛之义。又《金匮》云：病悬饮者，十枣 汤主之。所云悬饮亦牵引痛之义。《金匮》又云：饮后水流在 胁下，欬唾引痛，谓之悬饮，是以引释悬。又云：脉沉而弦者， 悬饮内痛。共可以征也。又黑字云：大枣除烦闷心下悬，亦是 心下悬引急痛，即十枣汤所主也。盖云心悬、云心如悬、云常 饥、云如饥，是非有二义，古文往往有此例。心悬即心如悬之 谓，常饥亦如饥之义。《素问·逆调论》第三十四有肉苛、肉如 苛之文，可并考。久服轻身，耳目聪明，不老。《千金方》 ·１４４·</w:t>
      </w:r>
    </w:p>
    <w:p>
      <w:r>
        <w:t>云：白蒿味苦获辛取，更平多，中无医毒课。程资养料五 藏加，微补信中 yq益x2气016，h长毛发，久食不 死，白兔食之仙。《医心方》引《金匮录》云：以十一月采彭勃， 彭勃者，白蒿也。白菟之加也，寿八百岁。 肉纵容 纵容，原作苁蓉。今据《本草和名》、《医心方》正。《本草和 名》云：仁正作从，七容反。引又①范汪方云：肉从容者，地精 也。又引《释药性》云：一名肉松。此下恐脱容字。吴氏云：一名肉 松容。黑字云：五月五日采，阴干。陶云是野马精落地所生， 生时似肉。《日华子》云：采访人，方知勃落树下，并土堑上，此即非马交之处， 陶说误耳。《蜀本图经》云：出肃州禄福县沙中，三月、四月掘根， 切取中央好者三四寸，绳穿阴干。八月始好，皮如松子鳞甲， 根长尺余。吴氏云：肉苁蓉生河西山阴地，长三四寸，丛生。 或代郡二月至八月采。《御览》二月上有雁门二字，无至字。采下有阴干用 之四字。《图经》云：今陕西州郡多有之，然不及西羌界中来者肉 厚而力紧。以上肉苁蓉之说也。陶云：芮芮江南间至多，今第一出 陇西，形扁广，柔润多花而味甘。《日华子》云：又有花苁蓉，即 是春抽苗者，力较微耳。以上花苁蓉之说也。陶云：次出北国者，形 短而少花，巴东建平间亦有而不如也。苏云：此注论草苁蓉， 陶未见肉者。今人所用亦草苁蓉，刮去花用，代肉尔。《本经》 有肉苁蓉，功力殊胜，北来医人时有用者。《蜀本图经》云：其 草苁蓉四月中旬采，长五六寸至一尺已来，茎圆紫色，采取压 令扁，日干。原州、秦州、灵州皆有之。《图经》云：又有一种草 苁蓉，极相类，但根短茎圆紫色，比来人多取刮去花压令扁，以 ① 引又：据下文，当作“又引”。 ·１４５·</w:t>
      </w:r>
    </w:p>
    <w:p>
      <w:r>
        <w:t>代肉者，功力获殊取劣更耳多中。医又课《程证资类料》 草 加下微品信 引yqx《2开016宝h》云：列当生山 南岩石上如藕根，初生掘取阴干，亦名草苁蓉，性温，补男子， 疑即是此物。今人鲜用，故少有辨之者。因附见于此。以上草 苁蓉之说也。立之案：肉苁蓉，国产无有，近年吴舶赍来为不少， 皆瓮中盐藏，形状与《蜀本》所说皮如松子鳞甲长尺余者合矣。 花苁蓉盖亦草苁蓉之类耳。其草苁蓉者，野州日光及骏州富 士山中所出，俗呼波末字都保，一名岐牟良多介者是也。但形 不长大，乃与陶所说出北国者形短而少花、《图经》云又有一种 草苁蓉极相似矣。又案：此物似菌非菌，似草非草，即与赤箭 一类。得山阴纯阳之气而生，故补中益气，强阴益精之力，殆 不减于六芝也。又案：《炮炙论·序》单作苁，盖纵容之急呼为 纵，纵与芝亦一声之缓急耳。然则云肉纵容者，即肉芝之谓 也。《释药性》一名肉松，《医心方》卷八脚气屈弱方第七引《千 金方》八风散，纵容八分，傍注一名肉松，松与芝为一音，亦可 以证矣。味甘，微温。黑字云：酸咸，无毒。吴氏云：神农、黄 帝：咸。雷公：酸。李氏：小温。《药性论》云：臣。《衍义》云： 老者苦，入药，少则不效。生山谷。黑字云：生河西山谷及代 郡雁门。陶云：代郡雁门属并州，多马处便有，言是野马精落 地所生。《蜀本图经》云：出肃州禄福县沙中。吴氏云：生河西 山阴地。《图经》云：今陕西州郡多有之。以上肉苁蓉。陶云：芮 芮河南①间至多，今第一出陇西。以上花苁蓉。陶云：次出北国。 《蜀本图经》云：原州、秦州、灵州皆有之。《开宝》云：列当生山 南岩石上。以上草苁蓉之说也。 治五劳七伤，补中，黑字云：腰 痛止痢。陶云：以作羊肉羹，补虚乏极佳，亦可生噉。《药性 论》云：大补益，主赤白下，补精败面黑，劳伤，用苁蓉四两，水 ① 河南：上文云“江南”。 ·１４６·</w:t>
      </w:r>
    </w:p>
    <w:p>
      <w:r>
        <w:t>煮令烂，薄切获，取细更研多精中医羊课肉程分资料为 四 加度微信五 y味qx，20以16米h 煮粥，空心服 之。《图经》云：西人多用作食品噉之，刮去鳞甲，以酒净洗，去 黑汁，薄切。合山芋羊肉作羹，极美好益人，食胜服补药。除 茎中寒热痛，黑字云：除膀胱邪气。日云：男子泄精，尿血遗 沥，滞下阴痛。养五藏，强阴益精气，多子，《药性论》云：益 髓，悦颜色，治女子，壮阳，日御过倍。日云：治男绝阳不兴，润 五藏，长肌肉，暖腰膝。《雷公炮炙论·序》云：强筋健骨，须是 苁0。注云：苁蓉并0鱼二味作末，以黄精汁丸服之，可力倍 常十也。出乾宁记宰。妇人癥瘕。《药性论》云：治女人血 崩。日云：女绝阴不产，带下阴痛。久服轻身。《药性论》云： 悦颜色，延年。《御览》引《本草经》云：肉苁容味甘，微温，生山 谷。治五劳七伤，补中，除茎中寒热，养五藏，强阴，益精气，多 子，妇人癥瘕，久服轻身。生河西。 《五劳·虚劳篇六》云：五劳虚极羸瘦，腹满不能饮食，食伤， 忧伤，饮伤，房室伤，饥伤，劳伤，经络荣卫气伤。案：食伤、饮伤、饥 伤为脾劳，忧伤、劳伤为肝心二劳，房室伤为肾劳，经络荣卫气伤为肺劳。 《病源·卷三虚劳候》云：五劳者，一曰志劳，二曰思劳，三曰 心劳，四云忧劳，五曰瘦劳。又肺劳者，短气而面肿，鼻不闻香 臭。肝劳者，面目干黑，口苦，精神不守，恐畏不能。 地肤子 《本草和名》无子字，《和名钞》同。然《医心方·诸药和名 篇》有之，故今置而不削。黑字云：八月、十月采实阴干。陶 云：皆取茎苗为扫帚，子微细。苏云：地肤子，田野人名为地麦 草，叶细茎赤，多出熟田中，苗极弱不能胜举。今云堪为扫帚， 恐人未识之。《蜀本图经》云：初生薄地，花黄白，子青白色。 ·１４７·</w:t>
      </w:r>
    </w:p>
    <w:p>
      <w:r>
        <w:t>《图经》云：其获叶取三更四多中月医、五课程月资采料。 加日微云信： 又yqx名20落16h1子，色青似一 眠起蚕沙矣。立之案：《本草和名》训尔波久佐，又末岐久佐。 此物多自生庭阶间，又子落而生，故有此二名也。即今呼1木 者是也，而茎2有坚软二种，陶所说即坚硬可为帚者。苏所说 则软弱供食用而不堪作帚者，俗呼伊佐利波波岐木。又南蛮 1木，又江户1木者是也。一名地葵。黑字云：一名地麦。 苏云：田野人名为地麦草。《本草和名》作一名地麦，一名地脉 草。《御览》作一名地葵，一名地脉。《千金》亦作地脉。立之 案：地肤者，谓此者从子生苗，满地引根，似人肌肤小筋无隙 也。黑字：地脉亦同义，犹枸杞根深入不绝，故谓之地骨，又地 筋。地黄根中津液滋润，故谓之地髓也。味苦，寒。黑字云： 无毒。《药性论》云：君。《图经》云：其叶味苦寒，无毒。生平 泽。黑字云：生荆州平泽及田野。《蜀本图经》云：今所在有。 《图经》云：今蜀川关中丘地皆有之。主膀胱热，黑字云：去皮 肤中热气。利小便，《子母秘录》治妊娠患淋，小便数，去少忽 热痛，酸索，手足疼烦，地肤子一味，水煎。杨氏产乳同文少异。立 之案：苏云：《别录》云捣绞取汁，主赤白痢。苗灰主痢亦善。 《图经》云：主大肠泄泻，止赤白痢，和气涩肠胃。此物能利溲， 则所以止痢涩肠胃也。补中，益精气。黑字云：疝瘕，强阴。 陶云：入补丸散用。《药性论》云：与阳起石同服，主丈夫阴痿 不起，补气益力。久服耳目聪明，苏云：洗目去热暗雀盲毒 痛。深师疗目痛及眯，忽中伤，因有热瞑者，方取地肤白汁注 目中。《外台》引。 轻身耐老。黑字云：使人润泽。陶云：仙经 不甚用，《御览》引《本草经》云：地肤，一名地华，一名地脉，一 名地蔡。蔡恐葵误。 ·１４８·</w:t>
      </w:r>
    </w:p>
    <w:p>
      <w:r>
        <w:t>获取更多中医课程资料 加微信 yqx2016h 析蓂子 析，原作菥，今据《医心方》七情条例正，而《和名篇》作菥冥， 不入汤酒篇作折冥。《本草和名》作菥3。黑字云：四月、五月 采，暴干。陶云：人方言是大荠子，俗用甚稀。苏云：《尔雅》云 是大荠，然验其味甘而不辛也。《蜀本》云：似荠菜而细，俗呼 为老荠。陈云：按大荠即葶苈，非菥也。菥大而褊，葶苈 细而圆，二物殊别也。《图经》云：《尔雅》云菥，大荠。郭璞 云：似荠细叶，俗呼之曰老荠。又有葶苈谓之4。注云：实叶 皆似芥，一名狗荠，大抵二物皆荠类，故人多不能细分，乃尔致 疑也。立之案：《吕氏春秋·任地篇》：孟夏之昔，杀三叶而获 大麦。高诱注云：昔，终也。三叶，荠、亭历、菥也。此注盖 是传来之古义，而三草实为同类，在《尔雅》则姚茎、涂荠即是 荠菜奈豆奈。!，亭历即麦里蒿《图经》。黄花者中禅寺菜，菥大 荠，即郭璞所谓老荠波多左保。共入夏便枯，须然如此宜详究。 详见于亭历下。又案：《本草和名》训都波比良久佐，此名未详为 何物。苦菜亦训都波比良久久佐，盖有当时以析充苦菜之 说，故此亦载是名与。而都波比良久久佐者，恐衍一久字也。 详见于苦菜下。今以俗呼于保奈都奈，又于止古奈都奈，又波多 佐保江户者充之，即荠之一种，苗高大有微毛，花亦微大，花后 为荚，荚亦细长，中有子极小而微长，褐色，政与析5及大荠、 枸荠之名合。一名蔑菥，蔑，原作薎，《本草和名》作6，并俗 字。《干禄字书》云：7、蔑，上俗下正。今据正。立之案：蔑 析、析，并叠韵字，与亭历、充尉等同例。盖蔑析是析之音 转，谓其子最细小也。蔑析二字共有微眇之义。一名大蕺， 一名马辛。立之案：此八字恐是次茺蔚条文错简在于此，析 ·１４９·</w:t>
      </w:r>
    </w:p>
    <w:p>
      <w:r>
        <w:t>、茺蔚二条获相取接更，多新中修医次课程弟资如料此 加，必微信是 古yqx本20草16h之旧次，故偶致 此误耳。大蕺，盖大臭之义。蕺即充尉之急音，蕺、札亦一音 之转，而大札即大蕺，非别字别义也。马辛即马新，为马矢之 音转。凡蒿类而有臭气者，皆得马矢之名，盖出于俗呼耳。因 考马先蒿，苏注云：俗谓之虎麻，一名马新蒿。而《本草和名》 茺蔚子下一名天麻草，一名苦麻，已上二名茺蔚子苗也。出耆 婆方，一名虎麻，一名马新蒿，一名马矢蒿，已上之名出稽疑， 然则古本草必一物二名，而子名充尉子、益明、益母，苗名马先 蒿、大蕺、大札也，余具论于马先蒿下。味辛，微温。黑字云： 无毒。苏云：验其味甘而不辛也。生川泽。黑字云：生咸阳 川泽及生道傍。陶云：今处处有之。《图经》同。 明目，目痛泪 出，泪字解已见曾青下。《药性论》云：菥子苦，参为使，能治 肝家积聚，眼目赤肿。《图经》云：今眼目方中多用之。崔元亮 《海上方》疗眼热痛，泪不止，以菥子一物，捣筛为末，欲卧以 铜筯点眼中，当有热泪及恶物出，并去努肉，可三四十夜点之， 甚佳。《外台》引《必效》主眼风暗，有花青葙子丸方中用菥 子。除痺，补五藏，益精光。立之案：此物入血分，为肝家 要药，故能主治眼目诸痺，皆属血分，补五藏。益精光者，谓补 益五藏血分之精气也。精光犹云精气也，面目悦泽之类是也。 凡实子皆含蓄活动精气，与鸟卵兽角稍同，其质故一经捣碎， 则其效尤速，不须全用也。久服轻身不老。立之案：凡子实 益精之品，久服之则其功皆当如此。《吴氏本草》云：菥，一 名折目，一名荣冥，一名马驹。□□□雷公、神农、扁鹊：辛。 李氏：小温，四月采，干二十日，生道傍，细辛、干姜、苦参。 茺蔚子 《广雅》作充蔚。《医心方》不入汤酒条，作充尉子。黑字一 ·１５０·</w:t>
      </w:r>
    </w:p>
    <w:p>
      <w:r>
        <w:t>名贞蔚。陶云获取：叶更多如中荏医，课方程茎资料，子 加形微细信长 yq三x20棱16，h方用亦稀。陈 云：此草田野间人呼为郁臭草。《开宝》引别本注云：其子状如 菥子而稍粗大，微有陈气。日曰：乃益母草子也。节节生花 如鸡冠，子黑色，九月采。《尔雅》：萑，蓷。郭注云：今茺蔚也。 叶似荏，方茎，白华，华生节间。又名益母。《广雅》云：《说文》 云：蓷，隹也。隹原作萑，今从段本改。《诗》：中谷有蓷。传云：蓷， 8也。《释文》引《韩诗》云：蓷，茺蔚也。刘歆曰：9，臭秽，即 茺蔚也。李巡《尔雅注》云：臭秽草也。立之案：郝懿行曰：臭 秽即茺蔚之转声。蓷，又茺蔚之合声也。今此草近殠恶，故蒙 殠秽之名。此说可从。王引之则以为：蓷者，充尉之合声。充 尉者，臭秽之转声，未悉也。《尔雅》：萑，蓷者。麃，乃以今 字释古字也。陈氏所云郁臭，即臭秽之倒语。《外台》廿四引 《救急》治发背。方中作蔚臭草。又卅卷引《必效》疗恶疮方中 作茺蔚。臭草之例，犹蓄一名畜辩，《御览》引《吴氏》。菥一名 蔑菥白字。此类甚多，非有异义也。《本草和名》训女波之岐，谓 明目也。案：女者，目也。波之星也。木者，草也。此草治目 翳弩（胬）肉，故名。一名益母，黑字云：疗血逆。苏曰：又下 子死腹中，主产后血胀闷。陈曰：捣苗傅乳痈。日曰：主产后 血胀。苗叶同效。《肘后方》治一切产后血病：益母草竹刀切， 洗净，银器内炼成膏，以酒服。《子母秘录》同。立之案：白字 绝无治产妇之功，只云明目益精。因考益母亦益明之音转，此 物专走血分，故黑字云疗血逆。陆机《诗疏》云：韩诗王苍说悉 云益母，故曾子见益母而感，是因治产妇之言而遂为此话柄 也。不知益母即益明，益母之名专行，而益明之名遂废不用。 一名益明，说见于前。一名大札。立之案：《尔雅·释文》引 本草此四字，在益母后、益明前。大札即大蕺，蕺即充尉之急 呼。而蕺之为言臭也。《开宝》引别本注云：微有陈气者是也。 ·１５１·</w:t>
      </w:r>
    </w:p>
    <w:p>
      <w:r>
        <w:t>札、蕺，亦一音获取之更转多也中医。课云程大资料札 、 加大微蕺信者 yq，x犹201亭6h历之一名云大 室、大适也。非大字别有异义。元出于俗呼，则与大黄、大戟等 同例耳。余见于菥条下。味辛，微温。黑字云：微寒无毒。 生池泽。黑字云：生海滨池泽。陶云：今处处有。《图经》云： 今园圃及田野见者极多。明目益精，《千金翼》补肝丸，《必 效》主眼汤《外台》，谢道人疗眼暴肿痛方同上中共有茺蔚子。除 水气。陈曰：捣苗绞汁服，主浮肿下水，兼恶毒肿。《开宝》引 别本注云：作煎及捣绞取汁服之，下死胎也。日曰：治产后血 胀，苗叶同功。《图经》云：聿丹主难产，捣取汁七大合，煎半， 顿服立下。无新者，以干者一大握，水七合，煎服。《集验方》 治妇人带下赤白色。益母草花开时采，捣为末，每服二钱，食 前温汤调下。久服轻身。立之案：凡益精之物，久服必至于 轻身。陈曰：苗子入面药，令人光泽，亦益精之一端。茎治隐 轸痒，可作浴汤。黑字云：五月采。苏曰：捣茺蔚茎傅丁肿， 服汁使丁肿毒内消。又主诸杂毒肿丹油等肿，取汁如豆滴耳 中，主耳中虺，蛇毒傅之良。陈曰：捣苗傅乳痈恶肿痛者， 《斗门方》治疖子已破，用益母捣傅妙。《简要济众》新生小儿 浴法：益母草五两剉，水一斗，煎十沸，温浴而不生疮疥。《医 心方》卷三治中风隐轸十八引本草，稽疑，又方茺蔚叶可作浴 汤，又治中风隐轸疮。十九篇引孟诜《食经》，又方茺蔚可作 浴汤。 木香 陶云：此即青木香也。永昌不复贡，今从外国舶上来，皆今 用合香，不入药用，惟制蛀虫。凡用之，常能煮以沐浴，大佳 ·１５２·</w:t>
      </w:r>
    </w:p>
    <w:p>
      <w:r>
        <w:t>尔。苏曰：出获西取胡更多者中不医善课程，叶资料似 羊加蹄微信而 y长qx大201，6花h 如菊花，其实 黄，所在亦有之。《蜀本》云：今苑中种之，花黄苗高三四尺，叶 长八九寸，皱软而有毛。南州《异物志》云：青木香出天竺，是 草根，状如甘草。萧炳云：青木香，昆仑舶上来，形如枯骨者 良。《图经》云：江淮间亦有此种，名土青木香，不堪入药用。 伪蜀王昶园中亦尝种之，恐亦是土木香种也。《衍义》云：又一 种，尝自岷州出塞，得得生青香持归西洛，叶如牛:但狭长，茎 高三四尺，花黄一如金钱，其根则青木香也。生嚼之极辛香， 尤行气。立之案：苏敬、《蜀本》及《图经》、《衍义》等所说，并是 土木香。而今俗呼于保久留末者是也。《衍义》云：生嚼之极 辛香，可知干枯则无香，亦与大车同也。其舶上者自是别种， 非此物也。故《广志》云：青木出交州天竺。徐衷《南方记》云： 青木香出天竺国不知其形。俞益期笺云：众香共是一木，木节 是青木。《南夷志》云：昆仑国正北，去蛮界西洱河八十一日 程，出象及青木香、旃檀香、紫檀香、槟榔、琉璃、水精、蠡柸。 又云：南诏青木香，永昌所出，其山名青木山，在永昌南三月日 程。《隋书》云：樊子盖为武威太守，车骑骑①驾西巡，将入吐谷 浑子，盖以彼多瘴气，献青木香御雾露。唐子云：师子国出朱 砂、水银、薰陆、郁金、苏合、青木等诸香。《广志》已下并《御览》引。 共可以为征也。今舶来有一种，形状相似而无香气，甚坚硬 者，市上往往杂鬻此物，恐是亦土木香根，或是斫后未久者欤。 宜与后《广志》、《玉篇》文并考。又案：《本草和名》引《兼名苑》云：一名 千秋，一名千年，一名长生。出播磨国。《香药抄》引《本草抄》，此下有 青木香是也注文。《香药抄》引《本草抄》云：木香，一名青木。案之： 其体同青木，仍不注之。和名祢奈之久佐，未详国产斥何物。窃谓 ① 骑骑：当衍一“骑”，见后文。 ·１５３·</w:t>
      </w:r>
    </w:p>
    <w:p>
      <w:r>
        <w:t>当时据千秋、获千取年更之多中名医，漫课程以资伊料波 加比微婆信充 y之qx2也016。h卷柏一名万岁 古字，一名千秋《太清经》，误混之也。《香药抄》又云：青木香，俗云 象目。《医心方》木香，和名佐宇毛久。是以青木香为专称，似 言舶来物。又案：《齐民要术》云：《广志》曰：木蜜树号千岁根， 甚大，伐之四五岁乃断，取不腐者为香，生南方。本草曰：木蜜 一名木香。《玉篇》：;，亡质切，香木也。取香皆当预斫之，久 乃香出。榓同上。黑字云：一名蜜香。因考《香药抄》云：梵云 句瑟托，又云仡罗突安突。盖以蜜为正名，蜜原出于梵语，非 有字义。《玉篇》作;榓，即木蜜之字与甘草字作苷同义，以其 根似木，曰木蜜。以其有香曰蜜香。木香亦为蜜香之假音借 字，以其色青，故又曰青木，又曰青木香。《香药抄》及《医心 方》训佐宇毛久，即青木之吴音。犹蒴藋训曾久止久之例也。 味辛，温。温，原黑字。今据《御览》正。黑字云：无毒。《药 性论》云：君。生山谷。黑字云：生永昌山谷。陶云：永昌不 复贡，今皆从外国舶上来。苏云：此有二种，当以昆仑来者为 佳。出西胡来者不善。所在亦有之。《南州·异物志》云：出 天竺。萧炳云：昆仑舶上来。《图经》云：今惟广州舶上有来 者，他无所出。《别说》云：谨按木香，今皆从外国来，即青木香 是也。《海药》云：谨按《山海经》云：生东海昆仑山。治邪气， 辟毒疫温鬼，黑字云：消毒，杀鬼精物，温疟，蛊毒，行药之精。 陶云：大秦国以疗毒肿，消恶气有验。《伤寒类要》天行热病， 若发赤黑斑如&lt;，青木香水煮服效。《隋书》云：樊子盖为武威 太守车骑驾西巡，将入吐谷浑子，盖以彼多瘴气，献青木香御 雾露。强志，治淋露。黑字云：疗气，劣肌中偏寒，主气不 足。《药性论》云：末酒服之，治九种心痛，积年冷气，痃癖癥 块，胀痛，逐诸壅气，上冲烦闷，治霍乱吐泻，心腹=刺。日云： 治心腹一切气，止泻，霍乱痢疾，安胎建脾，消食疗羸劣，膀胱 ·１５４·</w:t>
      </w:r>
    </w:p>
    <w:p>
      <w:r>
        <w:t>冷痛，呕逆反获胃取。更孙多中尚医药课治程丈资料夫 妇加人微信小 儿yqx痢20。16h木香一块，方圆 一寸，黄连半两，水半升，同煎干，去黄连，只薄切木香，焙干为 末，三服，第一橘皮汤，第二陈米饮，第三甘草汤，调下此方。 李景纯传：有一妇人久患痢将死，梦中观音授此方，服之遂愈。 《衍义》云：木香专泄，决胸腹间滞塞冷气，他则次之，得橘皮、 肉豆蔻、生姜相佐使绝佳，效尤速。立之案：淋露即淋沥沥露， 音义皆同，言凡长病连延不愈，伏连殗&gt;肺痿之属也。《外台》 引苏游《玄感方》云：伏连，吴楚云淋沥，盖淋露之急呼为劳劳 者，即凡长病不愈之称也。后世作痨俗字耳。久服不梦寤 魇寐。黑字云：轻身致神仙。《图经》云：《杂修养书》云：正月 一日取五木煮汤以浴，令人至老须发黑。徐锴注云：道家云青 木香亦云五木，道家多以此浴，当是其义也。又云：《续传信 方》著张仲景青木香丸，主阳衰诸不足，用昆仑青木香六路，诃 子皮各二十两，筛末，沙糖和之。驸马都尉郑某忘其名，去沙 糖加羚羊角十二两，白蜜丸如梧子，空腹酒下三十丸，日再。 其效甚速。然用药不类古方而云仲景者，不知何从而得之邪。 立之案：木香辛香温散之物，能令一身血气不壅滞闭塞，故邪 气不能入，预以辟毒疫温鬼强志也，非专治邪气疫鬼之谓也。 樊子盖献以御雾露青木香丸，主阳衰诸不足，共可征也。治淋 露，即疗一切本气之羸劣不足也。久服不梦寤魇寐者，乃强志 之效也。又案：魇为俗字，宜作厌。《山海经》、《脉经》共作厌， 仅存古字。玄应《一切经音义》云：厌，于冉反，鬼名也。梵言 乌苏慢，此译言厌。《字苑》云：眠内不祥。《苍颉篇》云：手伏 合人心曰厌，山东于叶反。《说文》新附有魇字，云梦惊也。从 鬼厌声，于琰切。《广韵》：魇，恶梦，于叶切。又于琰切。慧琳 《一切经音义》卷卅九十六页面云：魇魅，上?琰反，俗字，诸字书并 无，且依经文，今国俗呼曰宇奈左留者是也。据此音义正文， ·１５５·</w:t>
      </w:r>
    </w:p>
    <w:p>
      <w:r>
        <w:t>则《本经》寐亦获魅取更字多之中义医，课魇程中资料被 邪加媚微信，故 yq谓x2魅016，h非卧寐之义也。 《御览》引《本草经》云：木香一名木蜜香，味辛温，无毒。治邪气 辟毒疫，温鬼强志，主气不足，久服不梦寤魇寐，轻身致神仙，生 永昌山谷。又木蜜条引《本草经》云：木蜜，一名蜜香，味辛温。 蒺蔾子 黑字云：七月、八月采实，暴干。《药性论》云：不入汤用。日 云：入药不计丸散，并炒去刺用。《图经》云：神仙方亦有单饵 蒺蔾，云不黑白但取坚实者，舂去刺用。陶云：叶布地，子有刺 状如菱而小，人行多著木履。今军家乃铸@作之，以布敌路， 路亦呼蒺蔾。《易》云：据于蒺蔾，言其凶伤。《诗》云：墙有茨， 不可扫也，以刺梗秽也。方用甚稀尔。《嘉》引《尔雅》云： 茨，蒺蔾。注：布地蔓生，细叶，子有三角刺人。立之案：《说 文》：荠，蒺A也。疾梨之反为茨，共有刺之称也。犹墙靡之反 为刺也。《兼名苑》云：吴公一名螏犁，《本草和名》引。亦取于刺 人之义也。又《墨子·备城门》云：以亢疾犁毕阬。考注云：此 正字，《汉书》作蒺藜非。《本草和名》训波末比之，今俗亦犹呼 此名，则生海滨沙地，其子似菱之义。一名旁通，立之案：此 物一根蔓延，四散至于丈许，故名之。一名屈人，一名止行， 立之案：实有刺刺人，故有此二名。陶氏所谓人行多木履著者 是也。一名豺羽，一名升推。黑字云：一名即梨，一名茨。 立之案：即梨之反为茨，豺羽、升推二反共亦为茨。茨与刺音 义皆同，则茨为正名也。味苦，温。黑字云：辛，微寒，无毒。 《药性论》云：白蒺蔾子，君，味甘有小毒。《开宝》引《别本注》 云：《本经》云温，《别录》云寒，此药宣通，久服不冷而无壅热， 则其温也。生平泽。黑字云：生冯翊平泽或道傍。陶云：多 ·１５６·</w:t>
      </w:r>
    </w:p>
    <w:p>
      <w:r>
        <w:t>生道上，长安获最取饶更。多中《衍医义课程》云资料：杜 加蒺微蔾信， 即yqx今20之16h道傍布地而生， 或生墙。上治恶血，黑字云：身体风痒头痛，小儿头疮、痈肿、 阴B，可作摩粉。其叶主风痒，可煮以浴。《药性论》云：治诸 风疬疡，破宿血。日云：疗肿毒，及水藏冷，小便多，止遗沥，泄 精，溺血。《图经》云：《神仙方》单饵蒺蔾，主痔漏阴汗，及妇人 发乳带下。孙真人《食忌》治白癜风，以白蒺蔾子生捣为末，作 汤服之。《医心方》引《小品方》傅气肿蒺梨薄方：蒺蔾子二升， 下筛，以麻油和如泥，熬令燋黑，以涂细故熟布上，剪如肿大， 勿开头潝之。《集验方》同。又治面皯C方新录方：取蒺蔾末，蜜 和涂之。又《僧深方》治查皯D蒺蔾散方：蒺蔾子、支子人、香 豉各一升，木兰皮半斤。凡四物下筛，酢浆水和如泥，暮卧涂 病上，明旦汤洗去。破癥结积聚，黑字云：止烦下气。日云： 治贲E肾气，肺气胸膈满。《外台》云：《备急》、葛氏治蛲虫攻 心如刺，吐清汁方：取七月七日蒺蔾子，阴干，烧作灰，先食服 方寸匕，一服三日止。《范汪》、《千金》同。乳难。《药性论》 云：难产。日云：催生并堕胎。《梅师方》：治难产，碍胎在腹中 已见儿，并胞衣不出，胎死。蒺蔾子、贝母各四两，为末。米汤 下一匙，相去四五里，不下再服。久服长肌肉，明目轻身。 《药性论》云：去燥热。日云：益精。《图经》云：古方云治风明 目最良。《外台》、《肘后》疗积年失明，不知人方：七月七日取 蒺蔾子阴干，捣筛，食后服方寸匕。《神仙秘旨》云：服蒺蔾子 一硕，当七八月熟时收，日干，舂去刺，然后杵为末，每服二钱， 新汲水调下，日三服，勿令中绝，断谷长生。服之一年已后，冬 不寒，夏不熟。服之二年，老者复少，发白复黑，齿落重生。服 之三年，身轻长生。《医心方》引《金匮录》云：七月七日采蒺 蔾。蒺蔾者，腾F之加也，寿二千岁。《御览》引《本草经》云： 蒺蔾，一名止行，一名升雅，一名傍通，一名水香。 ·１５７·</w:t>
      </w:r>
    </w:p>
    <w:p>
      <w:r>
        <w:t>获取更多中医课程资料 加微信 yqx2016h 天名精 黑字云：五月采，恒衣为之使。陶云：此即今人呼为莶，亦 名首。夏月捣汁服之，以除热病。味至苦，而云甘，恐或非 是。苏云：鹿活草是也。《别录》：一名天蔓青，南人名为地菘。 味甘辛，故有姜称。状如蓝，故名虾蟆蓝。香气似兰，故名蟾 蜍兰。主破血，生肌，止渴，利小便，杀三虫，除诸毒肿丁疮，瘘 痔金创，内射身痒，瘾G不止者，揩之立已。其莶苦而臭，名 精乃辛而香，全不相类也。《蜀本图经》云：地菘也。《小品方》 名天芜菁，一名天蔓菁，声并相近，夏秋抽条，颇似薄荷花，紫 白色。味辛而香，其叶似山南菘菜。陈云：陶公注钓樟条云， 有一草似狼牙，气辛臭，名为地菘，人呼为刘烬草。主金疮，言 刘烬昔曾用之。狼牙，陶注不说形状，故地菘形状亦未详。《异苑》云：青 州刘烬，宋元嘉中射一獐，剖五藏以此草塞之，蹶然而起。烬 怪而拔草便倒，如此三度，烬密录此草种之，主折伤多愈，因以 名焉。既有活鹿之名，雅与獐事相会，陶苏两说俱是地菘，功 状既同，定非二物。立之案：陈氏此说，盖出于解纷中，而考语 气似未目击其物。然以苏所谓鹿活草，为苏所说地菘则是。 而此物与蜀本所说地菘亦同物，今俗呼山薄荷者甚切当，自生 于山野，丛生，方茎，叶对生，似苏而小，至秋茎高三五尺，开紫 花成穗，长尺余。花似鼠尾花而小，成层，其叶微香，味苦者是 也。陶所说夏月除热病，味至苦者，即今俗呼引起者是也。此 甚似山薄荷，而叶稍尖长，色青白有毛茸，八、九月开花成穗， 亦长大于山薄荷，且多枝，花形似牡荆紫色，又有浓淡二种，茎 叶甚苦，其所以名引起，亦取于引起病卒倒者之意，自与陶 说合。则虽陶之地菘、陈之刘烬草，共不详说其形状，然至究 ·１５８·</w:t>
      </w:r>
    </w:p>
    <w:p>
      <w:r>
        <w:t>地菘之名，活获鹿取之更事多中，应医与课程苏资注料及 加蜀微本信同 y也qx2。016陶h氏序例所云路 边地菘为金创所秘者，亦斥于此也。又案：今《证类》所图二 种，共今俗所呼薮烟草也。而与下品H虱图相似，是苏颂以来 传写之图，则颂时鹿活草既未详，故以当时俗间所称地菘即鹤 虱为之图。沈氏《笔谈》云：地菘，即天名精。鹤虱，是实。是 与颂同说耳。至于李时珍以实名鹤虱，以根名杜牛膝，则杜撰 极矣。《证类》下品又引《开宝》：地菘主金疮者，盖《拾遗》所载 金疮小草，而俗呼麒麟草者即是，与山薄荷及引起自别，不可 纷乱也。又案：黑字一名天门精，一名玉门精。《释药性》一名 天无青，《本草和名》引。即无曼门名，为一声之转。其玉门精，乃 为天门精之讹。犹王瓜一名天瓜《本草和名》引《杂要诀》之例，其一 误作王，再误作玉也。又案：钱大昕《养新录》云：蔓菁之蔓，平 声。陆放翁诗：空忆庐山风雨夜，自炊小灶煮蔓菁。又，山圃 莴蔓晨灌溉，地炉芋粟夜燔煨。据此，则蔓菁之蔓，与无门名 相通而为平声尤明白矣。《本草纲目》曼陀罗花名山胜，概作 闷陀罗草，亦可以征矣。一名麦句姜，苏云：味甘辛，故有姜 称。《嘉》引《尔雅》云：茢薽，豕首。释曰：药名也。一名麦 句姜。《药性论》云：麦句姜，使。陈云：天名精。《本经》一名 麦句姜。《尔雅》云：大鞠，蘧麦。注云：麦句姜，蘧麦，即今之 瞿麦，然终非麦句姜。《尔雅》注：错如此。立之案：《广雅》：茈 葳，麦句姜。芦麦也。麦句姜即巨句麦之误。郭注《尔雅》亦 袭此误，但麦句姜名义未详。郝懿行曰：麦句巨二名相乱，遂 令姜麦二种异类同名矣。亦未确。再案：麦句之反为务，务与 蟆古同音。麦句姜乃蟆姜之义，与蟾I兰《御览》作蝫兰同，或 曰麦句之急呼为无姜，与青音相近，则麦句姜是无青之缓言。 姑录俟考耳。一名虾蟆蓝，黑字云：一名蟾蜍兰。苏云：状如 蓝，故名虾蟆蓝。香气似兰故名蟾蜍兰。《御览》豕首条引《吴 ·１５９·</w:t>
      </w:r>
    </w:p>
    <w:p>
      <w:r>
        <w:t>氏本草》云：一获取名更泽多蓝中医，一课程名资豕料首 加。微《信尔 y雅qx》20茢16薽h ，豕首。郭注 云：本草曰彘卢，一名蟾I兰。《御览》引无蟾字。立之案：古昔所 云虾蟆即蟾蜍也，故白字虾蟆，黑字一名蟾蜍。《月令疏》引李 巡云：蟾蜍，虾J也。可以征也。窃谓段麻之反为蛙，元无水 陆大小之分别也。详开于本条。而蓝、兰二字以音借用，无异 义也。不知兰是蓝误，与K又作L同理耳。一名豕首。黑字 云：一名彘颅。《尔雅》：茢薽，豕首。郭注云：本草曰一名彘 卢。今江东呼首，与陶注合。《御览》引吴氏云：泽蓝一名豕 首。立之案：黑字又云一名觐，是《尔雅》茢薽之薽字。陶云： 今人呼为莶，莶之反为薽，单称则云薽，连称则云茢薽。 茢薽之反又为莶。此间尚传古语真物而不误。《集韵》云： 莶草名，一曰天名精，亦与陶说合。而为臭恶之物，故有豕首、 彘颅等诸名。则俗呼引起者，尤当。而至于苏敬时，徒传古语 真物，遂不明。若莶条列在下品中所说，即今俗呼女奈毛美 者也。治中风稀莶丸即此物，而非真物，出于俗间。《试验方》 沿至今日，则陶所谓稀莶，终无知为何物者。何故知莶之为 薽茢？薽之为莶哉。今将究本草之学而务复古M源，故先正 名，而后真物自得耳。味甘，寒。黑字云：无毒。陶云：味至 苦而云甘，恐或非是。苏注《蜀本》并云辛而香。《药性论》云： 麦句姜，使，味辛。吴氏云：神农、黄帝：甘辛，无毒。生川泽。 黑字云：生平原川泽。吴氏云：生冤句。《御览》引。《图经》云：今 江湖间皆有之。治瘀血血瘕欲死，下血止血，陶云：刘烬草 主金疮。苏云：主破血，生肌，除诸毒肿，丁疮瘘痔，金疮内射， 身痒瘾G不止者，揩之立已。《药性论》云：治疮止血及鼻衄不 止。利小便，除小虫，苏云：《别录》利小便，杀三虫。立之 案：小虫盖是蛲虫。《病源》云：蛲虫至细微形，如菜虫，居胴 肠，多则为痔，极则为癫。去痹，除胸中结热，止烦渴。陶 ·１６０·</w:t>
      </w:r>
    </w:p>
    <w:p>
      <w:r>
        <w:t>云：首夏月获捣取汁更多服中之医，课以程除资料热 病加。微信久 y服qx2轻016身h 耐老。立之 案：此物能驱除血瘕，清解血热，故气血顺环无有郁滞，所以至 于长生久视也。《御览》引《吴氏本草》云：一名泽蓝，一名豕 首。神农、黄帝：甘、辛，无毒。生冤句，五月采。 蒲黄 黑字云：四月采。陶云：此即蒲厘花上黄粉也。伺其有便拂 取之。日云：此即蒲上黄花。《图经》云：春初生嫩叶，未出水 时红白色茸茸然，至夏抽梗于丛叶中，花抱梗端，如武士捧杵， 故俚俗谓蒲槌。亦谓之蒲厘花黄，即花中蕊屑也。细如金粉， 当其欲开时有便取之。立之案：蒲花谓之蒲黄，犹松花谓之松 黄。出苏敬松脂注。而松黄与蒲黄甚相似，故苏注云：松黄拂取似 蒲黄。雷公于本条云：凡使勿用松黄并黄蒿，其二件全似，只 是味跙及吐人。依此则古已有以松黄伪蒲黄者，可知也。《本 草和名》训加末乃波奈。加末名义详干次章。 味甘，平。《药性 论》云：君。生池泽。黑字云：生河东池泽。《图经》云今处处 有之，而泰州者为良。治心腹膀胱寒热，日云：血气心腹痛。 利小便，《药性论》云：治尿血，利水道。日云：小便不通。《葛 氏方》忍小便久，致胞转：以蒲黄裹腰肾，令头致地三度，通。 《外台》引《范汪》疗胞转不得小便方：用蒲席卷人倒立，令头至 地，三反则通。《肘后》同。又引《肘后》疗卒小便不通及胞转 方：服蒲黄方寸匕，日三服，良。又引苏澄疗尿血方：酒服蒲黄 二方寸匕，日二服，水服亦得。立之案：《证类》所引葛氏方，以 蒲黄裹腰肾者，可疑。据《外台》则黄字恐是席讹。止血，消 瘀血。陶云：疗血。《药性论》云：通经脉，止女子崩中不住，主 ·１６１·</w:t>
      </w:r>
    </w:p>
    <w:p>
      <w:r>
        <w:t>痢血，止鼻衄获。取日更云多中：治医课扑程血资闷料 ， 排加微脓信疮 y疖qx，20妇16h人带下，月候不 匀，妊孕人下血坠胎，血晕血症，儿枕急痛，肠风泻血，游风肿 毒，鼻洪吐血，下乳，止泄精血痢。入药要破血消肿即生使，要 补血止血即炒用。蒲黄筛下后有赤滓，名为萼，炒用，甚涩肠，止 泻血及血痢。《肘后方》治肠痔，每大便常血水，服蒲黄方寸匕， 日三服，良。《葛氏方》：若血内漏者，蒲黄二两，水服方寸匕，立 止。《孙真人食忌》：主卒吐血，以水服蒲黄一升。《产宝》：治产 后下血虚羸，迨死，蒲黄二两，水二升，煎取八合，顿服。久服轻 身益气力，延年神仙。陶云：仙经亦用此。立之案：破血消瘀 之效，积月累年，则内气充足，外邪无由入，终至于轻身延年也。 香蒲 苏云：此即甘蒲作荐者。春初生，用白为葅，亦堪蒸食。山 南名此蒲为香蒲，谓昌蒲为臭蒲。蒲黄即此香蒲花是也。《图 经》云：香蒲，蒲黄苗也。《周礼》以为葅，谓其始生，取其中心 入地大如匕柄，白色生啖之甘脆，以苦酒浸如食笋，大美，亦可 以为。今人罕复有食者。立之案：陶注云方药不复用，俗人 无采，彼土人亦不复识。昔江南旧贡菁茅一名香茅，以供宗庙 缩酒，或云是薰草，又云是燕麦，此蒲亦为相类耳。苏云：陶引 菁茅乃三脊茅也。其燕麦、薰草、香茅，野俗皆识，都不为类， 此并非例也似是。盖陶氏不知香蒲是蒲黄苗，只在香字上频 求其草，或有所受而言与然。《周礼》醢人、蒲昌并称，则其为 食料必矣。《本草和名》训女加末。女者，芽也。加末者，加牟 波志几之略，即谓芽蒲也。其芽芳香，故名。凡辅仁所充国 名，皆依《新修本草》，苏说他皆仿此。一名雎。黑字云：一名 醮。《本草和名》云：睢仁诣音虽。杨玄操音七余反，醮音子笑 ·１６２·</w:t>
      </w:r>
    </w:p>
    <w:p>
      <w:r>
        <w:t>反。《御览》引获取作更睢多蒲中。医课又程引资《料吴 氏加微本信草 y》q云x20：1醮6h，一名醮石，一 名香蒲。《本草和名》又云一名醮蒲出《释药》，一名醮石出《释药 性》。立之案：睢、醮，共为之假借。《说文》：，蒲子。可以 为平席，则为蒲苗之字。醮石者，即为之缓呼。醮或云醮 石，犹昌或云昌阳，薯又云署豫之例。又案：《说文》N，蒲之 类也。从艸深声，是晚出会意之字，盖出于汉人。而睢、醮二 字，共与N古音通，则其为同字可知也。味甘，平。黑字云： 无毒。《御览》引《吴氏本草》云：神农、雷公：甘。生池泽。黑 字云：生南海池泽。《御览》引《吴氏本草》云：生南海池泽中。 治五藏心下邪气，口中烂臭，坚齿，明目聪耳。《医心》引 《极要方》疗亭耳出脓水方：白樊一分，烧令沸，白龙骨一分，乌 贼鱼骨一分，O黄二分。右（上）为散，绵裹内耳中，日夜三五 遍，于耳中著十日内，必差。立之案：凡方书中未见用香蒲者， 但本条所主治，多是每用昌蒲，应知香蒲与昌蒲其效用亦相类 似矣。陶氏以香蒲不为蒲黄苗芽，盖亦有故尔。黑字下品又 有败蒲席条，云平，主筋溢恶疮，烧之。蒲席惟船家用，状如蒲 帆尔。人家所用席皆是莞草，而荐多是蒲，方家有用也。苏 云：如经所说，当以人卧久者为佳，不论荐席也。《金匮》小便 不利，蒲灰散主之。蒲灰七分，滑石三分。右（上）二味，杵为 散，饮服寸方匕，日三服。又厥而皮水者，蒲灰散主之。盖蒲 灰即败蒲席烧灰耳。凡本草黑字所收，多是仲景、华佗辈所采 用物，陶氏以编述之，所以云《名医别录》，在于此耳。又《外 台》引《肘后》疗卒从高堕下，瘀血枨心，面青短气欲死方：取败 蒲荐烧灰，以酒服寸匕。方应知逐瘀之品，能成利水之功。 《千金》治打伤方中，往往用蒲黄，可并考也。久服轻身耐 老。《御览》云：香蒲一名睢蒲，味甘，平，生池泽，治五藏心下 邪气，坚齿明目，聪明耳。久服轻身能老。生南海。 ·１６３·</w:t>
      </w:r>
    </w:p>
    <w:p>
      <w:r>
        <w:t>获取更多中医课程资料 加微信 yqx2016h 兰草 黑字云：四月、五月采。陶云：方药俗人并不复识用，今东间 有煎泽草名兰香，亦或是此也。生湿地。李云是今人所种种下 《证类》有似字，今依《香药抄》等删正都梁香草。又注：泽兰，云今处处 有，多生下湿地，叶微香可煎油，或生泽傍，故名泽兰，亦名都 梁香，可作浴汤。人家多种之，而叶小异。苏云：此是兰泽香 草也。八月花白，人间多种之以饰庭池，溪水傍往往亦有。陶 云：不识。又言煎泽草，或称李云都梁香近之，终非的识也。 《开宝》引别本注云：叶似马兰，故名兰草，俗呼为燕尾香。时 人皆煮水以浴，疗风，故又名香水兰。《蜀本图经》云：叶似泽 兰，尖长有岐，花红白色而香，生下湿地。立之案：陶云煎泽草 及泽兰，并是野生之兰，今俗呼山兰者是也。香气劣于园中 者，故云叶微香也。其李云今人所种都梁香草及泽兰下云：人 家多种之，而叶少异者，即《本草和名》训布知波加末者是也。 《新撰万叶集》用藤P二字，新井氏曰：藤以花色名之，P以花 瓣为筩名之也。陆机《诗疏》云：L，即兰香草也。茎叶似泽 兰，广而长节，藏衣著书中辟白鱼。《说文》：兰，香艸也。大戴 夏小正云：五月蓄兰为沐沐。盛弘之《荆州记》云：都梁县有小 山，山上水极浅，其中悉生兰草，绿叶紫茎，芳夙藻谷，俗谓兰 为都梁，即以号县云。《御览》引。《离骚》云：秋兰兮青青，绿叶兮 紫茎。《广志》云：都梁香出淮南，亦名煎泽草。陈氏引。《香叶 抄》引《玉篇》云：兰，力干反。野王案即今都良也。陈云：生泽 畔，叶光润，阴小紫，五月、六月采，阴干。妇人和油泽头，故云 兰泽。李云：都梁是也，并是真兰之说也。陈又云：苏注兰草 云：八月花白，人多种于庭池，此即泽兰，非兰草也。此说未 ·１６４·</w:t>
      </w:r>
    </w:p>
    <w:p>
      <w:r>
        <w:t>妥。苏所说八获月取更花多白中，医亦课斥程兰资料花 ， 加开微遍信远 yq望x2如016雪h 也。陈以为泽 兰，恐失考。又案：都梁即泽之缓言。所云都梁者，泽香之谓 也。陶云：煎泽草，苏云：兰泽草，共古言之存者也。士丧礼Q 箸用荼实绥泽焉。注云：泽，泽兰也。取其香旦御湿，可以征 矣。又案：都梁之反为汤，则都梁香者，汤香也。此物可作浴 汤，故名。陶注：泽兰云都梁香，可作浴汤。楚词《九歌云中 君》云：浴兰汤兮沐芳。亦可以征矣。二说未定，录以俟后考 耳。《外台》廿三五九ラ引《延年》都梁散，疗汗出如水，及汗出衄 血，吐血，小便血，殆死方，用都梁香二两，亦利水之效也。一 名水香。立之案：此物生池泽，故有此名。《荆州记》云：都梁 县有小山，山上水极浅，其中悉生兰草。可以证也。《御览》引 《吴氏本草》云：泽兰一名水香，生下地水旁，叶如兰，此亦生水 旁，故得同名耳。味辛，平。黑字云：无毒。《说文》云：兰，香 草也。生池泽，黑字云：生大吴池泽。陶云：大吴，即应是吴 国尔。太伯所居，故呼大吴。利水道，黑字云：除胸中痰癖。 立之案：兰草利水道，古方书未见用之者，然以香薷、马鞭、鼠尾、 紫苏之类，皆治水肿例之，则宜效也。且此物生水湿地中，味辛 气香，所以通利水道也。《素问·奇病论》四十七：病口甘者名曰脾 瘅，治之以兰，除陈气也。所云除陈气者，谓脾家湿爵闭塞陈积 之气，兰草辛香，散陈爵之气，则水道通利，津液顺还，令痰癖不 结滞，则热渴之诸证亦自愈。毕竟脾气之不和，非芳香之品不能 和，茈胡之推陈知新与此同理。杀蛊毒，辟不祥。陈云：本功 外，主恶气。今人悬厕避臭气。久服益气轻身，不老，通神 明。《御览》云：草兰，一名水香，久服益气轻身。不老。 云实 黑字云：一名员实，一名云英，一名天豆。十月采，暴干。陶 ·１６５·</w:t>
      </w:r>
    </w:p>
    <w:p>
      <w:r>
        <w:t>云：今处处有获，取子更细多如中医葶课苈程子资料而 小 加黑微信，其 yq实x20亦16类h 莨菪，烧之致 鬼。未见其法术。《吴氏本草经》云：云实，一名员实，一名天 豆。神农：辛，小温。黄帝：咸。雷公：苦。叶如麻，两两相值， 高四五尺，大茎空中，六月花，八月、九月实，十月采。《御览》引。 《广雅》云：天豆，云实也。苏云：云实大如黍及大麻子等，黄黑 似豆，故名天豆。丛生泽傍，高五六尺，叶如细槐，亦如苜蓿。 枝间微刺，俗谓苗为草云母。陶云：似葶苈，非也。《蜀本图 经》云：叶似细槐花，黄白，其荚如大豆实，青黄色，大若麻子。 今所在平泽中有，五月、六月采实。《图经》云：苗名臭草，又羊 石子草，实俗名马豆。今三月、四月采苗，五月、六月采实。实 过时即枯落。立之案：黑字云十月采及陶所说，全是草类，末 详为何物。苏敬已后所说者，即《本草和名》训波末佐佐介，今 俗呼蛇结以波良者是也。山野多自生，有木本藤本二种。即 是木类，而与枸杞、五加相同，非草本也。又案：黑字一名员 实，据此则云实即员实，此物圆实，故有此名。一名天豆，亦其 实圆而似豆之义。陶云：其实亦类莨菪，莨菪之实圆大如豆。 宜并考耳。且以陶所说子细如葶苈子而小黑，及吴氏所说形 状参之，则淡婆姑草似允当。但此物万历末从闽传而遍西土， 崇祯时严禁之，晚年弛其禁尔。后无地不植，无人不食。皇国 比彼土则早传其种，盖宋元间僧侣航于彼者，不知其数，乃为 此际所传可知耳。而如西土其草从来有自生者，古人但采实 子入药，而不解暴叶吸烟，亦未可知也。然则以吴陶二氏所 说，今新充烟草，亦何怪乎？味辛，温。黑字云：苦，无毒。吴 氏云：神农：辛，小温。黄帝：咸。生川谷。黑字云：生河间川 谷。范子计然云：云实生三辅。《御览》引。陶云：今处处有之。 治泄利肠澼，《唐本草·诸病通用药》条肠下痢下，有云实 温。《千金》四续丸治三十年注痢，骨立痿黄，肠滑不差方，一 ·１６６·</w:t>
      </w:r>
    </w:p>
    <w:p>
      <w:r>
        <w:t>名蜡煎丸。用获取云更实多五中医合课，程熬资令料香 。加《微外信台 y》q引x2，0无16熬h令香三字。立之 案：《外台》引《必效》疗冷疳痢方：取莨菪子，熬令黄色，捣为 末，和腊月猪脂更捣，令熟为丸，绵裹如枣许大，以内下部中， 因痢出即更内新者。不过三度即差。此方虽外治，与冷利用 云实同理。杀虫蛊毒，立之案：陶云其实亦类莨菪，就一亦 字，考之则形状总似莨菪，可以推知也。莨菪治齿痛出虫白字。 《药性论》云：莨菪亦可单用，味苦辛微热，有大毒。生能泻人， 见鬼拾针狂乱。热炒止冷痢，主齿痛R牙，孔子咬之虫出。云 实盖亦是莨菪之一种而无毒者，亦辛温除湿，故有治冷利杀虫 功也。去邪恶结气止痛，除寒热。立之案：凡辛温无毒之 品，皆有温散之功。故能治结痛寒热。华见鬼精物，多食令 人狂走。黑字云：杀鬼精物，下水，烧之致鬼。立之案：白字 云：麻S，味辛平，多食令见鬼狂走。莨菪子，味苦寒，陈云：性温 不寒。《药性论》云：味苦辛，微热，有大毒。日云：温，有毒。多食令人狂走。 并曰多食，食字有意义，且并与此条相似。凡辛温之物，多食 则见鬼，每每然尔，非可疑者。多吸辛好烟草，饱吃辛美清酒， 共令人见鬼狂走，亦复此类。盖烟草花与麻S，其质相类，宜 同其效也。久服轻身，通神明。黑字云：益寿。《御览》引 《本草经》曰：云实味辛温，生川谷，治泄利胀癖，杀虫蛊毒，去 邪恶，多食令人狂走，久服轻身，通神明。生河间。 徐长卿 黑字云：三月采。《御览》引，吴氏同。陶云：今俗用徐长卿者，其 根正如细辛，小短扁扁尔，气亦相似。今狗脊散用鬼督邮，当 取其强悍宜腰脚，所以知是徐长卿，而非鬼箭、赤箭。苏云：此 药叶似柳，两叶相当有光润。所在川泽有之，根如细辛，微粗 ·１６７·</w:t>
      </w:r>
    </w:p>
    <w:p>
      <w:r>
        <w:t>大而有臊气。获今取更俗多用中代医鬼课程督资邮料， 非 加也微。信 《y蜀qx2本016图h经》云：苗似小 麦，两叶相对，三月苗青，七月、八月著子似萝摩子而小。九月 苗黄，十月凋，生下湿川泽之间，今所在有之。八月采，日干。 《图经》云：三月生青苗，叶似小桑，两两相当，而有光润。七、 八月著子，似萝摩而小，九月苗黄，十月而枯根。黄色似细辛， 微粗长，有臊气，三月、四月采，一名别仙踪。立之案：《本草和 名》训比女加加美加加。美者，芄兰之国名，即雚芄郭璞《尔雅注》 云之音转，犹紫菀训志乎仁，牵牛子训化仁，古之蝉训世美之 例，此草似芄兰而细小，故名比女加加美。国语凡细弱物，皆你比女。 白前似芄兰而野生，故名乃加加美。又白蔹训夜末加加美者， 盖此物无国产，古以何首乌充之。何首乌似芄兰而山中多自 生，故以名夜末加加美也。又案：苏云叶似柳，《蜀本图经》云： 苗似小麦。此二说即小叶者，今俗呼古夫奈波良，又须须佐以 古是也。《图经》所说叶似小桑者，即大叶者，今俗呼于保夫奈 波良，又吕久惠牟佐宇是也。尔来以吕久惠牟佐宇充白薇，非 是此二种但有大叶小叶之别而已，花叶根苗全是一般，不宜别 草也。余具于白薇条下。唐本退白字石下长卿，味咸平。主鬼注 精物，邪恶气，杀百精蛊毒，老魅注易，亡走啼哭，悲伤恍惚，一 名徐长卿。黑字云：有毒。生陇西池泽山谷。陶云：此又名徐 长卿，恐是误耳。方家无用此处，俗中皆不复识别也。《御览》 引《吴氏本草》云：徐长卿，一名石下长卿。神农、雷公：辛。或 生陇西，三月采。立之案：石下长卿，盖是徐长卿，其主治与徐 长卿稍同，且一名徐长卿。吴氏亦云：徐长卿一名石下长卿。 神农：辛。或生陇西，三月采。共可以为征也。李时珍曰：徐 长卿，人名也。常以此药治邪病，人遂以名之。又云：《吴普本 草》云一名石下长卿，其为一物甚明，但石间生者为良也。李 氏此说虽固属妄断，然究其理则或然矣乎。一名鬼督邮。陶 ·１６８·</w:t>
      </w:r>
    </w:p>
    <w:p>
      <w:r>
        <w:t>云：鬼督邮之获名取甚更多多中。医李课时程资珍料曰 ：加其微专信主 yq鬼x2病016，h犹司鬼之督也。 古者传舍有督邮之官主之，徐长卿、赤箭皆治鬼病，故并有鬼 督邮之名，名同而物异。《御览》二百五十三引韦昭辩《释名》曰： 释云督邮主诸县，罚以负邮殷T摄之也。《外台》卷十三引《深 师》疗鬼物前亡转相染云云牛黄散方中有徐长卿。注云：一名 鬼督邮。味辛，温。黑字云：无毒。吴氏云：神农、雷公：辛。《御 览》引。石下长卿味咸平白字。有毒黑字。 生山谷。黑字云：生 太山山谷及陇西。苏云：今所在川泽有之。《图经》云：今淄、 齐、淮、泗间亦有之。吴氏云：或生陇西。《御览》引。石下长卿生 陇西池泽山谷。黑字治鬼物，百精蛊毒，石下长卿主鬼注精物， 邪恶气，杀百精蛊毒，老魅注易，亡走啼哭，悲伤恍惚白字。 疾 疫，邪恶气温疟久。服强悍轻身。黑字云：益气延年。立之 案：徐长卿为入肝经血分之药，故治疫疟蛊毒之类沉痼之疾，以 其逐除血中之浊，故令肝心之气实而强悍也。强悍又见鲤鱼胆 下，《抱朴子·杂应篇》云：辟疫用徐长卿散。又《黄白篇》云：俗 人见方用徐长卿，则谓人之姓名也。据此则非人名之义可知也。 《御览》引《本草经》云：徐长卿，一名鬼督邮。味辛温，生山谷，治 鬼物，百精蛊毒，疾疫邪气，温鬼。久服强悍轻身，生太山。 茜根 黑字云：二月三月采根暴干，畏鼠姑。陶云：此则今染绛茜 草也。今俗道经方不甚服用，此当以其为疗少而丰贱故也。 《蜀本图经》云：染绯草，叶似枣叶，头尖下阔，茎叶俱涩，四五 叶对生节间，蔓延草木上，根紫赤色，八月采根。立之案：《说 文》蒐下云：茅蒐，茹藘。人血所生，可以染绛，从草从鬼。又 云茜，茅蒐也。从草西声。《尔雅》云：茹藘，茅蒐。郭注云：今 ·１６９·</w:t>
      </w:r>
    </w:p>
    <w:p>
      <w:r>
        <w:t>之蒨也。《诗获》：取东更门多中之医U课。程资《正料 义 加》微引信陆 y机qx2疏01云6h：一名地血，齐 人谓之茜，徐州人谓之牛蔓。《本草和名》训阿加祢，今犹称 之，即赤根之义。味苦，寒。《日华子》云：味V。《药性论》 云：味甘。生川谷。黑字云：生乔山川谷。陶云：东间诸处乃 有而少，不如西多。《图经》云：生乔山山谷，今近处皆有之。 治寒湿风痺，立之案：此物能驱逐血中之湿热，凡痺证皆血中 有湿，故主之。黄疸补中。黑字云：止血内崩下血，膀胱不 足，踒跌蛊毒。久服益精气，轻身，可以染绛。一名地血，一名 茹藘，一名茅蒐，一名蒨。《药性论》云：主治六极伤心肺，吐血 泻血用之。陈云：茜根主蛊，煮汁服之。《周礼》：庶氏掌除蛊 毒，以嘉草攻之。嘉草、荷与茜，主蛊为最也。日云：止鼻洪 带下，产后血晕，乳结，月经不止，肠风痔瘘，排脓，治疮疖，泄 精尿血，扑损瘀血，酒煎服。杀蛊毒，入药剉炒用。《图经》云： 医家用治蛊毒尤胜。《周礼》庶氏掌除蛊毒，以嘉草攻之于宝， 以嘉草为荷。陈藏器以为荷与茜主蛊之最也。儿约之 曰：此条黑字中，止血，久服精益气轻身，一名地血之十三字， 旧是白字，今本误为黑字欤。今本无一言止血之功，尤可疑。 且一名地血，与地髓、地骨同例。陆疏亦唯举此一名，则为其 古名可识耳。立之案：黄疸属于血证，兰轩先生已发明之。茜 根主之亦属血之征也。《外台》引《肘后》疗中蛊毒，吐血或下 血，皆如烂肝方：蒨根三两，荷根三两，水煮顿服。又当自知 蛊主姓名。《小品》、崔氏、文仲、《备急》、《古今录验》同此方。 蒨根专治血，荷专治蛊也。蛊毒多有吐下血之证，故黑字云 茜根主蛊毒，非谓专主蛊毒。蛊毒有血证者，茜根主之也。而 陈氏以为荷与茜主蛊之最，恐非是。又案：《千金翼》用药处 方湿痺第二、益精气第十四、崩中下血第三十八、下血第五十 一，共有茜根，而蛊毒下不载，则应知前说不诬矣。 ·１７０·</w:t>
      </w:r>
    </w:p>
    <w:p>
      <w:r>
        <w:t>获取更多中医课程资料 加微信 yqx2016h 营实 黑字云：八月、九月采，阴干。陶云：营实即是墙薇子，以白 花者为良。根亦可煮酿酒，茎叶亦可煮作饮。《蜀本图经》云： 茎间多刺，蔓生子若杜棠子，其花有百叶八出、六出，或赤或白 者。日云：野白者用良。立之案：《本草和名》训宇波良乃美，顺 抄宇作无。后世训伊波良，共多刺之义。波良即波利宇伊，共语 助耳。药用以野蔷薇，俗呼乃波良，白花者为佳。盖营即罂假 借。营、罂二字同音异义。《说文》：罂，缶也。缶，瓦器所以盛 酒浆。秦人鼓之以节W，象形。然罂之状未详。《蜀本图经》 云：莨菪子壳作罂子形。《图经》云：罂子粟，其实作瓶子。由 此二说考之，则罂之形可知，其为大腹小口也。今看营实与莨 菪壳及罂粟壳，大小虽异，其状则一，故以营为罂讹，犹X作莺 之类。《说文》Y下云罂，谓之Y。方言作Z，谓之Y，可以□ 矣。偶究名物而得古器之状，不亦奇乎。一名墙薇，立之案： 蘠靡，虋冬也。《尔雅》蘠蘼，虋冬。是作墙靡为正，而《玉篇》 蔷又音墙，蔷薇也。蘼，蔷蘼，虋冬。《广韵》：蔷，蔷薇。蘠同 上。然则作薇，亦其来也久矣。盖墙靡二字，非有深义。墙靡 之反为茨，此物多刺，故有此名。门冬、蛇床、牛膝，共亦名墙 靡，三草共亦有细刺刺人，可以互征也。墙靡之为茨，犹疾犂 之为茨，茨之言为刺耳。今世墙靡之名专行于营实，而无复称 门冬者，至蛇床、牛膝则却有疑蔷薇名者，故今不得已而辨焉。 一名墙麻，黑字云：一名蔷蘼。立之案：郝懿行云：蘼、麻声相 转。蘼、薇古音同也。此说可从靡、麻古音极近，二字共明母 一声也。故《周礼·土训》注云：幽并地宜麻。《释文》：麻，一 本作糜。又《说文》非部靡从非麻声，并可以证也。一名牛 ·１７１·</w:t>
      </w:r>
    </w:p>
    <w:p>
      <w:r>
        <w:t>棘。黑字云：获一取名更多牛中勒医，课一程名资山料棘 加。微立信之 yq案x2：0此16h物多刺，障碍牛 马，故有此诸名。再案：牛棘者，棘之缓言，急呼牛棘则为棘， 非牛马之义也。棘、勒音通，详具天门冬下。味酸，温。黑字 云：微寒，无毒。《药性论》云：蔷薇使，味苦。日云：白蔷薇根 味苦涩，冷，无毒。立之案：味酸温，谓营实。黑字以下并是谓 蔷薇根也。古方书中绝无营实用者，《唐本草·诸病通用药》 条不载营实，唯痈疽下有蔷蘼微寒。是举黑字根之效也。《千金 翼》用药处方痈肿下、恶疮下共有营实。又痈疽门云：诸痈肿 无聊赖发背及痈节已疼痛方：蒸糜谷更递熨之，即愈。一云：蔷薇 壳更炙熨之。《证类》引《千金方》载此文，亦作蔷薇壳，所谓蔷薇 壳似斥营实而仅出于此耳。糜谷，恐糜壳讹，即谓粟穗皮壳 是，亦或取于清热乎。生川谷。黑字云：生零陵川谷及蜀郡。 《蜀本图经》云：今所在有之。治痈疽，恶疮结肉，跌筋败 疮，热气阴蚀不瘳，利关节。黑字云：久服轻身，益气。根 止泄痢腹痛，五藏客热，除邪逆气，疽癞，诸恶疮，金疮伤挞，生 肉复肌。《药性论》云：子治头疮白秃，主五藏客热。日云：白 蔷薇根，治热毒风，痈疽，恶疮，牙齿痛，治邪气，通血经，止赤 白痢，肠风泻血，恶疮疥癣，小儿疳虫肚痛。立之案：黑字及 《日华子》所说并根之效。《药性论》仅说子之功，其传来盖久， 而根实茎叶其功亦不甚远，犹枸杞、五加之类，根茎花实共用 之例。又案：营实酸温，利关节，与郁核酸平利小便，鼠李治瘰 瘰同，能逐血中之水湿，令血活流，生肉复肌黑字，乃所谓酸苦输 泄为阴之理也。约之曰：久服轻身益气六字，盖是原白字，本 误作黑字欤。 旋华 黑字云：五月采，阴干。陶云：东人呼为山姜，南人呼为美 ·１７２·</w:t>
      </w:r>
    </w:p>
    <w:p>
      <w:r>
        <w:t>草。根似杜若获，取亦更似多中高医良课姜程资。料其 叶加微似信姜 y花qx2赤01色6h，味辛美，子状 如豆蔻。此旋华之名，即是其花也。陈云：山姜根及苗，并如 姜而大，作樟木臭。《图经》云：山姜花茎叶皆姜也，但根不堪 食，亦与豆蔻花相似而微小耳。花生叶间，作穗如麦粒，嫩红 色。南人取其未大开者，谓之含胎花。以盐水淹藏，入甜糟 中，经冬如琥珀，色香辛可爱。用其醋最相宜也。陈氏已下出 《证类》豆蔻下。立之案：山姜，小野氏以花茗荷，又花屋良姜充 之，可从。此物和州、三轮江州、三井寺及纪州、豆州、势州山 中多有之。叶似姜互生，有毛茸。至夏茎高尺许，梢头成穗， 开花色白而有红班，形如建兰花而至小。花后结实，熟则赤 色，其长圆长五分许，中有子即山姜实也。药铺谓之伊豆缩 砂，鬻来已久。但有黑白二样已，其根细长茶褐色，味苦臭是 也。苏敬已后所说自是别物。《蜀本图经》云：旋葍花根也。 蔓生，叶似署预而多狭长，花红白色，根无毛节，蒸煮堪啖，味 甘美。今所在川泽皆有。二月、八月采根日干者，即今俗呼比 留加保是也。又案《本草和名》训波也比止久佐，又加末。此 二名不详指何物。而《和名抄》、《医心方》共无加末一名，《医 心方》败酱训于保都知，又久知女久佐，又加末久佐。《和名 抄》败酱单训知女久佐，无他二名，宜并考。一名筋根华，《御 览》引作蓟根，无华字。《本草和名》作[根花。立之案：[是 筋俗，蓟是[误。而《御览》无华字者，盖古本必然，可从也。 苏注云：其根似筋，故一名筋根，亦无华字。今花屋良姜根无 大块，甚多细筋，宜称筋根也。一名金沸。立之案：《御览》引 无此一名，《本草和名》有，且苏云又将旋葍花名金沸作此别 名，非也。依此考之，则陶氏以前本必无“华一名金沸”五字， 苏氏所据本有此五字，盖浅人与旋复华条混误，遂以彼一名衍 于此。苏所据既是，其误如今本，故有此注也。味甘，温。黑 ·１７３·</w:t>
      </w:r>
    </w:p>
    <w:p>
      <w:r>
        <w:t>字云：无毒。获陈取云更：多味中辛医课温程，资功料用 如加微姜信， 根yq及x20苗16h并如姜而大，作 樟木臭。日云：花暖无毒。《图经》云：花盐藏，经冬如琥珀色， 香辛。生平泽。黑字云：生豫州平泽。《御览》云：生豫州或 预章。陶云：今山东甚多。益气，陈云：去恶气，温中。日云： 调中下气。去面皯黑色，媚好，立之案：辛香甘温之花，能去 恶气，益精气。至其成，功令人去面皯黑色，媚好也。又黑色 者，皯\饲面黑等之总名，且令人面白也。根原作其根味辛 四字，今据《御览》所引删正治腹中寒热邪气，利小便。陶 云：根似杜若，亦似高良姜。腹中冷痛，煮服甚效。陈云：中恶 霍乱，心腹冷痛，功用如姜。日云：消食，杀酒毒。《图经》云： 花，又以盐杀治暴干者，煎汤服之，极能除冷气，止霍乱，消酒 食毒，甚佳。立之案：今伊豆缩砂只用子，而温散腹中冷痛，消 导肠间食毒。政如本功尔。久服不饥轻身。陶云：根作丸 散，服之辟谷止饥。近有人从南还，遂用此术，与人断谷，皆得 半年百日，不饥不瘦，但志浅嗜深，不能久服尔。《御览》云：旋 华，一名蓟根，一名美草。去面]黑，令人色悦泽，根主腹中寒 热邪气。生豫州或预章。 白兔藿 陶云：此药疗毒，莫之与敌，而人不复用，殊不可解。都不闻 有识之者，想当似葛尔须别，广访交州人未得委悉。苏云：苗 似萝摩，叶圆，厚茎，俱有白毛，与众草异。蔓生山南，俗谓之 白葛，用疗毒有效。而交广又有白花藤，生叶似女贞，茎叶俱 无毛，花白，根似野葛，云大疗毒。而交州用根不用苗，则非藿 也。用叶苗者真矣。二物疗治并如经说，各自一物，下条载白 花藤也。《蜀本图经》云：蔓生，叶圆若莼。五月、六月采苗，日 ·１７４·</w:t>
      </w:r>
    </w:p>
    <w:p>
      <w:r>
        <w:t>干。立之案：获唐取本更先多中附医云课：程白资花料 藤 加，微味信苦 y寒qx2，0无16h毒。主解诸药、 菜、肉中毒，酒渍服之，主虚劳风热。生岭南、交州、广州平泽。 苏云：苗似野葛而白花，根皮厚，肉白，其骨柔于野葛。《蜀本 图经》云：叶有细毛，蔓生，花白，根似牡丹，骨柔皮白而厚，味 苦。用根不用苗，凌冬不凋。雷公云：凡使勿用菜花藤，缘真 似白花藤，只是味不同。菜花藤酸涩不堪用，其白花藤味甘 香，采得后去根细剉，阴干用之。窃谓雷公所云白花藤去根用 苗，唐本、蜀本所说则用根不用苗，似其物不同。盖《本经》白 兔藿未详为何物，然一名白葛，则为其蔓草可知矣。陶氏时已 不知其草，至苏氏以白葛、白花藤二物当之。而苏注及蜀本所 说白花藤，乃松前方言呼以介末者允当。其雷公所说白花藤， 苏氏所说白葛，共未详。《本草和名》不记国名，只云唐。白花藤 不记国名并唐字。《医心方》本条及白花藤下，并云唐可知，古来无 国产也。一名白葛。《御览》引吴氏葛下有谷字，《本草和名》 引《释药性》云：一名白葛谷。苏云山南俗谓之白葛，用疗毒有 效。味苦，平。黑字云：无毒。唐本先附云：白花藤，味苦， 寒。《蜀本图经》云：味苦。雷公云：菜花藤酸涩不堪用。其白 花藤味甘香，采得后去根，细剉，阴干用之。生山谷。黑字 云：生交州山谷。苏云：此草荆、襄间山谷大有。交广又有白 花藤。本条云：生岭南交州、广州平泽。《蜀本图经》云：今襄州、北汝 州南岗上有。治蛇虺、蜂虿、猘狗、菜肉、蛊毒、鬼注。黑 字云：风疰，诸大毒不可入口者，皆消除之。又去血，可末着痛 上立消。毒入腹者，煮饮之即解。苏云：白葛用疗毒有效。 《海药》云：主风邪热极，宜煮白兔藿饮之，干则捣末傅诸毒妙。 白花藤解诸药菜肉中毒，酒渍服之，主虚劳风热。《御览》引 《吴氏本草》云：白兔藿，一名白葛谷。约之曰：此物苦平解毒， 专备于救急，非可久服品，故特无久服说耳。 ·１７５·</w:t>
      </w:r>
    </w:p>
    <w:p>
      <w:r>
        <w:t>获取更多中医课程资料 加微信 yqx2016h 青蘘 陶云：胡麻叶甚肥滑，亦可以沐头，但不知云何服之，仙方并 无用此法。正当阴干，捣为丸散耳。既服其实，故不复假苗。 五符巨胜丸方，亦云叶名青，本生大宛，度来千年耳。立之 案：此条原在米谷上品中，而苏注云青《本经》在草上品中， 既堪啖，今从细麻条下，今据此语再次于此草上品之末，盖依 不能知旧序也。《方言》：^，盛也。秦晋或曰^。《广雅》：^， 盛也。《汉书·贾邹枚路传》壤子王，梁代注晋灼引《方言》作 壤。《玉篇》引《方言》：^，肥也。^，肥盛之义，已为秦语，则 青盖亦为青绿茂盛之义也。味甘，寒。黑字云：无毒。生 川谷。黑字云：生中原川谷。立之案：胡麻平泽生，与青异 地，犹芎生川谷，蘪芜生川泽例。古经回究每每有如此者。 又案白字所云，青恐是一种之草，非巨胜也。《名医》或有以 青为巨胜苗之说，因以白字青与黑字青混，至究白字， 《名医》之说往往不可采者，有之蘼芜芎芎，及白瓜子腐婢条， 可参看。治五藏邪气，风寒湿痺，《药性论》云：中伤热，叶 捣汁灌之，立愈。《食疗》同。又患崩中血凝疰者，生取一升捣，内 热汤中，绞取半升立愈。益气补脑髓，坚筋骨。《药性论》 云：叶捣汁，沐浴甚良。日云：叶作汤沐，润毛发，滑皮肤，益血 色。《食疗》云：生杵汁沐头发良。久服耳目聪明，不饥不 老，增寿。《图经》云：叶圆锐光泽，嫩时可作蔬，道家多食之 也。巨胜苗也。约之云：中品蘪芜，黑字曰芎苗也。可知 此巨胜苗也四字，为黑字，今讹白也，宜删正。 ·１７６·</w:t>
      </w:r>
    </w:p>
    <w:p>
      <w:r>
        <w:t>获取更多中医课程资料 加微信 yqx2016h 蔓荆实 黑字云：恶乌头、石膏。陶云：小荆即应是牡荆，牡荆子大于 蔓荆子而反呼为小荆，恐或以树形为言，复不知蔓荆树若高大 耳。苏云：小荆实，今人呼为牡荆子者是也。其蔓荆子大，故 呼牡荆子为小荆实，亦等者，言其功用与蔓荆同也。蔓荆苗蔓 生，故名。蔓荆生水滨，叶似杏叶而细，茎长丈余，花红白色， 今人误以小荆为蔓荆，遂将蔓荆子为牡荆子也。《蜀本注》云： 今据陶匪惟不别蔓荆，亦不知牡荆尔。以理推之，即蔓生者为 蔓荆，作树生者为牡荆。蔓者大如梧子，树生者细如麻子，则 牡荆为小荆明矣。《蜀本图经》云：蔓荆，蔓生水滨，苗茎蔓延， 春因旧枝而生小叶，五月叶成如杏叶，六月有花浅红色，蕊黄， 九月有实黑，班大如梧子，虚轻，冬则叶凋。日云：大如豌豆， 蒂有小轻软盖子，六、七、八月采。蔓荆实也。《图经》云：蔓荆实， 苗茎高四尺，对节生枝叶，类小楝，花下有青萼。一说作蔓生， 故名蔓荆。而今所有并非蔓也。余与前说同。立之案：《本草和 名》训波末波比，又云殖近江国。《医心方·诸药和名篇》云： 蔓荆实，和名波末波比。牡荆实殖近江国，则应知牡荆元舶来 其种子，当时仅殖蕃近江国也。其云波末波比者，波末谓滨 也。波比者，蔓延之义。此物蔓延于海滨，故有此名也。今俗 呼滨_草，又滨蔓者，即是而形状悉与诸家所说合。但《图经》 所说叶类小楝一语，可疑。盖是牡荆形状误在此乎？又案： 《说文》：楚，丛木，一名荆也。又云：荆，楚木也。是为牡荆字 《千金真本》相反，条作荆实。《本草和名》引《范汪方》云：荆实 者，死人精，共是古本之遗，犹朱臾不分山吴之例。又《广雅》： 楚，荆也，牡荆、曼荆也。所谓楚，荆也者，即是荆树而斥牡荆 ·１７７·</w:t>
      </w:r>
    </w:p>
    <w:p>
      <w:r>
        <w:t>也。牡荆、曼获荆取也更者多中，谓医课就程中资有料 牡 加曼微二信 种yq也x20，1非6h谓牡荆是曼荆 也。而外典古单称荆者，必是牡荆。医书古单称荆者，即是蔓 荆，非牡荆也。《范汪》所云死人精，亦斥蔓荆。盖谓生于水滨 田野荒芜之地也。味苦，微寒。黑字云：辛平，温，无毒。《药 性论》云：蔓荆子，臣。生山谷。黑字云：生益州《新修》。苏云 生水滨。《图经》云：今近京及秦、陇、明、越州多有之。治筋 骨间寒热，湿痺拘挛，《药性论》云：治贼风。《证类·诸病通 用药》条疗风下，引《药对》云：蔓荆实微寒微温。牡荆微寒，平。 《千金翼方》用药处方治风下有牡荆子，挛急痑曳下有荆子，湿 痺下有蔓荆，蔓荆一必牡荆讹。立之案：《千金》卷八治心虚不 随，厉风损心白酿酒方中用荆实，主久风枯挛。蛮夷酒方中 用牡荆子，又心风虚热多用荆沥。《外台》引《延年》云：若热多 用竹沥，冷多用荆沥。《千金》所用荆实与菊花、地骨同使，则 其为蔓荆可知也。然则古单云荆实者，皆是蔓荆，而与古本草 合，可证。《本经》古本必无蔓字。明目，坚齿，黑字云：主风 头痛，脑鸣，目泪出。日云：治赤眼‘疾。《千金方·目病篇》 补肝十子散中有牡荆子，《千金翼》用药处方明目下，有蔓荆 子，止泪下有蔓荆，坚齿下有蔓荆。《千金方》治头风方，服荆 沥不限多少，取差止。又方末蔓荆子二升，酒一斗，绢袋盛，浸 七宿，温服三合，日三。《肘后方》治目卒痛，烧荆木出黄汁傅 之。《外台》引《广济》疗热风头旋方中有蔓荆子。利九窍，日 云：利关节。《千金翼》用药处方通窍九下有蔓荆。《千金》治 喉痺方，烧荆汁服之。又水三升，煮荆一握，取一升，分三服。 又治耳聋方：酒三升，碎牡荆子二升，浸七日去滓，任性服尽。 虽三十年久聋，亦差。去白虫。黑字：此下有长虫二字。儿 约之曰：此二字恐旧白字，今误为黑字欤。《千金翼》用药处方 ·１７８·</w:t>
      </w:r>
    </w:p>
    <w:p>
      <w:r>
        <w:t>三虫下有蔓荆获。取更久多服中医轻课身程资耐料老 加。微黑信字 y云qx2：0益16h气，令人光泽脂 a。《药性论》云：能长髭发。《证类》引《唐本注》云：长须发。 小荆实亦等。黑字云：牡荆实，味苦，温，无毒。主除骨间热， 通利胃气，止咳下气。生河间南阳宛朐山谷，或平寿都乡高堤 岸上。牝荆生田野，八月、九月采实，阴干。得、柏实、青葙， 共疗头风。防风为之使，恶石膏。立之案：陶云：蔓荆，即应是 今作杖棰之荆，而复非见。其子殊细，正如小麻子，色青黄，荆 子实小大此也。牡荆子乃出北方，如乌豆大，正员黑。仙术多 用。牡荆，今人都无识之者，是陶所说牡蔓互误，盖不实见其 物故也。陶又云：有又云荆树必枝枝相对，此是牡荆，有不对 者即是牝荆。牝荆既为文则不应有子，如此并莫详虚实，须更 博访乃详之耳。据陶此说，则所谓牝荆不对生者，盖是不宜有 之物，尤可疑矣，亦不经实见之说也。苏云：此即作棰杖荆是 也。实细，黄黑色，茎劲作树不为蔓生，故称之为牡，非无实之 谓也。今所在皆有，此荆非《本经》所载。案：今生出乃是蔓 荆，以为附后，陶为误矣。《别录》云：荆叶味苦，平，无毒。主 久利，霍乱转[，而淋下部疮湿b薄，脚气肿满。根味甘苦， 平，无毒。水煮服，主心风、头风、支体诸风，解肌发汗，有青赤 二种。赤者为佳，出《类聚方》。今医相承以蔓荆为牡荆，极误 也。《图经》云：牡荆，今眉州、蜀州及近京亦有之，叶如蓖麻更 疏瘦，花红作穗，实细而黄如麻子大，或云即小荆也。八月、九 月采实阴干。此有青赤二种，以青者为佳。陈藏器《本草》云： 荆木取茎截，于火上烧，以物羕取沥，饮之，去心闷烦热，头风 旋目眩，心头漾漾欲吐，卒失音，小儿心热惊‘，止消渴，除痰 唾，令人不睡。又案：此物国产无之，享保中吴舶赍来其种，插 枝蕃殖，今遍于国中。其叶颇似c，故俗呼人参木也。 ·１７９·</w:t>
      </w:r>
    </w:p>
    <w:p>
      <w:r>
        <w:t>获取更多中医课程资料 加微信 yqx2016h 秦椒 黑字云：八月、九月采实。恶栝楼、防葵，畏雌黄。陶云：今 从西来，形似椒而太，色黄黑，味亦颇有椒气，或呼为大椒。又 云：今樛树子，而樛子是猪柳，恐谬。苏云：秦椒树叶及子都似 蜀椒，但味短实细。蓝田、南秦岭间多有。《嘉》引《范子计 然》云：秦椒出天水陇西，细者善。《艺文类聚》八十九引同。《御览》引 作陇西天水。《图经》云：初秋生花，秋末结实，九月、十月采。《尔 雅》：d，大椒。郭璞云：椒丛生，生实大者名为d。今南北所 生一种椒，其实大于蜀椒，与陶及郭陆之说正相合，当以实大 者为秦椒。《衍义》云：秦椒，此秦地所实者，故言秦椒。大率 椒株皆相似，秦椒但叶差大，椒粒亦大而绞（纹）低，不若蜀椒 皱绞（纹）高为异也。立之案：北山、经景山多秦椒。郭注云： 子似椒而细叶草也，所谓秦椒与本条同物，而《尔雅》：d，大 椒，自是椒中实大者，似斥《本经》蜀椒。其秦椒即是山中自生 之椒，大树细实者，秦岭多有之，故得此名，亦对蜀椒而言耳。 范子计然及苏敬注，共同其说。云实细是实检其物之言，可从 也。又案：《本草和名》训加波波之加美，是以木皮为食料之谓 也。亦对蜀椒以实为食料，故名布佐波之加美而言也。今鞍 马日光诸山出椒皮，俗呼辛皮者是也。其木有雌雄，雄者有 实，雌者唯有花，不结实。雌雄共成大树，树皮剥以为食，用以 雄者为良。云其椒实供食用者，亦皆此种，其实辛香不甚辣， 相州日向山所出亦此类，其实瘦细带黑色，比朝仓椒则辛味稍 少。李时珍崖柳条所云野柳不甚香，而子灰色不黑，无光，野 人用炒鸡鸭食，亦斥秦椒也。然则蜀椒之于椒类，犹韩e之于 e类，而除韩e之外皆是土葠，除蜀柳之外悉是秦柳耳。余具蜀 ·１８０·</w:t>
      </w:r>
    </w:p>
    <w:p>
      <w:r>
        <w:t>椒条下。又案：获此取条更多原中在医中课品程资中料， 今 加据微蜀信 椒yq下x20陶16h注云，又有秦柳 黑色，在上品之中，言入于此。味辛，温。黑字云：生温熟寒，有 毒。《药性论》云：君，味苦平。孟诜云：温。苏云：但味短。生 川谷。黑字云：生太山川谷及秦岭上，或瑯f。《范子计然》 曰：出天水陇西。苏云：蓝田、南秦岭间大有也。《图经》云：今 秦凤及明越金商州皆有之。治风邪气，温中除寒痺，黑字 云：疗喉痺吐逆疝瘕，去老血，产后余疾腹痛，出汗，利五藏。 《药性论》云：能治恶风遍身四肢g痺，口齿浮肿摇动，主女人 月闭不通，治产后恶血痢多年痢，疗腹中冷痛。孟诜云：又损 疮中风者，以面作馄饨，灰中烧之使热，断使口开封其疮上，冷 即易之。又法：去闭口者，水洗面拌煮作粥，空腹吞之，以#压 之，重者可再服，以差为度。立之案：《深师方》疗中风发热，头 痛云：二方中用椒《外台》卷十四引，是单云椒者，统称蜀秦也。亦 宜二椒通用之征，而与屠苏酒方中所用蜀椒，意味相同。坚齿 长发，明目。《药性论》云：主生发。孟诜云：灭h长毛，去血。 若齿痛醋煎含之。《千金翼》用药处方明目下、坚齿下，共有秦 椒。久服轻身，好颜色，耐老增年，通神。立之案：此物辛 香赤黑，能入血中，去瘀热，故久服之后，宜有此诸功效，与姜 去臭气，通神明其理一矣。 女贞实 黑字云：立冬采。陶云：叶茂盛，凌冬不凋，皮肉白，与秦皮 为表里。其树似冬生而可爱，诸处时有，俗方不复用，市人亦 无识之者。苏云：女贞，叶似枸骨、冬青树等，其实九月熟黑似 牛李子。《蜀本图经》云：树高数丈，花细青白色，采实日干。 ·１８１·</w:t>
      </w:r>
    </w:p>
    <w:p>
      <w:r>
        <w:t>立之案：《说文获》取：更桢多，中刚医木课也程。资料《东 加山微经信》 ：yq太x2山016上h 多桢木。《本草 图经》引桢作贞。郭注云：女桢也，叶冬不凋。司马相如《子虚赋》 云：豫章女贞。《汉书音义》云：女贞，叶冬不落。索隐云：《荆 州记》云：宜都有乔木丛生，名为女贞。师古曰：女贞树，冬夏 常青，未尝凋落，若有节操，故以名焉。因考桢即女贞，女贞之 急呼为贞。《本经》及诸书作女贞者，仅古言古字。《说文》作 桢者，却是近言近字。又案《本草和名》训美也都古岐，又多都 乃歧。《医心方》作多都乃支乃美。《和名钞》云：太豆乃岐。 《杨氏抄》云：比女都波歧，所谓比女都波岐者，今俗呼祢豆美 毛知者是也，今犹有也。夫通波岐东国、多末通波岐石州、加波 通波岐云州、以奴通波岐泉州等诸名，宜并考。自余二名，未详 为何物。又案：陶云：皮肉白，与秦皮为表里，谓木i之皮肉共 白色，与秦皮之皮肉共青色相为表里。苏以为其实皮肉白色， 故云。其实九月熟，黑似牛李子。陶云：与秦皮为表里，误矣。 是误解陶注之失至于此也。又案：陶云似冬生，苏云似枸骨及 冬青树等。陈云：冬青，其叶堪染绯云云，冬月青翠，故名冬 青。江东人呼为冻生。《图经》云：女贞实，或云即今冬青木 也。由此考之，则冬青自是别物，而《本草和名》引《释药性》一 名冬生，直以为女贞一名，《图经》所说与此同。然陶所谓冬 生，苏所谓冬青，共未详，盖亦女贞之一类耳。陈藏器云：冬青 叶，堪染绯者，田村西湖以毛久古文充之可从。松冈恕庵曰： 冬青，其种类最多，不必拘一木，其能耐冬后凋，与松柏竞绿， 且远年多寿者，皆名以冬青。此说是也。或曰：冬青之急呼亦 为贞，然则元与女贞为一物，后分为二种耳，亦通。再案：贞之 言j也，《南方草木状》云：j，桐花，岭南处处有，自初夏生，至 秋盖草也。叶如桐，其花连枝萼，皆深红之极者，俗呼贞桐花。 贞皆讹也。《酉阳杂俎》云：贞桐枝端抽赤黄条，条复旁对分三 ·１８２·</w:t>
      </w:r>
    </w:p>
    <w:p>
      <w:r>
        <w:t>层，花大如落获苏取花更多，作中医黄课色程，资一料茎 加上微有信五 yq六x20十16朵h ，是假贞为j 也。与陈云叶堪染绯者合。然则宜从充毛久古久之说也。 《救荒本草》云：冻青树高丈许，树似枸骨子树而极茂盛，又叶 似栌子树叶而小，亦似椿叶微窄而头颇圆不尖，五月开细白 花，结子如豆大，红色。其嫩芽煠熟，水浸去有味，淘洗，五味 调之可食，亦似斥毛久古久。又案：李时珍曰：冻青，亦女青别 种也。山中时有之，但以叶微团而子赤者为冻青，叶长而子黑 者为女贞。今通考此数说，以女贞为祢须美毛知，以冬青为毛 久古久，始允当矣。时珍亦曰：女贞即今俗呼蜡树者，冬青今 俗呼冻青树者。因考祢须美毛知亦有自然生蜡虫者，故肥前 大村备前西大寺名曰止须边利，与水蜡树同名，以其同生蜡 也。味苦，平。黑字云：甘，无毒。生川谷。陶云：诸处时 有。《蜀本图经》云：今山南、江南皆有。《图经》云：今处处有 之。补中，安五藏，养精神，除百疾。李时珍曰：女贞实乃 上品无毒妙药，而古方罕知用者，何哉？《典术》云：女贞木乃 少阴之精，故冬不落叶，观此则其益肾之功尤可推矣。世传女 贞丹方云：女贞实即冬青树子，去便叶酒浸一日夜，布袋擦去 皮，晒干为末，待旱莲草出，多取数石，捣汁熬浓，和丸梧子大， 每夜酒送百丸，不旬日间，膂力加倍，老者即不夜起，又能变白 发为黑色，强腰膝，起阴气。久服肥健，轻身不老。《简便 方》：虚损百病，久服发白再黑，返老还童，用女贞实十月上巳 日收，阴干用，时以酒浸一日，蒸透晒干，一斤四两，旱莲草五 月收，阴干，十两，为末，桑椹子三月收，阴干，十两，为末。炼 蜜丸如梧子大，每服七八十丸，淡盐汤下。若四月收桑椹捣汁 和药，七月收旱莲捣汁和药，即不用蜜矣。箘桂条曰：治百病。 ·１８３·</w:t>
      </w:r>
    </w:p>
    <w:p>
      <w:r>
        <w:t>获取更多中医课程资料 加微信 yqx2016h 本草经卷上 五 桑上寄生 蕤核 辛夷 木兰 榆皮 龙骨 牛黄 麝香 发! 熊脂 石蜜 蜡蜜 蜂子 白胶 阿胶 书书书</w:t>
      </w:r>
    </w:p>
    <w:p>
      <w:r>
        <w:t>获取更多中医课程资料 加微信 yqx2016h 桑上寄生 黑字云：桑树上三月三日采茎叶，阴干。陶云：桑上者名桑 上寄生耳。诗人云：施于松上。方家亦有用杨上、枫上者，则 各随其树名之，形类犹是一，但根津所因处为异法。生树枝间 寄根在枝节之内，叶员青赤厚泽，易折，旁自生枝节，冬夏生， 四月华白，五月实，赤大如小豆。今处处皆有，以出彭城为胜， 俗人呼皆为续断用之。案：《本经》续断，别中品药，所主疗不 同，岂容是一物？市人使混乱，无复能甄识之者。《服食方》 云：是桑檽，与此说又为不同耳。苏云：寄生、举、柳、水杨、 枫等树上，子黄大如小枣子，唯虢州有桑上者，子汁甚黏，核大 如小豆，叶无阴阳如细柳，叶厚脆，茎粗短，江南人相承用为续 断，殊不相关。且寄生实九月始熟而黄，今称五月实赤，大如 小豆，此是陶未见之也。《蜀本》云：是乌鸟食一物，子粪落树 上，感气而生。《衍义》云：若以为鸟食物，子落枝节间，感气而 生，则麦当生麦，谷当生谷，不当但生一物也。又有于柔滑细 枝上生者，如何得子落肢节间？由是言之，自是感造化之气， 别是一物。古人当日惟取桑上者，寔假其气耳。立之案：《本 草和名》训久波乃歧，乃保也。《和名抄》寄生训夜度利歧，又 保夜。《新撰字镜》：茑，寄生，保与。《万叶集》大伴家持于越 中国厅，给飨诸郡司等，宴歌夜麻能，许奴礼能，保与等，里天 可射之都，良久波、度夜利歧之名，见《空物语楼》上卷歌及《源 氏物语》。立之案：保也，保与同训。盖是萌起生出之义。穗 火帆三字，共训保，与此同义相模。俗云：凡树芽才生可采食 者，谓之保以。又云凡菜谷苗中生茎者谓之保几留，又谓之保 几立，是古言之偶存者欤。又案：寄生者，其本树气液之灌注 ·１８７·</w:t>
      </w:r>
    </w:p>
    <w:p>
      <w:r>
        <w:t>而生者，与菌获芝取同更类多中。医《太课程清资经料》 云加：微桑信上 yq寄x2生016者h ，木精也，《本草 和名》引。可以证矣。所以桑耳可代用也。郑樵《通志》略云寄 生生于木上，有两种，一种大者叶如石榴，一种小者叶如麻黄， 其实皆相似。案所云如麻黄者，今俗呼松叶兰者是也。中陵 曰：西国寄生似胡颓叶，秋实黄熟如覆盆子，与东都朴树上所 生者颇异。又曰：远州有呼黄杨松ツゲマツ者，松树上生寄生， 其叶似黄杨而细厚，为奇品。一名寄屑，《广雅》：寄屑，寄生 也。《广韵》葛下引《广雅》云：苑童，寄生，葛也。今本《广雅》作茑 也，然则《广韵》所引《广雅》茑字讹作葛，字之本也。一名寓木，又名寄屑。 立之案：屑即生之音转假借，非别有意义也。又云：屑生同声。 一名寓木，《尔雅》寓木，宛童。郭注云：寄生树一名茑。《中 山经》云：龙山上多寓木。郭注云：寄生也，一名宛童，见《尔 雅》。立之案：《说文》寓，寄也。《本草和名》引《兼名苑》一名 附枝，亦与寓木同义。一名宛童四字，《大全》本黑字，今从 《政和本》。《尔雅》：寓木，宛童。《广雅》：宛童，寄生，!也。 立之案：宛ユン恐充ジウ讹，充字隶体作"，皇国旧钞诸书多用 此体。天平胜宝四年，东大寺封户牒作"，笔迹小异，与宛易 误，故再讹有作宛者，盖充童之急呼为茑チヤウ。《说文》：茑ヤド クキ，或作!。王引之曰：!之言捣也。《方言》云：捣，依也。 郭注云：谓依，倚之也。依倚树上而生，故谓之!矣。似是。 味苦，平。黑字云：甘无毒。《药性论》云：臣。生川谷。黑 字云：生弘农川谷桑树上，三月三日采茎叶，阴干。苏云：唯虢 州有桑上者，《蜀本》及《图经》、《衍义》并云今处处有。治腰 痛，小儿背强，黑字云：去痺。《日华子》云：助筋骨，益血脉。 《千金翼》用药处方湿痺腰脊下，有桑上寄生。《千金方》腰痛 篇有桑寄生、牡丹皮、鹿茸、桂心四味，冶节，酒服方。立之案： 小儿脊强者谓痉也。小儿#症甚者，以背反张为验也。下品 ·１８８·</w:t>
      </w:r>
    </w:p>
    <w:p>
      <w:r>
        <w:t>衣鱼下云：小获儿取中更多风中项医强课程，与资料此 相 加类微信，《 证yqx类201》6麝h 香下引《广利 方》治小儿客忤，项强欲死，麝香少许。所云客忤项强，与此云 背强同证，而《病源·客忤候》云：腹痛，反倒夭矫是也。痈 肿，黑字云：主金疮。《医心方》引《小品方》治恶脉及恶胲，五 香连翘汤方中有寄生，《千金》同。安胎，黑字云：女子崩中， 内伤不足，产后余疾，下乳汁。《唐本草·诸病通用药》安胎下 有桑上寄生。《千金翼》用药处方崩中下血下有桑上寄生。 《药性论》云：能令胎牢固，怀妊漏血不止。充肌肤，坚发齿， 长须眉。《千金翼》用药处方长肌肉下、坚齿下，有桑上寄生。 《唐本草·诸病通用药》发秃落下，有桑上寄生。其实明目轻 身，通神。立之案：桑根白皮治崩中脉绝，乃有破血收血之两 能。此物得桑之精，故破收之外，最主补血，所以能入肾部，治 腰痛，坚发齿。又入子藏，能安胎也。 蕤核 陶云：今从北方来，云出彭城间，形如鸟豆大，圆而扁，有文 理，状似胡桃桃核。今人皆合壳用，为分两，此乃应破取人秤 之。《蜀本图经》云：树生，叶细似枸祀（杞）而狭长，花白，子附 茎生，紫赤色，大如五味子，茎多细刺，六月熟，五月、六月采， 日干。《图经》云：其木高五七尺，实，去核壳阴干。立之案： 《尔雅》：棫，白桵。郭云：桵，小木丛生有刺，实如耳，紫赤可 食。《说文》：棫，白桵。又云：桵，白桵，棫。郝懿行曰：《通志》 引陆机疏云：三苍说棫即柞也，其叶繁茂，其木坚韧有刺，今人 以为梳，亦可以为车轴，又可为矛戟，矜今人谓之白梂。或曰 白柘，《诗绵正义》引此疏，无其叶以下二十一字。赵鹿泉师 ·１８９·</w:t>
      </w:r>
    </w:p>
    <w:p>
      <w:r>
        <w:t>《草木疏》校正获取，据更多《通中医志课》程所资引料补 ，加今微从信 之yqx也20。16h诗每柞棫并称， 当为二物。汉《郊祀志》有棫阳宫，而汉又别有五柞宫。柞又 无刺，知与棫非一物。又郭云：小木丛生，则非可为车轴及梳 者，与陆说又异矣。桵通作蕤，薛综《西京赋》注：棫，白蕤也， 本草蕤核。《蜀图经》所说与郭注合。然则此树高不过数尺， 故《诗》以柞棫斯拔为言矣。又案：《玄应经音》云：桵，本草作 蕤，今桵核是也。然则《本经》唐时已作蕤，可知也。而郭璞曰 实如耳，《蜀本》云：子附茎生，大如五味子。据此则其垂下 蕤蕤然，故名蕤。蕤与绥音义皆同，然则本草作蕤，却是古字 假借。《尔雅》、《说文》作桵者，晚出之俗篆。盖绥之代糸以木 耳。《本草和名》无国名，唯云唐，《医心方》同此物。古来无国 产，舶来形圆扁，多纹脉，黑褐色，大三分许者真也。市铺或以 郁李仁伪卖，郁李核长扁无纹理，宜拣用也。味甘，温。黑字 云：微寒，无毒。吴氏云：神农、雷公：甘，无毒，平。《御览》引。 《药性论》：蕤人，使。生川谷。黑字云：生函谷川谷及巴西。 吴氏曰：生池泽。《御览》引。《晋宫阁记》云：华林园蕤三株。陶 云：今从北方来，云出彭城间。《蜀本图经》云：今出雍州。《图 经》云：今河东亦有之。《本草和名》云：唐，《医心》诸药和名篇 同。治心腹邪结气，黑字云：破心下结痰痞气。《千金方》治 肝实热目痛，胸满急塞，写肝前胡汤方中，用$拻三两，碎。据 《医心》引。《千金翼》主肝气不足，两胁满，筋急，不得太息云云。 心腹中痛，两眼不明，补肝丸及补肝汤方中，共有蕤仁。立之 案：此物肝经之主药，不论肝经虚实，通治心下满急，心腹痛， 目不明诸证，有奇效。明目，目痛赤伤泪出。黑字云：目肿 眥烂，齆鼻，破心下结痰痞气。陶云：医方惟以疗眼。《药性 论》云：能鼻衄。《图经》云：刘禹锡《传信方》所著法最奇，云眼 风痒，或生%，或赤眥，一切皆主之。宣州黄连捣筛末，蕤核仁 ·１９０·</w:t>
      </w:r>
    </w:p>
    <w:p>
      <w:r>
        <w:t>去皮，碾为膏获。取缘更此多中性医稍课湿程资，末料 不 加得微故信 耳yq。x20与16h黄连等分和合， 取无&amp;病干枣三枚，割头少许，留之，去却核，以二物满填于 中，却取所割下枣头，依前合定。以少绵裹之，惟薄绵为佳。 以大茶碗量水半碗，于银器中，文武火煎取一鸡子以来，以绵 滤。待冷点眼，万万不失，前后试验数十人，皆应。今医家亦 多用得效，故附也。立之案：《千金方》目病篇补肝泻肝及洗眼 汤方，并用蕤人。又治鼻不利，《唐本草·诸病通用药》目赤热 痛下、鼻齆下，共有蕤核。《千金翼》用药处方明目下、止泪下、 目赤痛下，共有蕤仁。久服轻身，益气不饥。陶云：仙经以 合守中丸也。《御览》引云：蕤核味甘温，生川谷，主治心腹邪 结气，明目，赤痛伤泪出，目肿眥烂。久服益气轻身。生函谷。 又引《吴氏本草》云：蕤核一名’。神农、雷公：甘，无毒，平。 生池泽，八月采，补中强中，强志，明耳目，久服不饥。 辛夷 黑字云：用之去心及外毛，毛射人肺，令人咳。九月采实暴 干，芎为之使，恶五石脂，畏昌蒲、蒲黄、黄连、石膏、黄环。 陶云：形如桃子，小时气辛香，即《离骚》所呼辛夷者也。苏云： 此是树花，未开时收之，正月、二月好采，今见用者是。其言九 月采实者，恐误。其树大连抱，高数仞，叶大于柿叶，所在皆 有，实臭不任药也。方云：去毛用其心，然难得，而滋人面，比 用花开者易得，而且香。陈云：辛夷，今时所用者是未发花时， 如小桃子，有毛，未拆时取之。所云用花开者，及在二月，此殊 误尔。此花江南地暖，正月开。北地寒，二月开。初发如笔， 北人呼为木笔。其花最早，南人呼为迎春。《蜀本图经》云：树 高数仞，叶似柿叶而狭长，正月、二月，花似着毛小桃，色白而 ·１９１·</w:t>
      </w:r>
    </w:p>
    <w:p>
      <w:r>
        <w:t>带紫，花落而获无取子更，多夏中杪医课复程着资花料如 加小微(信。 yq又x2有016一h 种，三月花开， 四月花落，子赤似相思子，花叶与无子者同，取花欲开者胜。 所在山谷皆有此二种。今苑中有，树高三四丈，花叶一如《图 经》所说，但树身径二尺许，去根三尺已来，便有枝柯，繁茂可 爱。正月、二月花开紫白色，花落复生叶，至夏初还生花如小 (，经秋历冬叶花渐大，如有毛小桃，至来年正月、二月始开。 初是兴元府进来，其树才可三四尺，有花无子，谓之木笔花。 树种经二十余载，方结实。以此推之，即是年岁浅者无子，非 有二种也。其花开早晚，应各随其土风尔。《衍义》云：木(有 红紫二本，一本如桃花色者，一本紫者。今入药当用紫色者， 仍须未开时收取，入药当去毛苞。立之案：《楚词·离骚》云： 辛夷楣兮)房。王逸注云：辛夷香草以作户楣，所谓香草者， 即香木。古草木混言无别，犹草有桔梗，木有茱萸，若王实以 为香草则不可云以作户楣，为其香木可知也。或曰：王注草字 恐木误，不然不得云作户楣。此说非是。又案：此物枝叶花实 共辛烈芳香，故名辛夷。辛夷者，即辛之缓言，一名辛矧，《御览》 作引。亦可以为征也。又案《外台》生发膏引《深师》、《延年》及 《古今录验方》中，并作辛夷，人因考黑字，云用之去心及外毛。 又云：九月采实，暴干。今所用未开花蕾，则不得去心及外毛。 若欲去之，无有所用者。且云九月采实，则古本草所用必是辛 夷实中子人，而《蜀本图经》所云似相思子者也。今据云人及 去心及外毛之言，断为九月所采赤实也。又案：《本草和名》训 也末阿良良歧，《医心方》同。以兰蒚草训阿良良歧，泽兰训佐 波阿良良歧，推之则生山中而其香尤高之谓也。香薷，《本草 和名》训以奴阿良良歧，大凡烈臭奇薰者，皆冒阿良良歧。自 兰蒚、山蒜而转用阿良良歧，即今野蒜乃毗留是也。阿良良 者，荒群之义。歧者，香之义。一名辛矧，《本草和名》曰：矧， ·１９２·</w:t>
      </w:r>
    </w:p>
    <w:p>
      <w:r>
        <w:t>杨玄操音尸轸获取反更。多《中广医韵课》程上资五料 旨 加辛微薙信 ，y辛qx2夷01别6h名。《御览》矧 作引，《汉书·杨雄传》云：列新雉于林。薄服*曰：新雉，香草 也。雉、夷声相近。师古曰：+雉即辛夷耳，为树甚大，其木枝 叶皆芳，一名新矧。一名侯桃，侯，《新修》作喉，《本草和名》 作候。立之案：侯即猴古字。《礼乐记》注：猕猴也。《释文》： 猴，亦作侯。猴桃者似桃而非之称。牛李、猪柳之例耳。其作 侯者，同音假借字耳。《御览》引《神农本草》云：子似冬桃而 小。陶注云：形如桃子，小时气辛香，并指其九月实熟似桃者 而言也。一名房木。立之案：此物秋后，每枝头皆成房结实， 故名房木也。味辛，温。黑字云：无毒。陶云：小时气辛香。 《药性论》云：臣。生川谷。黑字云：生汉中川谷。陶云：今出 丹阳近道。《蜀本图经》云：所在山谷皆有。《图经》云：今处处 有之。治五藏身体寒热，黑字云：温中解肌，利九窍。日云： 通关脉。风头脑痛，黑字云：通鼻塞涕出，治面肿引齿痛，眩 冒，身兀兀如在车船之上者。日云：治头痛、僧（憎）寒、体噤。 《唐本草·诸病通用药》疗风下、头面风下，有辛夷。《千金翼》 用药处方治风下，有辛夷。面皯。《药性论》云：能治面生, 疱，面脂用，主光泽。日云：瘙痒。久服下气，轻身明目，日 云：明目。雷公云：若治眼目中患，即一时去皮，用向里实者， 增年耐老。黑字云：生须发，去白虫。《医心方》引《僧深方》 生发膏中有辛夷。《外台》引延年松叶膏，疗头风鼻塞，头旋发 落，白屑风痒并主之方中，有辛夷人。又《集验》长发膏、崔氏 松脂膏、莲子草膏、延年长发膏中，有辛夷。《本草经》云：辛 夷，一名辛引，一名侯桃，一名房木。《御览》引。《神农本草》云： 辛夷生汉中魏兴、凉州川谷中，其树似杜仲，树高一丈，子似冬 桃而小。同上。 ·１９３·</w:t>
      </w:r>
    </w:p>
    <w:p>
      <w:r>
        <w:t>获取更多中医课程资料 加微信 yqx2016h 木兰 黑字云：皮似桂而香。十二月采皮阴干。陶云：状如楠树 皮，甚薄而味辛香。今益州有，皮厚状如厚朴，而气味为胜。 今东人皆以山桂皮当之，亦相类。道家用合香亦好。苏云：木 兰叶似菌桂叶，其叶气味辛香不及桂。《蜀本图经》云：树高数 仞，叶似菌桂，叶有三道纵文，皮如板桂，有纵横文。三月、四 月采皮，阴干。《图经》云：韶州所生，乃云与桂同是一种。取 外皮为木兰，中肉为桂心，盖是桂中之一种耳。十一月、十二 月采，阴干用。立之案：《本草和名》云：出太宰《医心方》，《和 名抄》并训毛久良尔，即木兰。又案：木兰亦是桂类而香气稍 劣者。《开宝本草》所载天竺桂，盖亦此类，云功用似桂皮，薄 不过烈，生西胡国。《海药》引《广州记》云：生南海山谷，功力 与桂心同，方家少用。《证类》天竺桂下引。《衍义》云：天竺桂与牡 菌桂同，但薄而已。陶注木兰云：今东人皆以山桂皮当之。时 珍注：天竺桂，云此即今闽粤淅（浙）中山桂也。而台州天竺最 多，故名。大树繁花，结实如莲子状，天竺僧人称为月桂是矣。 乃以山桂、天竺桂为一物，而藏器云：山桂犹堪为药，况月桂 乎。《纲目》引。是似为二物也。然藏器所谓月桂，乃指月中落子 之桂，非谓天竺桂之一名也。由此考之，则陶所谓山桂即天竺 桂，当时已有以此物充木兰之说，故陶采用之也。陶注牡桂， 亦云今俗用牡桂，状似桂而扁，广珠薄皮，色黄，脂肉甚少，气 如木兰，味亦类桂。玩此语，则木兰即为似桂而香气少者无 疑，故今断以俗呼。薮肉桂又多毛者，为木兰，此者全是桂类。 而关东者香少，关西四国九州者香气甚多。《图经》论桂云：移 植于岭北，则气味殊少辛辣，固不堪入药也。宜并考矣。薮肉 ·１９４·</w:t>
      </w:r>
    </w:p>
    <w:p>
      <w:r>
        <w:t>桂，山中多自获生取成更，多大中树医叶课程与资桂料同 加，但微信三 纵yqx道20不16h通贯，别有横脉 相接，香气不多且带莽草气，有圆叶、狭叶、阔叶数品。药铺鬻 此树皮，称曰松浦桂心。出于肥前松浦，故名。味涩，为下品。近来 出根皮，辛味优于树皮，实如槠实，三四粒为朵，下垂，生青熟 黑，渐生白粉。此物入外科用，呼为久吕都头是也。又一种有 叶，背有白毛者，臭气殊多，为最下品，呼为之吕都头，又之吕 多毛是也。至李时珍，遂以木莲为木兰尔。来无复异，论其杜 撰尤甚，不可不正也。一名林兰，黑字云：一名杜兰。立之 案：《方言》：杜，根也。《东齐》曰：杜或曰茇。《广雅》：棓、杜、 -、茇、荄，株根也。王引之曰：棓、茇，声之转，根之名茇，又名 棓，犹杖之名枝，又名棓也。《说文》曰：柭，棓也。高诱注《淮 南诠言》训云：棓，大杖也。是其例矣。因考此物，根皮辛香， 故有杜兰之名也。林兰，盖亦杜兰讹，或是木兰讹。石斛一名 林兰，黑字云：一名杜兰，可并考。而木兰恐亦棓兰之义，木是 棓之假借，亦根香之名欤。因究考之，则木香、木防己、天门 冬，一名女木《广雅》、《兼名苑》勺药，一名白木黑字，并是以木为根 之义，则甚妥贴矣。或曰木兰、木桂，共是木字，朴之假借，乃 为木皮，亦通。味苦，寒。黑字云：无毒。陶云：味辛香。苏 云：其叶气味辛香不及桂也。《图经》：香味劣于桂。生山谷。 黑字云：生零陵山谷及太山。陶云：零陵诸处皆有。《蜀本图 经》云：今所在有。《图经》云今湖岭、蜀川诸州，皆有之。任昉 《述异记》云：木兰州在寻阳江中，多木兰树。又云：七里洲中 有鲁班刻木兰为舟。治身有大热在皮肤中，黑字云：疗中 风伤寒。《证类·诸病通用药》大热下引《药对》云：木兰皮寒， 主身大热暴热，面皰，臣。《千金翼方·用药处方》治风下有木 兰。去面热，赤皰酒皶，黑字云：痈疽。《唐本草·诸病通用 药》面皯皰下云：木兰寒。《千金翼·用药处方》痈肿下，有木 ·１９５·</w:t>
      </w:r>
    </w:p>
    <w:p>
      <w:r>
        <w:t>兰皮。《医心获方取》更引多《中小医品课方程》资治料面 加.微木信兰 y散qx2方016：h木兰皮一斤，渍 以着之。三年羊酢浆中趣，令没之百日出，木兰皮/燥，捣为散， 服方寸匕，日三。《千金方》同之。《外台》引《集验》同方，而作疗面 上皻0皯1方，方后云：右（上）一味，以三年酢浆渍之，百日 出，于日中暴之，捣末服方寸匕，日三。又引《新录方》治鼻皷 方：木兰皮、支子人、豉等分为散，酢和如泥，涂上日一。又引 《刘涓子方》木兰2治鼻方：木兰二两，支子三两。凡二物细 切，渍苦酒一宿，明旦以2一升，煎去滓，稍以摩之。《外台》引 《肘后》疗年少气盛，面生皯0方：黄连一斤，木兰皮十两，猪肚 一具，治如食法。右（上）三味，3咀二味，内肚中，蒸于二斗米 下以熟，切，暴干捣散，食前以水服方寸匕，日再。又疗面及鼻 病酒皻方：木兰皮一斤，渍酒用三年者百日，出暴干，栀子人一 斤。右（上）二味，合捣为散，食前以浆水服方寸匕，日三良。 《千金翼》木兰皮五两，枹子人六两。又案《千金》及《翼》、《古今录验》、 刘涓子、《延年》、崔氏、文仲方等，所载面脂，皆有木兰皮。又 案：《说文》：皰，面生气也。《玉篇》作面皮生气也。《玄应音 引》一作面生热气也。《淮南》：溃小皰而发痤疽。高注云：皰， 面气也。玄应引作"字。《广韵》：0，面疮。《医心方》皰训尔歧 美，即丹黍之义。面疮似丹黍，故名之。今俗呼尔歧比是也。 恶风癞疾，阴下痒湿，黑字云：水肿，去臭气。《千金翼·用 药处方》阴下湿痒条有木兰。明耳目。立之案：白字云苦寒， 陶、苏并云辛香，为可疑。盖凡生食苦寒者，干枯则往往为辛 温，且辛味中自含苦味，物多为然，如芦菔根亦其类矣。木兰 去热固苦寒所主，而辛香之气能入皮肤中，无所不通，风癞阴 湿及耳目，并去恶臭瘀浊之气，令血脉清通自适耳。 ·１９６·</w:t>
      </w:r>
    </w:p>
    <w:p>
      <w:r>
        <w:t>获取更多中医课程资料 加微信 yqx2016h 榆皮 黑字云：二月采皮，取白暴干。八月采实，并勿令中湿，湿则 伤人。陶云：此即今榆树耳。剥取皮，刮除上赤，可临时用之。 性至滑利，初生叶人以作縻羹辈，令人睡眠。嵇公所谓榆令人 眠。苏云：榆三月实熟，寻即落矣。今称八月采实，恐《本经》 误矣也。陈云：江东有刺榆，无大榆，皮入用不滑。刺榆秋实， 故陶错误也。立之案：《广雅》：柘榆，4榆也。王引之曰：《尔 雅》云：5，荎。郭注云：《诗》曰：山有6。今之刺榆。疏引陆 机《诗疏》云：其针刺如柘，其叶如榆，瀹为茹美滑，针刺如柘， 故有柘榆之称矣。荎之为言挃也。前《释诂》云：挃，刺也。 梗，亦刺之义也。《方言》云：凡草木刺人者，自关而东，或谓之 4。郭注云：4，今之4榆也。《说文》云：4，山枌榆，有束荚， 可为芜荑也。案：陈藏器《本草拾遗》云：刺榆秋实，即《说文》 所云荚可为芜荑者也。《急就篇》云：芜荑盐豉醯酢酱。颜师 古依郭璞《尔雅》注，以为芜荑无姑之实也，但刺榆亦可以为芜 荑。《急就篇》所云不必专指山榆也。刺榆，又中车材。《齐民 要术》云：刺榆，木甚牢韧，可以为犊车材。凡种刺榆、7榆两 种者，利多。为此说可从，然则本条黑字及陶所说，即是《尔 雅》之5，《诗》之枢，《广雅》之梗榆，《诗疏》之柘榆，《拾遗》之 刺榆《要术》同也。而国产无有刺而秋实者，但有无刺而秋结实 者，《拾遗》所云8榆是也。多生水边，成大树，叶橢长而尖，有 锯齿，互生，八月每叶间开小花，黄白色，后结实成荚，圆薄似 钱，与春榆不异，熟则悉落，至冬叶皆凋零，与《拾遗》所云生山 中，如榆皮，有滑汁，秋生荚，如北榆合。今俗呼秋仁礼，和州 谓之以多知波绝古，阿州谓之以奴介也几。又祢礼乃木，丹波 ·１９７·</w:t>
      </w:r>
    </w:p>
    <w:p>
      <w:r>
        <w:t>谓之加波良介获取也更，多木中也医。课苏程资注料所 说加微即信春 y仁qx2礼01也6h。又案：《本草 和名》训也尔礼，《和名抄》同，《医心方》训以倍尔礼，盖对山野 自生者而名之云也。云以倍，指人家园圃而言也。皇国古昔 以榆白皮为食用，见《延喜式》，故有此名欤。仁礼者，与祢礼 同，即黏滑之义。此物皮间滑汁甚多，故名耳。一名零榆，李 时珍曰：王安石《字说》云：其荚飘零，故曰零榆。立之案：《本 草和名》引七卷《食经》，一名还榆。还恐圜假借，即谓榆荚如 钱也。《御览》引汜胜之书云，三月榆荚，雨时高地强土可种 禾。苏云：榆三月实熟，寻乃落矣。亦可以征零榆之名，因荚 落如雨也。零榆即为榆实之名，榆皮为干白皮之名。味甘， 平。黑字云：无毒，性滑利。生山谷。黑字云：生9川山谷。 《图经》云：今处处有之。治大小便不通，利水道，除邪气， 黑字云：肠胃邪热气，消肿。《药性论》云：榆白皮滑，能主利五 淋，治不眠，疗齁。取白皮阴干后，焙，杵为末，每日朝夜，用水 五合，末二钱，煎如胶服，差。孟诜云：生皮主暴患赤肿，以皮 三两，捣和三年醋滓，封之，日六七易。亦治女人妒乳种。日 云：榆白皮通经脉，涎傅癣。《千金方》治渴，小便复利非淋方： 榆白皮二斤切，以水一斗，煮取五升，一服三合，日三。《备急 方》疗身体暴肿满，榆皮捣屑，随多少杂米作粥食，小便利。久 服轻身不饥，陶云：性至滑利，初生叶人以作糜羹辈，令人睡 眠。嵇公所谓榆令人眠，断谷，乃屑其皮并:皮服之，即所谓 不饥者也。《食疗》高昌人多捣白皮为末，和菜葅食之甚美，令 人能食。仙家长服丹石人，亦食之，取利关节故也。《图经》 云：榆皮，荒岁农人食之，以当粮，不损人。《衍义》云：榆皮去 上皱涩干枯者，将中间嫩处剉干磑为粉，当歉岁农捋以代食。 叶青嫩时收贮，亦用以为羹茹。《嘉》年过丰沛人缺食，乡民 多食此。立之案：榆白皮，性滑利，能利水驱饮，治不眠，疗齁。 ·１９８·</w:t>
      </w:r>
    </w:p>
    <w:p>
      <w:r>
        <w:t>又散邪热气，获消取肿更多者中，医亦课令程利资料关 节加不微信爵 滞yqx之201意6h。其实尤良。 陈云：榆荚主妇人带下，和牛肉作美食之。四月收实作酱，似 芜荑，杀虫，以陈者良。《食疗》云：又榆仁可作酱食之，亦甚香 美，有少辛味，能助肺气，杀诸虫，下气，令人能食。又心腹间 恶气内消之，尘者尤良。涂诸疮癣妙。又卒患冷气心痛，食之 差。并主小儿#，小便不利。立之案：一名零榆，又云其实尤 良，乃白皮与实，其效相同也。亦犹雁肪一名鹜肪，及蔓荆、小 荆，实亦等之例耳。 龙骨 黑字云：生岩水岸土穴石中死龙处，采无时。陶云：今多出 益州、梁州间，已中亦有骨欲得脊胫，作白地锦文，舐之着舌者 良。齿小强，犹有齿形，角强而实，又有龙脑肥软，亦断痢。云 皆是龙蜕，非实死也。比来巴中数得龙胞，吾自亲见形体具 存。苏云：龙骨生硬者不好，五色具者良。其青黄赤白黑，应 随色与府藏相会，如五芝、五石英、五石脂等辈。而《本经》不 论，莫知所以。《吴氏本草经》云：龙骨生山谷阴，大水所过处， 是死龙骨，色青白者善。十二月采或无时。《御览》引。唐李肇 《唐国史补》卷下曰：旧言春水时至，鱼登龙门，有化龙者，今汾 晋山穴间，龙脱骨角甚多，人采以为药，有五色者。《本经》云： 出晋地龙门。又是晋地，岂今所谓龙骨者乃此鱼之骨乎？雷 公云：其骨细文广者是雌骨，粗文狭者是雄骨。五色者上，白 色者中，黑色者次，黄色者稍得。经落不净之处不用，妇人采 得者不用。《衍义》云：龙骨诸家之说纷然不一，既不能指定， 终是臆度。西京颖阳县民家忽崖坏，得龙骨一副，支体头角悉 具，不知其蜕也，其毙也。若谓蜕毙，则是有形之物，而又生不 ·１９９·</w:t>
      </w:r>
    </w:p>
    <w:p>
      <w:r>
        <w:t>可得见，死方获可取见更。多中谓医其课化程也资料，则 加其微形信独 y不qx2能016化h然。《西域记》 中所说甚详，但未敢据凭。万物所禀各异，造化不可尽知，莫 可得而详矣。孔子曰：君子有所不知，盖阙如也。妄乱穿凿， 恐误后学。立之案：《本草汇言》云：龙骨一品，《本经》谓死龙 之骨。陶氏云：蜕化之骨，后之臆度者。辩讼纷纷，总之未尝 亲见，此韩退之所以有获麟解也。窃以龙为神物，或飞或潜， 或大或小，灵奇变化，莫可色相，是必无死理。即曰肉血生养， 终须尸悦，然外有爪牙鳞鬣须角之形，内有节骨府藏吞吐之 具。其骨虽经蜕化，宁非血肉所滋，自当有髓有节，有窍有络。 一经火烧酒淬，中之津气油液当必渗逗，虽积久土化性或常 存。今火烧则顽硬无烟，口嚼则冷淡无味，捣研则坚锐不糜， 辗万匝方细才，以齿叩之仍碜碜如石之屑。号曰龙骨，朱甚惑 之。间尝晋蜀山谷为访所产龙骨之处，岩石棱峭，溪径坟衍， 则有如龙鳞，隐隐若爪牙者，随地掘之，尽皆龙骨。岂真 龙之骨有若此之多，而又皆尽积于梁益诸山也？要皆石燕石 蟹之伦，蒸气成形石化而非龙化耳。朱实有见于此，不敢不为 置辩，此说实诣可从。凡龙骨不论其色中有针眼，舐之黏着舌 头者良。古舶多是茶褐色，新舶多是白色，又有灰色，有木理 者即木化石，及黑色者共不堪用。赞州小豆;海中所出者，有 头角肢骨，其形不定，其色黑泽，外粘蛎壳，舐之着舌，药用以 此为良。但焚之有鱼臭，不似舶来者焚之无臭气，此物盖是大 鱼骨在海中淘汰数年渐化石者。窃谓舶来亦是鱼骨，其年数 经久，故无臭欤。《西京杂记》云：惠帝七年，夏雷震南山大木 数千株，皆火燃至末，其下数十亩地草皆燋黄。其后百许日， 家人就其间得龙骨一具，鲛骨二具，是龙骨与鲛骨连言，则非 真龙之骨，而为鱼骨似龙者可知也。又法印吉田意安家藏尝 从。神祖所赐东大寺来封库中药四品，便为人参、甘草各一 ·２００·</w:t>
      </w:r>
    </w:p>
    <w:p>
      <w:r>
        <w:t>品，龙骨二品获。取其更龙多中骨医一课题程曰资料白 龙 加骨微信，其 y色qx2白016而h带淡黄小碎片 子也。一单题曰龙骨，状如束笔管，黄褐色而带微黑，碎断一 二寸许，与近舶及小豆;者相类，亦如大鱼龈骨，方是千有余 年旧物。而当时所赍来如此，则今舶来及小豆;所出物，不论 鱼骨与否，并宜入药用耳。又案：白龙骨，黑字已有，主治亦 异。而《唐本草》序例及《千金翼·用药处方》共泄精下有白龙 骨。据此则唐时犹有此分别。今此二品，实为李唐遗物，则何 可不贵重乎。又案：《本草和名》云：多都乃保祢，出大宰，是亦 指舶来物也。凡云出大宰者，皆是非国产。当时唐船来泊于 此地，故云尔。犹今之对州&lt;、流球朱之类耳。又案：凡药冠 龙字者，皆称其神眇也。似胆非胆，赏其苦寒，谓之龙胆。似 脑非脑，美其辛香，谓之龙脑。似骨非骨，称其杀精镇坠之德， 谓之龙骨。似须非须，因九节多珠之形，谓之龙须。诸皆此 例，而龙骨在水边岩穴得之，其形似齿角，故以为真龙之死骨 也，其说尤古，皆属妄断。《华阳国志》、《吴氏本草》。又案：龙无国 产，以何名多都？盖龙无正体，至其升天，始知为龙。则多都 者，多知乃保留之义。而虺蛇也，析易也，鲤也，也，皆得起 云降雨，一朝升天者，悉谓之多都，非指一物也。味甘，平。 黑字云：微寒，无毒。《药性论》云：龙骨，君，忌鱼，有小毒。生 川谷，《御览》川作山，引吴氏亦同。黑字云：生晋地川谷，及太 山岩水岸、土穴石中死龙处。陶云：今多出梁益间，巴中亦有。 苏云：今并出晋地。《图经》云：今河东州郡多有之。杨文公 《谈苑》云：泽州山中多龙骨，盖龙蜕于土中，崖崩多得之，体骨 头角皆全。《衍义》云：西京颖阳县民家忽崖坏，得龙骨一副， 支体头角悉具。治心腹鬼注精物，老魅，黑字云：疗心腹烦 满，四肢痿枯，汗出，夜卧自惊，恚怒。《药性论》云：逐邪气，安 心神。立之案：《病源·鬼注候》云：或心腹刺痛。《外台》引 ·２０１·</w:t>
      </w:r>
    </w:p>
    <w:p>
      <w:r>
        <w:t>《删繁华他录获祑取》更五多疰中丸医课，主程资治料中 有加微五信疰 y，q五x20尸16h入腹，胸胁急痛 之文，黄芝治心腹五邪，升麻杀百精老物殃气，茈胡治心腹，雄 黄杀精物恶邪气，详见丹沙、雄黄下。《外台》、《崔氏》金牙散 二方一云《集验》同，一云出胡洽共有龙骨。又《深师》五邪丸，《集验》 九物牛黄丸共同。而《集验》牛黄丸条云：龙骨，水精也。凡鬼 魅之类，非草根木皮所可愈，故以热毒猛烈之物透引出之，所 云鬼注蛊毒用毒药者是也。否则以清凉解毒镇坠劫以制之。 虽有百方，终不出此二法。咳逆，泄利脓血，女子漏下，黑 字云：伏气在心下不得喘息，肠痈，内疽，阴蚀，止汗，缩小便， 溺血。陶云：疗产后余疾，正当未服之。《药性论》云：止冷痢 及下脓血，女子崩中带下，治尿血。日云：建脾涩肠胃，止泻痢 渴疾，怀孕漏胎，肠风下血，崩中带下，鼻洪吐血，止汗。《千 金》治小儿暴痢方：烧鲤鱼骨，末服之。一方作龙骨。《肘后 方》治热病不解，而下痢欲死，龙骨半斤，捣研，水一斗，煮取三 沸，及热尽服。温覆取汗即效。又若久下痢，经时不止者，此 成休息，龙骨四两，如小豆大，碎，以水五升煮取二升半，令冷 分为五服。又以米饮和丸，服十丸。《千金方》治小便去血方， 龙骨细末之，温水服方寸匕，日五六服。张文仲云酒服。又治淳下 十二病绝产，有龙骨散十一味方。立之案：龙骨治咳逆，与代 赭、钟乳、禹余粮稍同，镇坠其上气，而后使分散下导也。此物 直入水中，收水而下，故不可不散服也。癥瘕坚结，小儿热 气惊#，黑字云：伏气在心下，养精神，定魂魄，安五藏。《广 利方》治心热风#，烂龙角浓研汁食，上服二合，日再服。立之 案：《千金》治少小中风，状如欲绝汤方，用龙骨。又治蛇癥大 黄汤方中，有乌贼骨。又治胁下邪气积聚恒山丸方中，有贝 齿。贝齿、骨共与龙骨稍同，其质宜代用，其意皆在于心胸 中，痰实饮结为之邪薮，使其渍（溃）散耳。所云癥也，#也，皆 ·２０２·</w:t>
      </w:r>
    </w:p>
    <w:p>
      <w:r>
        <w:t>饮邪搏结之所获为取更也多。中医课程资料 加微信 yqx2016h 龙齿，治小儿大人惊#，癫疾狂走，心下结气，不能喘 息，诸痉，杀精物。黑字云：小儿五惊十二#，身热不可近， 大人骨间寒热，又杀蛊毒。得人参、牛黄良。畏石膏。吴氏 云：齿，神农、李氏：大寒。《证类》：惊邪通用药下，《药对》云： 龙齿，平。《药性论》云：龙齿，君。镇心，安魂魄。日云：龙齿 涩凉，治烦闷癫#热狂，辟鬼魅。《外台》引《必效》治小儿壮 热，时气惊悸，钓藤汤二方，共用龙齿。《千金》有治百疰邪气 龙牙散《肘后》名华佗龙牙散，所云龙牙，即是龙齿。久服轻身通 神，延年。《千金·好忘门》孔子大圣知枕中方：龟甲、龙骨、 远志、昌蒲，右（上）四味，等分治下筛，酒服方寸匕，日三，常服 令人大聪。《翼》云：食后水服。又治好忘，久服聪明益智方：龙骨、 虎骨、远志各等分，右（上）三味治下筛，食后服方寸匕，日二。 《御览》引《本草经》云：龙骨，味甘平。□山谷，治心腹鬼疰，生 晋地。《吴氏本草经》云：龙骨生晋地山谷阴，大水所过处，是 死龙骨。色青白者，善。十二月采或无时。龙角畏干漆、蜀 椒、理石。龙齿，神农、李氏：大寒。龙齿治惊#，久服轻身。 牛黄 黑字云：生于牛，得之即阴干百日，使时燥，无令见日月光。 人参为之使。得牡丹、昌蒲，利耳目，恶龙骨、地黄、龙胆、蜚 廉，畏牛膝。陶云：旧云神牛出入鸣孔者有之，伺其出角上，以 瓮水承而咀之，即堕落水中。今人多皆就胆中得之耳。多出 梁益，一子如鸡子黄大，相重叠，药中之贵莫复过此。一子起 二三分，好者直五六千至一万也。俗人多假作甚相似，唯以磨 爪甲舐拭不脱者，是真之。苏云：牛有黄者必多吼，3咀拍而 ·２０３·</w:t>
      </w:r>
    </w:p>
    <w:p>
      <w:r>
        <w:t>得，谓之生黄获，最取更佳多。中黄医课有程三资种料 ： 散加微黄信粒 y如qx2麻01豆6h，漫黄若鸡，卵 中黄糊，在肝胆团黄为块，形有大小，并在肝胆中。乡生于= 特牛，其吴牛未闻有黄。《吴氏本草经》云：牛黄，牛出入鸣吼 者，有之。夜视有光走牛角中死，其胆中如鸡子黄。《御览》引。 《图经》云：凡牛有黄者，毛皮光泽，眼如血色，时复鸣吼。其重 叠可揭折，轻虚而气香者佳。然此物多伪，今人试之，皆揩摩 手甲上，以透甲黄者为真。又云此有四种：喝迫而得者名生 黄；其杀死而在角中者，得名角中黄；心中剥得者，名心黄。初 在心中如浆汁，取得便投水中，沾水乃硬，如碎蒺藜，或皂荚子 是也。肝胆中得之者名肝黄，大抵皆不及喝迫得者最胜。又云 已下全据雷公。《衍义》云：牛黄亦有骆驼黄，皆西戎所出也。骆 驼黄极易得，医家当审别考而用之，为其形相乱也。黄牛黄轻 松自然微香，以此为异。盖又有&gt;牛黄，坚而不香。立之案： 《本草和名》云：唐今以牛黄为通称，舶来中破之中有小白点 者，真。《本经逢原》云：置舌上先苦后甘，清凉透心者，为真。 又有国产，比舶来为大，有圆扁棱数品。于死牛腹中得之，初 皆黄浆，干后为块也。味苦，平。黑字云：有小毒。《药性论》 云：牛黄，君，味甘。日云：凉。吴氏云：无毒。《嘉祐》引。《本经 逢原》云：置舌上先苦后甘，清凉透心者为真。《御览》引无平 字。生平泽，黑字云：生晋地平泽。《御览》引《本草经》云：生 陇西平泽。陶云：多出梁、益。苏云：今出莱州，它处或有，不 甚佳。《衍义》云：皆西戎所出也。治惊#寒热，热盛狂痉， 黑字云：疗小儿百病诸#热，口不开，大人狂癫，又堕胎。《药 性论》云：小儿夜啼。日云：疗中风失音，口噤惊悸，健忘虚乏。 《广利方》：治孩子惊#不知，迷闷，嚼舌仰目，牛黄一大豆，研， 和蜜水服之。姚和众治小孩初生三日，去惊邪辟恶气：牛黄一 大豆许，细研，以赤蜜酸枣许熟研，以绵蘸之，令儿吮之，一日 ·２０４·</w:t>
      </w:r>
    </w:p>
    <w:p>
      <w:r>
        <w:t>令尽。除邪获逐取鬼更多，《中药医性课程论资》云料 ： 能加微辟信邪 y魅qx2，0安16h魂定魄，主卒中 恶。日云：天行时疾。《唐本草》疗风通用药有牛黄。《外台》 引《集验》男子得鬼魅欲死，九物牛黄丸云：牛黄，土精也，研。 又《深师》疗鬼物，前亡转相染有牛黄散。《御览》引《本草经》 云：牛黄味苦，生陇西平泽，特牛胆中，治惊寒热，生晋地。《千 金·小儿门》云：牛黄益肝胆，除热定精神，止惊，辟恶气，除小 儿百病也。《医心》卷廿五引《产经》云：牛黄益肝胆，除热定 惊，辟恶气也。《小品》同之。 牛角$，黑字云：燔之味苦，无毒。《蜀本》云：沙牛角?，味 苦，温，无毒。《药性论》云：黄牛角?灰，臣，味苦甘，无毒，性 涩。立之案：《说文》：?，角中骨也。玉裁云：骨，当作肉字之 误也。《本草和名》训宇之乃古都乃。窃谓都乃者，突伸ツキノ ヒ之义，与豆米同理。《千金》治小儿赤白滞下方，牛角?灰水 和，服三方寸匕。下闭血、瘀血，疼痛，女子带下血，《新 修》无疼痛二字。子作人，下字重，并似是，与《蜀本》合，宜从 改。《蜀本》云：主下闭瘀血，女子带下下血，烧以为灰，暖酒服 之。《药性论》云：能止妇人血崩不止，赤白带下，止冷痢泻血。 《外台》、《集验》疗崩中丸方，有秦牛角?，炙黄，《千金》同。 《千金》又有治积冷崩中，去血不止，有大牛角中人散，用牛角 人一枚，烧。又治崩中单方，烧牛角末，以酒服方寸匕，日三 服，亦治带下。陈云：水牛、黄牛角?，及在粪土中烂白者，烧 为黑灰，末服，主赤白痢。立之案：《千金》又有用鹿角及鹿茸 方，与此同其理。 髓，立之案：《说文》：髓，骨中脂也。隶作髓，盖脂髓同音。 补中填骨髓，久服增年。黑字云：髓，味甘，温，无毒。主安 五藏，平三焦，温骨髓，补中，续绝伤，益气，止泄利消渴，以酒 服之。孟诜云：黑牛髓和地黄汁、白蜜等分作煎服，治瘦病。 ·２０５·</w:t>
      </w:r>
    </w:p>
    <w:p>
      <w:r>
        <w:t>日云：骨髓温获，无取更毒多。中治医课吐程血资鼻料 洪 加，微崩信中 y带qx2下01，6h肠风泻血，并水 泻，烧灰用。《食疗》云：髓，安五藏，平三焦，温中，久服增年。 以酒送之，和地黄、白蜜作煎服之，治瘦病。恐是牛脂也。 胆，可丸药。黑字云：胆，味苦，大寒，除心腹热，渴利，口焦 燥，益目精。《千金》利口焦燥，作止下利，去口焦燥。陶云：此朱书牛角 ?髓。其胆，《本经》附出牛黄条中，此以类相从耳。非上品之 药，今拔出随例，在此不关件数，犹是墨书副品之限耳。立之 案：牛角?以下，原在兽中品中。据陶此语，则陶氏以前本，盖 牛黄下牛角?髓及胆相接为一条，隐居始分析为二条也。故 牛黄下无久服文，牛角?下无气味文。白、黑二本共合此二 条，而始复全文。今据正。但其胆之其字，即是@之假字。 《经传》作暨，《广韵》引《说文》曰：@，众，与词也。《尔雅·释 诂》：暨，与也。又《公羊传》云：会及暨，与也。《初学记》卷八 州郡总条云：隋文帝受周禅，至开皇三年罢天下，郡其县，但隶 州而已。此其字与陶注同文例，盖亦犹与也。《千金·食治》 篇作胆可丸百药，即谓以药和胆为丸药也。《药性论》云：青牛 胆，君，无毒。主消渴，利大小肠。腊月牯牛胆中盛黑豆一百 粒，后一百日开取，食后夜间吞二七枚，镇肝明目，黑豆盛浸不 计多少。苏云：乌牛胆，主明目，疗甘湿，以酿槐子服之弥神。 《图经》云：黄牛胆以丸药，今方腊日取其汁，和天南星末却入 皮中，置当风处，逾月取，以合凉风丸，殊有奇效。《千金方》治 阴冷令热方内，食茱萸于牛胆中令满，阴干百日，每取二七枚 绵裹之，齿嚼令碎，内阴中，良久热如火。以上诸方并可丸药 之义也。凡丸药者，以其散药令可丸之也。多以蜜和，或以枣 肉，或以巴豆、杏人，或以胆汁，令其可丸之名也。若夫糊丸 者，宋以后事也。《御览》引《淮南子》云：牛胆涂目，莫知其谁？ 注曰：取八岁黄牛胆，桂二寸，着胆中，百日以成，因使巧工刻 ·２０６·</w:t>
      </w:r>
    </w:p>
    <w:p>
      <w:r>
        <w:t>象人丈夫着目获下取更，为多中女医子课着程头资料上 ， 加为微小信儿 y着qx2颐016下h，盛以五彩囊， 先宿斋，无令人知也。 麝香 黑字云：春分取之，生者益良。陶云：麝香，形似獐，恒食柏 叶，又啖蛇，五月得香往往有蛇皮骨，故麝香疗蛇毒。今以蛇 蜕皮裹麝弥香，则是相使也。其香正在麝香阴茎前皮内，别有 膜裹之，今出随郡义阳晋熙诸蛮中者亚之。今出其形A员如 粟状，人见云是卯，不然也。香多被破杂，蛮犹羌于益州生。 益州香形扁，仍以皮膜裹之。一子真香者，分糅作三四子，刮 取其血膜，亦杂以余物，大都亦有精粗，破看有一片许毛芥在 裹中者为胜。彼人以为志。若于诸羌夷中得者，多真好，烧当 门沸起良久即亦好。今唯得活者自看取之，必当全真耳。生 香人云是其精溺作，殊不尔麝香。夏月食蛇虫多至寒香，入春 患急痛，自以脚剔出之，着矢溺中覆之，皆有常处，人有遇得乃 至一斗五升也。用此之香乃胜煞取者，带麝非但香，亦辟恶。 以真者一子置颈间枕之，辟恶梦及尸注鬼气。《图经》云：形似 獐而小，其香正在阴前皮内，别有膜裹之。春分取之，生者益 良。此物极难得真，蛮人采得，以一子香刮取皮膜，杂肉余物， 里以四足膝皮，共作五子。而土人买得，又复分糅一为二三， 其伪可知。惟生得之乃当全真耳。蔪光山中，或时亦有。然 其香绝少，一子B若弹丸，往往是真香。盖彼人不甚能作伪 耳。雷公云：麝香多有伪者，不如不用其香。有三等：一者名 遗香，是鹿子脐闭满，其麝自于石上用蹄尖弹脐落者。落处一 里草木不生，并燋黄。人若收得此香，价与明珠同也。二名膝 香，采得甚堪用。三名心结香，被大兽惊心破了，因兹狂走，杂 ·２０７·</w:t>
      </w:r>
    </w:p>
    <w:p>
      <w:r>
        <w:t>诸群中遂乱投获水取更，被多中人医收课得程资，擘料 破 加见微心信 流yq了x20，1在6h脾上结作一大 干血块，可隔山涧早闻之香，是香中之次瑶也。凡使麝香，并 用子，日开之，不用苦，细研用。《衍义》云：麝每粪时，须聚于 一所，人见其所聚粪及有遗粪气，遂为人获，亦物之一病尔。 此猎人云：余如经。杨文公《谈苑》云：公常言商汝山多群麝所 遗粪，常就一处，虽远逐食，必还走之，不敢遗迹他所，虑为人 获。人反以是求得，必掩群而取之。麝绝爱其脐，每为人所 逐，势急即投岩，举C剔裂其香，就絷而死，犹拱四足保其脐。 李商隐诗云：投岩麝，退香许。浑云寻麝采生者。立之案：麝， 古作射，读入声。《本草和名》云：麝香。杨玄操音食亦反，是 犹传古音。《尔雅·释文》引《字林》：麝音射，未详其读，为入 为去，恐读为入也。《玉篇》：麝，市亦、市夜二切，麝香。《广 韵》：麝，食亦切。麝香也。《慧音》卷四十三《僧伽咤经》第四 卷下云：麝香，上蛇蔗反。又时亦反，亦作榭。经本作射，误 也。案：榭，恐D讹。又卷四十八《瑜伽师地论》第三卷云：神 夜反，又音石。形如小麋，脐有香也。盖麝香芬烈射人，故名 麝也。《尔雅》云：麝父麇足。《释文》云：麝，食亦反。李本作 泽，云泽父，兽名，是麝父，或泽父。泽，古或音释，故与麝通 也。《史记·孝武纪》：先振兵泽旅。《集解》引徐广古释字作 泽。《毛诗》载芟篇泽泽。释文：泽泽音释释。《大戴礼·夏小 正》篇：农及雪泽，《管子乘马》篇作农耕反雪释，并可以证也。 后世麝字读为市夜反，古音古义俱废。《医心方》引《录验方》 五香汤方中，又引《千金方》青木香汤方中，并作射香。又引 《葛氏方》云：喜魇及恶梦者方，枕真射香一子于头边，乃与慧 琳所言经本作射香者合。盖非略字，偶存古字也。儿约之云： 古来至明清，犹多作射香，可知古来读去声者，北方古言而香 气射人之义。射人之义读入声者，南国方言耳。所谓北方人 ·２０８·</w:t>
      </w:r>
    </w:p>
    <w:p>
      <w:r>
        <w:t>无入声，则不获必取读更入多中声医可课也程资。料立 之加微案信： 《y香qx2药01抄6h》云：理麝香法 口传云《薰物方》，若湿臭シケクリサリ者，炙捣之。亦以真麝一脐， 和作四五脐是为好。而近代麝合作数脐，其香甚劣，亦酷烈之 麝多不集纳一器。若集纳则烧，失香气云云。若经年香歇，则 以蛇蜕缠纳麝之囊，若缠麝脐拂地，置麝以瓷器覆其上，以炭 火置器上，经食顷取出。或虽不缠蛇蜕，理如前法且好。或 《秘方》云：掘地深一E埦许，以火烧之赤如缸，深拂后，以隔宿 小便三合许洒之，穴以香置之，以土器覆之，冷后取之。经一 食顷，真以F子净洗覆之。又《背书》云：《秘异记》云：注云麝 知身隐栖高阿深谷，畏猛兽陷毙水渊，历岁不烂，山夫议窥，采 斯开肠腹，胆心涌流，在脾头则汲拾盛取，器晒G景，经浃辰聚 缩如凝，捣末，裹胡帛。其香越山川，闻数十里。于时或称之 水麝，或号之心结云。已上陶隐居文。或抄云：麝香有四种，所 谓心结香、胃香、膝香、尿香。麝香，兽形似狗，只有尿尿间是 真香。其余心、胃、膝等，是肉味也云。《玉篇》云：麝，视炙反。 《山海经》：翠山多麝。郭璞曰：似獐有香。《尔雅》麝，麋是。 《说文》如小麋有香也。已上以出本集之私加。《玉篇》云：麝， 市赤、市夜二反，麝香。又案：《尔雅》：麝父，麇足。郭注云：脚 似麇有香。《释文》引《字林》云：如小鹿有香。麝字，古视炙 反，盖谓其香气芬烈射人也。《尔雅·释文》云：李本作泽，云 泽父，兽名。盖是读为食亦反，故与泽通也。恐泽亦麝假借， 泽父即麝父也。后世读为市夜反，古音古义俱阙。《本草和 名》云：麝香。杨玄操音食亦反。唐犹传古音而不误，但《尔雅 ·释文》引《字林》音射，未详，食亦、市夜从何反。《医心方》十 四第五十七条引《千金方》青木香汤方中，作射香。又引《葛氏方》 喜魇及恶梦者方，枕真射香一子于头边。《中藏经》卷下麝香 圆香鼠散方中，孙星衍本共作射香。又十六十八ウ引《录验方》 ·２０９·</w:t>
      </w:r>
    </w:p>
    <w:p>
      <w:r>
        <w:t>五香汤方中，获作取射更香多中。医盖课是程资非料略 字加微，偶信 存yq古x20字16h也。又案：赤荻 氏曰：今所舶来者，盖是合香。其所包者，盖是鹿膝皮。小野 氏曰：舶来有数品，大都不出于脐麝香与宇都之之二种。脐麝 香圆，块大寸许，或有撱长者，外以淡褐毛皮裹之，近舶有以丝 缝合者，非真。又有杂色及白毛者，不良。重五钱至八钱，形 正圆者，曰丸样。又山高扁长者，曰平样。古船以丸样为上， 今舶以平样为上。上者燥香可为末，下者湿臭叵为末，此物呼 曰蔑多多黑，而湿湿黑者虽香烈，舍他药则失香。燥赤者似香 少而伴他药，则其香尤多，赤曰阿加不，为上，黑曰久吕不，为 下，大抵无臭气，味咸苦者为佳。兰轩先生曰：麝脐者，谓阴茎 也。与腽肭脐之脐同义。味辛，温。《御览》无温字。黑字 云：无毒。《药性论》云：臣，味苦，辛。生川谷，《御览》作山 北。黑字云：生中台川谷，生益州及雍州山中。陶云：今出随 郡义阳晋熙诸蛮中者亚之。《图经》云：今陕西益利河东诸路 山中皆有之，而秦州、文州诸蛮中尤多。《西山经》云：翠山之 阴多麝。《荆州图记》云：滥H澧县南有龙穷山，其兽多麝。《香 药抄》、《背记》引。《御览》引《荆州图记》云：临澧县南有龙寄山，有 兽多麝。辟恶气，杀鬼精物，黑字云：疗诸凶耶鬼气，中恶， 心腹暴痛，胀急痞满。陶云：带麝非但香，亦辟恶。以真者一 子置颈间枕之，辟恶梦及尸注鬼气。《药性论》云：除百邪魅， 鬼疰心痛。入十香丸，令人百毛九窍皆香，疗鬼疰腹痛。日 云：辟邪气，杀鬼毒蛊气。《食疗》云：脐中有香，除百病，治一 切恶气疰病，研了以水服之。《广利方》治中恶，客忤垂死，麝 香一钱，重研，和酢二合，服之即差。温疟，蛊毒，#痉，去 三虫。黑字云：风毒，妇人产难堕胎，去面I，目中肤翳。《药 性论》云：小儿惊#客仵，镇心安神。日云：蛊气疟疾，催生堕 胎，杀藏府虫，制蛇蚕咬、沙虱溪瘴毒，吐风痰，内子宫暖水藏， ·２１０·</w:t>
      </w:r>
    </w:p>
    <w:p>
      <w:r>
        <w:t>止冷带疾。《获外取台更》多引中《医小课品程》资疗料蛊 加似微蛔信方 y：qx雄20黄16h研，麝香研。右 （上）二味各如大豆许，取生羊肺如脂大，以刀开，取雄黄等末， 以肺裹吞之。崔氏、《集验》、《古今录验》同。《广利方》治小 儿客忤，项强欲死，麝香少许，细研，乳汁调涂口中。又方，治 小儿惊啼，发歇不定，用真好麝香研细，每服清水调下一字， 日三服，量儿大小服。立之案：小儿项强，即是痉症，举反张 之一端而言耳。又案：三虫，《病源》云：三虫者，长虫、赤虫、 J虫是也。久服除邪，不梦寤魇寐。黑字云：通神仙。陶 云：枕之辟恶梦。《药性论》云：除百邪。日云：辟邪气，杀鬼 毒蛊气。《御览》引《本草经》云：麝香味辛，辟恶，杀鬼精，生 中台山北。 发! K，原作髲，今从《医心方》卷一诸药和名条作L，正。《新修 本草》、《本草和名》作发。狩谷掖齐曰：《本草和名》云杨玄操 音走孔反，又尸闰反。仁诣作髲，皮寄反。《证类本草》以发字 可疑，从仁诣作髲，音被，非是。今本《千金翼方》亦作发髲，盖 是宋人所改窜，非孙氏之旧。陶云：不知此发发审取何物，且 发字书记所无，或作M音，人今呼斑发为M发，书家亦以乱发 为N，恐发即舜音也。案发，应K字之俗讹，而K字诸字书所 无，故陶云书记无。陶又云：书家乱发为N，恐K即舜音也。 谓舜、O同音，故或从舜作N，或从O作K。而N、K二字，诸 字书不载，盖并鬊之俗字。鬊，训乱发，见《礼记》注。后人不 知K是鬊之俗字，误谓其字从P，改作鬉，遂音P。《广韵》：鬉 毛乱。子红切是也。甄立言从之，故杨氏有尸闰、走孔二音。 尸闰以音K字，走孔以音鬉字也。误K为K者，犹唐高力士碑 ·２１１·</w:t>
      </w:r>
    </w:p>
    <w:p>
      <w:r>
        <w:t>云：绝折荾之获教取。更盖多中用医方课言程资引料传 曰加微慈信母 y之qx2怒01子6h也。虽折Q笞 之其惠存焉之语，误Q为荾之类也。又案：鬉字或作R，见《慧 琳音义》，以P勿同音，或从P或作勿也。故《证类》所引甄立 言作P，而总角之S，俗从髟从S，省作R，其字形与乱发之R 同而作字之源自异。而李当之曰：发K是童男发。雷公亦以 为男子二十已来，于顶心剪下者，皆以乱发之R混为R角之R 也。不知俗字之变者，多有此误。李、雷二说不可从也。立之 案：T翁此说在新修未出之前，而及新修已出，其所考核如合 符节翁考证之妙，每每如此令人耸然矣。然以李、雷二说断为 S角之R，恐不然。盖乱发用童男发与人溺童男者尤良，同理 而取清净纯U之血余耳。非以发R之R，为R角之R也。虽 固属知者之一失，亦依非刀圭之流也。又案：《本草和名》无 训，盖阙逸。《和名抄》训加美乃祢，即苏注发根也之义。《医 心方》训人乃加美。T齐又曰：发发、乱发，皆当训于知贺美。 凡本草中黑字之谬会重复者不一而足。苏氏以发发为发根 者，无征证了，属臆度。以为髲字之讹，亦未是。皆不知发为 K字，为之曲说也。发发、乱发，皆当训于知加美。《说文》： 鬊，鬌L也是也。源顺从苏说训加美乃祢，非是。味苦，温。 黑字云：小寒，无毒。日云：发温。黑字乱发下云：微温。《药 性论》云：乱发，使，味苦。生平泽，原无此三字，今据《新修》 补正。立之案：《本经》云：平泽者凡十九种，蓝实、大枣、白瓜 子、瓜蒂、牛黄、发K、丹雄鸡上品、王瓜、白马茎、牡狗阴茎、白 彊蚕、蛴螬、葱实、大豆卷黄中品、铅丹、翘根、淮木、衣鱼、蝼蛄下 品是也。其在人间园圃门庭中者，皆曰生平泽。其平土平谷比 之稍远。治五癃关格，不得小便，利水道，原作不通，利小 便水道，今据《新修》正。《千金》治小便不通方：发，去垢烧末 一升，葵子一升，以饮服方寸匕，日三服。又治小便出血方：酒 ·２１２·</w:t>
      </w:r>
    </w:p>
    <w:p>
      <w:r>
        <w:t>服乱发灰。注获云取：苏更澄多用中水医服课。程《资外料台 》加引微《信集 y验qx2》0疗16h淋方：烧头发灰 服之，良。文仲同。立之案：五癃此条，外见于冬葵子上、石韦 中、燕矢、石蚕、贝子下下，但桑螵蛸下云通五淋，可并考。《灵 枢》又有五癃津液别论。疗小儿#，大人痉，黑字云：合鸡子 黄煎之，消为水，疗小儿惊热。陶云：今俗中妪母为小儿作鸡 子煎，用发杂熬良久，得汗与儿服，去痰热，疗百病。而用发， 皆取其父梳头乱者尔。《千金》治小儿惊啼方，酒服乱发灰。 立之案：小儿曰#，大人曰瘨，出《千金》引徐嗣伯，而此云大人 痉，其义同。但有癫而不痉者，未有痉而不癫者也。癫#解已 见于序录中。仍自还神化，陶云：李云神化之事，未见别方。 《蜀本》云：《本经》云：仍自还神化。李云：神化之事，未见别 方。按《异苑》云：人发变为鳝鱼，神化之异应此者也。陈藏器 云：生人发挂菓树上，乌鸟不敢来食其实。又人逃走，取其发 于纬车上，却转之，则迷乱不知所适矣。蜀本及藏器说并不可 从矣。黑字云：乱发微温，主咳嗽，五淋，大小便不通，小儿惊 #，止血，鼻衄，烧之，吹内立已。陶云：此常人头发耳。术家 用己乱发及爪烧与人饮之，□相亲爱。此发发疗体相似，若然 则长此一件。苏云：乱发灰疗转胞。又小便不通，赤白利，哽 噎鼻衄，痈肿狐尿，V尸注，丁肿骨疽杂疮，古方用之。《药性 论》云：乱发，使，味苦，能消瘀血，关格不通，利水道。日云： 发，温，止血闷血运，金疮，伤风，血痢。入药烧灰，勿令绝过， 煎膏长肉，消瘀血也。立之案：据陶氏长此一件之言，则白字 发发、黑字乱发为同物可知，犹曾青、绿青，萎蕤、黄精之例也。 又案：此物B时取效，非平稳物，所以无久服之语也。 熊脂 黑字云：十一月取。陶云：此脂即是熊白，白是背上膏，寒月 ·２１３·</w:t>
      </w:r>
    </w:p>
    <w:p>
      <w:r>
        <w:t>则有，夏月则获无取，更其多腹中中医课肪程及资身料中 加膏微，信取 可yqx作20药16h，而不中啖。苏 云：脂，长发令黑，悦泽人面，酒练服，差风痺。凡言膏者，皆肪 消已后之名，背上不得言膏。陶言背膏同于旧误也。《图经》 云：熊形类大豕而往轻捷，好攀缘上高木，见人则颠倒自投地 而下，冬多入穴而藏蛰，始春而出脂，谓之熊白。十一月取之， 须其背上者，寒月则有，夏月则无，其腹中肪及它处脂煎炼亦 可，作药而不中啖。立之案：《说文》脂，戴角脂者，无角者膏。 又膏，肥也。肪，肥也。折言宜如此，统言则不分。苏说失于 凿，非是。说具前松脂条下。又案：《本草和名》训久末乃阿布 良。《证类》引《食疗》云：冬中凝白时取之，作主无以偕也。作 生已下六字叵读，录俟后考耳。味甘，微寒。黑字云：微温， 无毒。《药性论》云：熊脂君。日云：熊白凉，无毒。《食疗》云： 熊脂微寒，甘滑。生山谷。黑字云：生雍州山谷。陶云：今东 西诸山县皆有之，自是非易得物耳。《图经》云：今雍洛河东， 及怀卫山中皆有之。治风痹不仁，筋急，苏云：酒练服，差风 痺。日云：熊白治风。《食疗》云：肉平，味甘，无毒。主风痺， 筋骨不仁。《食医心镜》：疗脚气，风痺不仁，五缓，筋急。熊肉 半斤，于豉汁中，和姜、椒、葱白、酱作腌腊，空腹食之。又云： 主中风，心肺风热，手足不随，及风痺不任，筋脉五缓，恍惚烦 躁。熊肉一斤切，如常法调和，作腌腊，空腹食之。五藏腹中 积聚寒热，羸瘦，黑字云：食饮吐呕。日云：熊白补虚损，杀 劳虫。《食疗》云：若腹中有积聚寒热者，食熊肉永不除差。立 之案：《千金·食治门》云：熊肉味甘微寒，微温，无毒。主风痺 不仁，筋急五缓，若腹中有积聚寒热，羸瘦者，食熊肉病永不 除。其脂味甘微寒，治法与肉同。又去头疡白秃，面,W，食 饮呕吐，久服强志不饥，轻身长年。若腹中已下与食疗文同， 据此则古本草如此，今本白字有误欤。陶注云：痼疾人不可食 ·２１４·</w:t>
      </w:r>
    </w:p>
    <w:p>
      <w:r>
        <w:t>熊肉，令终身获不取除更愈多中也医。课亦程与资料若 腹 加中微信有 积yqx聚20寒16h热羸瘦者，食熊 肉病永不除合，盖《食疗》所据本草尚未误，今本有脱落亦未可 知，姑录此以存疑耳。头疡白秃，面皯皰。苏云：脂长发令 黑，悦泽人面。《药性论》云：熊脂君，能治面上,W，及治疮。 日云：脑髓去白秃，风屑，疗头旋并发落。《千金翼》疗发黄，熊 脂涂发，梳之散头，入床底伏地一食顷即出，便尽黑，不过一升 脂，验。杨氏《产乳》疗白秃疮及发中生癣，取熊白傅之。《千 金方》治小儿头疮，经年不差方，发中生疮顶白者，皆以熊白傅 之。久服强志，不饥轻身。日云：脂强心。《御览》引《本草 经》云：熊脂一名熊白，味甘，微温，无毒。主风痺。《艺文类聚》引 主作止。 石蜜 黑字云：石中色白如膏者，良。陶云：石蜜即崖蜜也。高山 岩石间作之，色青赤，味小酸，食之心烦。其蜂黑色似虻。又 木蜜呼为食蜜，悬树枝作之，色青白，树空及人家养作之者，亦 白而浓厚味美。凡蜂作蜜，皆须人小便以酿诸花，乃得和熟 状，似作饴须糵也。又有土蜜云：最胜出东阳临海诸处，多木 蜜。出于潜怀安诸县，多崖蜜。亦有杂木及人家养者，例皆被 添，殆无淳者，必须亲自看取之乃无杂尔。且又多被煎煮，其 江南向西诸蜜，皆是木蜜，添杂最多，不可为药用。道家丸饵 莫不须之，仙方亦单炼服之，致长生不老也。苏云：上蜜出氐 羌中，并胜前说者。陶以未见，故以南上为证尔。今京下白蜜 如凝酥，甘美耐久，全不用。江南者，陈云按寻常蜜亦有木中 作者，亦有土中作者，北方地燥多在土中，故多土蜜。南方地 湿多在木中，故多木蜜。各随土地所有而生其蜜一也。崖蜜 ·２１５·</w:t>
      </w:r>
    </w:p>
    <w:p>
      <w:r>
        <w:t>别是一蜂。如获取陶更所多说中，医出课南程资方料岩 岭加间微信，生 yq悬x2崖016上h ，蜂大如虻，房 著岩崛，以长竿刺令蜜出，承取之，多者至三四石。味X色绿， 入药用胜于凡蜜。苏恭是荆襄间人，地无崖险，不知之者应未 传闻。今云石蜜，正是岩蜜也。宜改为岩字。张司空云：远方 山郡幽僻处出蜜，所著巉岩石壁，非攀缘所及，惟于山顶蓝Y 自悬挂下，遂得采取。蜂去余蜡著石，乌雀群飞来啄之尽，至 春蜂归如故，人亦古护其处。宣州有黄连蜜，色黄味苦，主目 热。蜂衔黄连花作之。西京有梨花蜜，色白如凝脂，亦梨花作 之。各逐所出。《图经》云：食蜜有两种，一种在山林木上作 房，一种人家作窠，槛收养之。其蜂甚小而微黄，蜜皆浓厚而 味美。立之案：《说文》：Z，蜂甘饴也。或从宓作蜜，鼏为鼎， 盖谓蜜蜂酿蜜，在岩间木中而不露显，必有物密蔽之也。《御 览》引张《易注》序云：蜜蜂以兼采为味。又引《韵集》云：蜜 蜂百草华所作也。又引刘根墨子《枕中记钞》云：百花酿蜜。 又引《荆州图记》云：赤马山有蜜房二百所，罗缀相望，因名曰 百房。又引郭璞《蜜赋》云：繁布金房，叠构玉室，咀嚼滋液，酿 以为蜜，散似甘露，凝如割肪，冰鲜玉润，髓滑兰香。又引《梁 书》云：任昉为新安太守，郡有蜜岭。又云：传昭为临海郡太 守，郡有蜜岩。左思《蜀都赋》云：蜜防郁毓被其阜。又《中山 经》云：平逢之山，无草木无水，多沙石，有神焉。其状如人而 二首，名曰骄虫，是为螫虫，实惟蜂蜜之庐。以上并石蜜之说 也。《御览》引晋令云：蜜工收蜜十斛，有能增煎二升者，赏谷 十斛。是人家畜养且被添之说也。《食疗》云：家养白蜜为上， 木蜜次之，崖蜜更次。因此则古无家养者，故药用以崖蜜为 上。后世食用，则以家养白蜜为上味。所以木崖二蜜次之也， 但家养者不被添则更胜于崖蜜。今宜撰用家养白蜜上品者 也。《本草和名》无训，《和名抄》云：野王案蜂采百花酝酿所成 ·２１６·</w:t>
      </w:r>
    </w:p>
    <w:p>
      <w:r>
        <w:t>也。此间云美获知取更。多美中知医者课程即资蜜料之 加吴微音信， 与yqx钱20训16h世仁、蝉训世美 同例也。美知见于《空物语藏开》上卷。一名石饴。陶云：凡 蜂作蜜，皆须人小便以诸花，乃得和熟状，似作饴须蘖也。味 甘，平。黑字云：无毒，微温。《吴氏本草》云：神农、雷公：甘， 气平。《御览》引。《药性论》云：白蜜，君。陶云：岩蜜，味小酸。 土蜜，味[。苏云：白蜜甘美耐久。陈云：崖蜜味[。《食疗》 云：微温。《千金·食治》云：青赤蜜，味酸\，食之令人心烦。 生山谷。黑字云：生武都山谷，河源山谷，及诸山石中。《吴 氏本草》云：石蜜生河源，或河梁。又云食蜜生武都谷。《御览》 引。陶云：今出晋安檀崖者，多土蜜。出东阳临海诸处，多木 蜜。出于潜、怀安诸县，多崖蜜。其江南向西诸蜜，皆是木蜜。 苏云：上蜜出氐羌中，并胜前说者。陈云：北方地燥多在土中， 南方地湿多在木中。《图经》云：今川蜀、江南、岭南皆有之。 《千金·食治》云：是今诸山崖处蜜也。治心腹邪气，黑字云： 除心烦，食饮不下，止肠。《药性论》云：治卒心痛，及赤白 痢，水作蜜浆，顿服一碗，止。《食疗》治心肚痛，血刺腹痛，及 赤白痢，则生捣地黄汁，和蜜一大匙服，即下。诸惊#痉《千 金》无诸字。立之案：《千金方》小儿新生，先与甘草汤，次与朱 蜜。又治小儿羸瘦惙惙，宜常服。不妨乳方：甘草五两，末之， 蜜丸，一岁儿服如小豆十丸，日三服，尽即更合。凡用甘草、石 蜜之类，以治诸惊#者，《金匮》所谓治肝补脾之义，其理可究。 安五藏，诸不足，益气补中，黑字云：养脾气，明耳目。《千 金》诸上有治字。立之案：凡甘味皆归脾，脾气能养五藏，甘味 之最精者，无过于蜜，是所以安五藏，治诸不足也。止痛解 毒，黑字云：肌中疼痛，口疮。陈云：蜜主牙齿疳]，唇口疮，目 肤赤障，杀虫。立之案：《金匮》云：蚘虫之为病，令人吐涎心 ·２１７·</w:t>
      </w:r>
    </w:p>
    <w:p>
      <w:r>
        <w:t>痛，发作有时获，毒取更药多不中止医课，甘程资草料粉 蜜加微汤信主 y之qx，20即16h止痛解毒之意， 存于此矣。除众病，和百药。立之案：凡丸药多以炼蜜合和 者，所以除众病、和百药也。甘草解百药毒黑字，大枣和百药白 字，并与蜜其性味相类也。久服强志轻身，不饥不老。陶 云：道家丸饵莫不须之，仙方亦单炼服之，致长生不老也。《食 疗》云：长服之，面如花色，仙方中甚责此物。若觉热，四肢不 和，即服蜜浆一碗，甚良。《梅师方》治年少发白，拔去白发，以 白蜜涂毛孔中，即生黑者。发不生，取梧桐子捣汁涂上，必生 黑者。《御览》引《本草经》云：石蜜一名石饴，味甘平，生山 谷。治心邪，安五藏，益气补中，止痛解毒，久服轻身不老。 生武都。《食疗》云：主心腹邪气，诸惊#，补五藏不足气，益 中止痛，解毒，能除众病，和百药，养脾气，除心烦闷，不能饮 食。《千金·食治篇》云：石蜜味甘平，微寒，无毒。主心腹邪 气，惊#痉，安五藏，治诸不足，益气补中，止腹痛，解诸药毒， 除众病，和百药，养脾气，消心烦，食饮不下，止肠，去肌中疼 痛，治口疮，明耳目。久服强志轻身，不饥耐老，延年神仙。一 名石饴，白如膏良。 蜡蜜 原作蜜蜡，今据《医心方》、《真本千金》、《本草和名》正。黑 字云：白蜡，生蜜房木石间。陶云：此即今所用蜡原文误，今据《千 金·食治门》定正尔。生于蜜中，故谓蜡蜜。蜂皆先以此为蜜蹠， 煎蜜亦得之。初时极香软，人更煮炼或加少醋酒，便黄赤，以 作烛色为好。今药家应用白蜡，但取削之，于夏月日暴百日 许，自然白。卒用之亦可，烊内水中十余过，亦白。《本草和 名》引崔禹云：黄^为上品，白^为中品，黑^为下品。《图经》 ·２１８·</w:t>
      </w:r>
    </w:p>
    <w:p>
      <w:r>
        <w:t>云：蜡，蜜脾底获也取更。多初中时医香课程嫩资，料重 煮 加治微信乃 成yqx。20药16h家应用白蜡，更 须煎炼，水中烊十数过即白。《衍义》云：既有黄白二色，今止 言白蜡，是取蜡之精英者。其黄蜡直置而不言黄，则蜡陈，白 则蜡新。亦是蜜取陈，蜡取新也。山蜜多石中或古木中有，经 二三年或一得而取之，气味醇厚。人家窠槛中蓄养者，则一岁 春秋二取之。既数，则蜜居房中，日少气，味不足，所以不逮。 陈白者，日月足也。虽收之才过夏，亦酸坏。若龛于井中近水 处，则免。立之案：蜡字，《说文》所无，《本草和名》作臈蜜，依 《新修》、《医心方》亦作臈蜜。李唐传来古籍，多皆作臈字。盖 腊者凝结于蜜蜂窠底，其状如毛鬣足也。李时珍曰：蜡犹鬣 也。蜂造蜜蜡而皆成鬣也。此说可从。《说文》云：鼠，毛鼠 也。象发在囟上及毛发鼠鼠之形也。又云：鬣发鬣鬣也。又 人部云：儠者，长壮儠儠也。盖鼠鼠为古语，即为九竖立繁多 之称。马鬣豕鬣即其义，蜜蹠鼠鼠，凝结窠底，故名腊。其从 肉者，脂膏二字，从肉之例也。与蜡祭字同形而异义耳。锡亦 谓之白者，锡矿经煅，其状鼠鼠，耸起成束针纹，则与腊蜜为 同义。《玉篇》云：蜡，力阖切。蜜滓是为今字，西土文籍皆作 蜡。《本草经》及皇国古抄及宋板诸书，皆作臈者，是古字之仅 存者，最可据而已。又案：古云蜡者，皆是蜡蜜。故腊者古亦 有称蜜者。《西京杂记》云：南越王献高帝蜜五斛，蜜烛二百 枚。所云蜜烛，即是蜡烛也。又有虫白蜡，明汪机《本草会编》 始载之，云虫白蜡与蜜腊之白者不同，乃小虫所佐也。其虫食 冬青树汁，久而化为白脂，粘敷树枝，人谓虫著树而然非也。 至秋刮取，以水煮溶，滤置冷水中则凝聚成块矣。碎之文理如 白石膏而莹彻，人以和油浇烛，大胜蜜蜡也。李时珍曰：唐宋 以前，浇烛入药所用白蜡，皆蜜蜡也。此虫白蜡，则自元以来， 人始知之。今则为日用物矣。又曰：女贞近时以放蜡虫，故俗 ·２１９·</w:t>
      </w:r>
    </w:p>
    <w:p>
      <w:r>
        <w:t>呼为蜡树。又获有取更水多蜡中树医课，叶程资微料似 榆加微，亦信 可yq放x20虫16h生蜡。甜槠树， 亦可产蜡。今本邦所产、奥州会津蜡之类，皆水蜡树也。近来 多以柒树子煎熬作蜡，而水蜡最属上等，但肥前、备前二州，有 女贞蜡甚少，又播州、能州有秦皮蜡，海滨又煮鱼制油，亦造 蜡，其法日精。市上蜡烛，或有用鱼蜡者，故其称清净生挂者， 即是柒腊腊烛。而水蜡蜡烛，至于今日则为希有之物也。味 甘，微温。黑字云：无毒。《药性论》云：白蜡，使，味甘，平，无 毒。李时珍云：味淡而性啬质坚。生山谷。黑字云：白蜡生 武都山谷，生于蜜房木石间。治下利脓血，黑字云：疗久泄 后重，见白脓。陶云：俗方惟以合疗下丸。《药性论》云：主妊 孕，妇人胎动，漏下血不绝欲死，以蜡如鸡子大，煎消三五沸， 美酒半斤投之，服之差。立之案：《千金》冷热痢方中，多用蜡。 四续丸治三十年注痢，一名蜡煎丸，云实、龙骨、附子、女萎、白 、五味末之，以蜡煎烊，以丸药如梧子大，服五丸。又治少小 泄注四物粱米汤方，粱米、稻米、黍米各三升，蜡如弹丸大。右 （上）四味，水煮去滓，以蜡内汁中和之。补中续绝伤，黑字 云：补绝伤，利小儿。《图经》云：刘禹锡《传信方》云：甘，少府 治脚转筋，兼暴风，通身水冷如摊缓者，取蜡半斤，以旧帛_绢 并得，约阔五六寸，看所患大小加减阔狭。先销蜡涂于帛上， 看冷热，但不过烧，人便承热缠脚，仍须当脚心便著袜里，脚待 冷即便易之。亦治心燥惊悸如觉，是风毒，兼里两手心。立之 案：绝伤解已见于干漆条。金创，《医心方》治猘犬啮人方引 《录验方》云：火销臈蜜著，创中又引《集验方》治九犬咋人方， 以火炙臈，灌创中。益气不饥，耐老。黑字云：久服轻身不 饥。陶云：仙经断谷最为要用，今人但嚼食方寸者，亦一日不 饥也。《药性论》云：主白发，镊去，消蜡点孔中，即生黑者。和 松脂、杏仁、枣肉、茯苓等分合成，食后服五千丸，便不饥。功 ·２２０·</w:t>
      </w:r>
    </w:p>
    <w:p>
      <w:r>
        <w:t>用甚多，又云获：取主更下多痢中脓医课血程。资《料御 览加微》引信 《y博qx2物01志6h》云：荒年暂辟 谷法，但食^半斤，辄支十日不饥。东阿王尝录甘始同寝，处 百日不食，而容体自若此术术。立之案：此物甘淡涩涩，宜暂 避谷而不饥，不宜久服。《本经》无久服二字，全在于此乎。不 老者，谓白发变黑之类也。黑字有久服字，恐非古义也。《千 金·食治篇》云：蜜蜡味甘，微温，无毒。主下利脓血，补中续 绝伤，除金疮，益气力，不饥耐老。 蜂子 陶云：前直云蜂子，即应是蜜蜂子也。取其未成头足时炒食 之。陈云：蜂子，此即蜜房中白如蛹者。案：《本草和名》无训， 《医心方》云：波知乃古波知者，波利毛知之急略。本条蜂子为 总名，则常蜂阿志通留志及蜜蜂等诸蜂子，皆属焉，单为蜜蜂 叵从。一名蜚零。立之案：蜂之为言锋也。《孝经援神契》 云：蜂虿垂芒。注云：蜂虿毒在后，故言垂芒。芒锋古音通，谓 其尾有锋螫人也。《方言》云：蜂，燕赵之间谓之蠓螉。蠓螉之 急呼为蜂，而蜚零之急呼亦为蜂，则蜚零、蠓螉共为蜂之一名， 是蜂类之总称也。说者以蜚零为土蜂之一名，非是也。味 甘，平。黑字云：微寒，无毒。日云：树蜂、土蜂、蜜蜂，凉，有 毒。生山谷。黑字云：生武都山谷。立之案：石蜜，腊蜜，共 云出武都山谷，与此同。故陶氏以本条蜂子为蜜蜂子也。别 出大黄蜂子、土蜂子，则此为蜜蜂必矣。治风头，黑字云：面 目黄。陈云：主丹毒风‘。立之案：《经验方》有蜡盐相捏搭风 头方，与蜂子治风头同理。除蛊毒，黑字云：心腹痛，大人小 儿腹中五虫口吐出者。陈云：腹内留热，大小便涩。日云：利 ·２２１·</w:t>
      </w:r>
    </w:p>
    <w:p>
      <w:r>
        <w:t>大小便。补虚获取羸更伤多中中医。课程陈资云料： 去 加浮微血信， y妇qx人201带6h下，下乳汁。日 云：治妇人带下病。久服令人光泽，好颜色不老。黑字云： 轻身益气。陶云：取其未成头足时，炒食之。又酒渍以傅面， 令面悦白。《外台》卷廿九五四ウ刘涓子灭瘢膏方中用白蜂，白 蜂恐是蜂子俗名，此方用衣中白鱼、鸡屎白、鹰粪、白芍药、白 敛、白蜂六物，乃令人面悦白之义也。 大黄蜂子，陶云：黄蜂，则人家屋上者，及觚a蜂也。《图 经》云：大黄蜂子即人家屋上作房，及大木间ba蜂子也。岭 南人亦作馔食之。蜂并黄色，比蜜蜂更大。《岭表录异》载宣 歙人取蜂子法，大蜂结房于山林间，大如巨钟，其中数百层。 土人采时须以草衣蔽体，以捍其毒螫，复以烟火散蜂母，乃敢 攀缘崖木，断其蒂。一房蜂子或五六斗至一石，以盐炒暴干， 寄入京洛，以为方物。然房中蜂子三分之一翅足已成，则不堪 用。立之案：大黄蜂，俗呼大蜂，又山蜂者是也。状如常蜂而 肥大，头足共黄色，身黑色而有黄色横纹，全体有微细毛刺，山 林及浮图上结房，大如巨钟，文理如鳞。《汇言》云：云头斑文 是也。治心腹胀满痛，黑字云：干呕。轻身益气。立之案： 前蜂子下黑字云轻身益气，此白字云轻身益气，盖宋板已来， 白黑互误欤。考全书通例，则此四字不可厕于副品间，宜移在 蜂子下。土蜂子，陈云：其穴居者名土蜂，最大，螫人至死。 其子亦大白，功用同蜜蜂子也。又云：土蜂赤黑色。《图经》 云：今宣城蜂子乃掘地取之，似土蜂也。故郭璞注《尔雅》土蜂 云：今江东呼大蜂，在地中作房者，为土蜂，啖其子，即马蜂。 荆巴间呼为蟺。郝懿行曰：案土蜂，今呼□蜂，大者毙牛。其 房层累，大于十斗瓮器。立之案：土蜂俗呼都知波知，又阿奈 波知者，是。小野兰山曰：土蜂有数种，地上穿小穴，出入土 中，入深而结窠，其形如大黄蜂，大五分许，黑色，南部方言都 ·２２２·</w:t>
      </w:r>
    </w:p>
    <w:p>
      <w:r>
        <w:t>知须贺利，破获窠取采更蜜多中，即医课土程蜜资也料。 加又微有信三 yq分x2许016，h肥瘠二品者，又 有六分许瘦细，细腰黑色，翅带微青者，是蠮螉一种，土中作窠者。所 谓都知须贺利者。《尔雅》郭注及《拾遗》、《图经》、郝氏所说是 也。《方言》云：其大有蜜，谓之壶蜂者，盖亦此类。治痈肿。 黑字云：嗌痛。陈云：蜂子主丹毒风‘。土蜂功用同蜜蜂子 也。又云：土蜂烧末，油和，傅蜘蛛咬疮。此物能食蜘蛛，亦取 其相伏也。立之案：陶云及ba蜂也。细玩及字，则知云土蜂 即ba蜂也之义。蠮螉，黑字云：其土房，主痈肿风头，一名土 蜂彼。陶注云：此类甚多，虽名土蜂，不就土中为窟，谓c土作 房尔。据此，则陶氏以此土蜂子从黑字一名，而为蠮螉子，恐 非是，详见蠮螉下。 白胶 黑字云：生云中，煮鹿角作之。陶云：今人少复煮作，惟合角 弓，犹言用此胶耳。方药用亦稀，道家时又须之。作白胶法： 先米d汁七日渍令软，然后煮煎之，如作阿胶法耳。又一法， 即细剉角与一片干牛皮，角即消烂矣。不尔相厌百年，无一熟 也。苏云：麋鹿角胶，但煮取浓汁重煎即为胶矣，何至使烂，求 烂亦难，当是未见煮胶，误为此说耳之。《药性论》云：白胶，又 名黄明胶。《图经》云：今时方家用黄明胶，多是牛皮。《本经》 阿胶亦用牛皮，是二皮亦通用。然今牛皮胶制作不甚精，但以 胶物者，不堪药用之，当以鹿角所煎者，而鹿角胶《本经》自谓 之白胶，云出云中，今处处皆得其法，可以作之，但功倍劳于牛 胶，故鲜有真者。非自制造恐多伪耳。立之案：《本草和名》训 加乃都乃乃尔加波。尔加波者，即煮皮为胶之总名。以鹿角 为胶，故名。此脱出土，详见茵e下。 ·２２３·</w:t>
      </w:r>
    </w:p>
    <w:p>
      <w:r>
        <w:t>一名鹿角获胶取更。多味中甘医课，程平资。料 黑 加字微云信： y温qx，20无16毒h 。治伤中劳 绝，腰痛羸瘦，补中益气，黑字云：四肢酸疼，多汗淋露，折 跌伤损。《药性论》云：能主男子肾藏气，气衰虚劳损。立之 案：伤中劳绝者，亦谓五劳七伤也。劳绝与阿胶条劳极同义， 而血不足之证也。妇人血闭无子，止痛安胎。黑字云：疗 吐血下血，崩中不止。《药性论》云：妇人服之令有子，能安胎， 去冷，治漏下赤白，主吐血。久服轻身延年。《外台》延年罩 服鹿角胶，主补虚劳，益髓长肌，悦颜色，令人肥健方：鹿角胶， 右（上）一味，捣末，以酒服方寸匕，日三，增至二三匕效。《御 览》引《本草经》曰：胶一名鹿角胶，味甘，平，治伤中劳绝，腰痛 瘦，补中益气，妇人无子。 阿胶 黑字煮牛皮作之，得火良，恶大黄。陶云：出东阿，故曰阿胶 也。今东都下亦能作之，用皮亦有老少，胶则有清浊。凡三种 清薄者，画用厚而清者，名为盆覆胶。作药用之，皆火炙，凡散 须极，入汤微炙。浊黑者可胶物，不入药用。用一片鹿角即 胶，不尔不成也。陈云：阿井水煎成胶，人间用者多非真也。 《图经》云：今郸州皆能作之，以阿县城北井水作煮为真造之， 阿井水煎乌驴皮如常煎胶法，其井官禁，真胶极难得，都下货 者甚多恐非真。寻方书所说，所以胜诸胶者，大抵以驴皮得阿 井水乃佳耳。立之案：《御览》引《东水经》云：东阿县有大井， 其巨若轮，深六十丈，岁常煮胶以贡，《天府本草》所谓阿胶也。 故世俗有阿井之名。庾信哀《江南赋》云：阿胶不能止黄河之 浊。以上《本草和名》训尔加波，即煮皮之义。黑字云：煮牛皮作 之是也。《图经》特云：以驴皮得阿井水乃佳耳。以《广济》征 ·２２４·</w:t>
      </w:r>
    </w:p>
    <w:p>
      <w:r>
        <w:t>之，然与古说获异取，更则多不中可医课从程。资又料 案 加云微：信阿 y胶qx2者01，6h代赭、胡麻之类 是也。一名傅致胶，立之案：傅致之反为皮，则傅致胶者皮胶 之义。对角胶而立名，与巨句麦同例。或曰傅致者，胶物之 义。约之曰：傅，附着也。致与疐、懫、踬、轻、f同音，陟利切， 是本音也。而懫训止也。疐训碍，不行也，顿也。踬训碍也。 g或文轻训车前重也。f训马脚屈也。见《广韵》及诸书可 知，胶，粘着则两物附着不动义。味甘，平。黑字云：微温，无 毒。《药性论》云：君。出东阿。黑字云：生东平郡。陶云：出 东阿，故曰阿胶也。立之案：此三字与山谷川泽等不同例，然 无此三字，则不详所以名阿胶之义，故今从白字之例。治心 腹内崩劳极，黑字云：丈夫小腹痛，虚劳羸瘦。《药性论》云： 益气止痢。陈云：止泄补虚。《图经》云：《续传信方》著张仲景 调气方云：治赤白痢，无问远近，小腹病痛不可忍，出入无常， 下重痛闷，每发面青手足俱变者，黄连一两去毛，好胶手许大， 碎蜡如弹子大。三味以水一大升，先煎胶令散，次下蜡，又煎 令散，即下黄连末搅，相和分为三服，惟须热吃，冷即难吃，神 妙。此胶功用，皆谓今之阿胶也。立之案：此方盖非张君真 方，后人托名以神其方耳。而《千金》治妇人产后下痢胶蜡汤， 有黄蘗、当归、陈廪米，共六味，与此方相类，未详何先后。李 时珍并引《金匮》仲景调气饮、《千金》胶蜡汤，而曰张仲景治痢 有调气饮，《千金方》治痢有胶蜡汤，其效甚捷，杜撰极矣。洒 洒如疟状，立之案：慈石下云：洗洗酸痟。当归下云：温疟寒 热，洗洗在皮肤中。秦皮下云：洗洗寒气。白薇下云：温疟洗 洗。乌头下云：恶风洗洗。女菀下云：风寒洗洗。天鼠矢下 云：皮肤洗洗。《素问·刺疟论》云：肾疟令人洒洒。然《甲乙》 作凄凄，然而伤寒论桂枝汤条云：啬啬恶寒，淅淅恶风，共与洒 洒同音同义，但有四声之分耳。不过于形容令人恶寒之状耳。 ·２２５·</w:t>
      </w:r>
    </w:p>
    <w:p>
      <w:r>
        <w:t>又作勑色、赤获色取，更又多作中h医课索程、资料i 、加j微i信 ，y并qx2同01。6h《说文》：j，寒 病也。从疒辛声，即是病振寒之字，盖为晚出之篆。《晋语· 狐突》曰：之以金铣，寒之甚矣。韦注：铣，犹洒也。所谓铣 寒，亦洒洒寒慄之义。而段玉裁乃谓凡《素问》、《灵枢》、《本 草》言洒洒、洗洗者，其训皆寒皆j之假借。古辛声先声西声 同在真文一类，此说相矛盾矣。盖憎寒形容之虚字，本无正 体，假音成义耳。以余观之，则《说文》j寒之字，比《晋语》、本 草及《素》、《灵》，则为晚出之俗篆，何得谓借洒、洗、铣以为j 矣？《干禄字书》云：洗、洒，并正上亦姑洗字，下亦洒扫字，亦 洗洒同音通用之征也。腰腹痛，四肢酸疼，黑字云：阴气不 足，脚酸不能久立，养肝气。《药性论》云：坚筋骨。陈云：凡胶 俱能疗风。立之案：皮胶能入血中，破瘀血，其质与草类牛膝 甚相似，故其效亦同。女子下血，安胎。《肘后》卒下血，以 酒煮胶二两，消尽顿服。立之案：《金匮》芎归胶艾汤，治妇人 下血类方甚多，《医心方》引《集验》治任身二三月至八九月，胎 动不安，腰痛已有所见方：艾叶三两，阿胶三两，炙，芎三两， 当归三两，甘草一两半，炙，切，以水八升，煮取三升，去滓内 胶，更上火胶消，分三服。《外台》亦引《集验》云：《千金》、文 仲、《备急》同此方，盖是胶艾汤原方。又《外台》引《小品》胶艾 汤有胶艾二物，煮法，疗损，动母，去血腹痛，是为最原方。久 服轻身益气。立之案：二胶共能驱逐恶血而生新血，故久服 遂至于轻身也。陈云：凡胶俱能疗风，而驴皮胶主风为最。而 黑字云：白胶得火良，畏□黄、阿胶，恶大黄。得火良。《医心》、 《新修》如此，《真本千金》无畏大黄三字。性质不相远，功效亦相同，宜通 用也。 ·２２６·</w:t>
      </w:r>
    </w:p>
    <w:p>
      <w:r>
        <w:t>获取更多中医课程资料 加微信 yqx2016h 本草经卷上 六 丹雄鸡 雁肪 牡蛎 鲤鱼胆 蠡鱼 蒲陶 蓬蔂 大枣 藕实茎 鸡头实 白瓜子 瓜蒂 冬葵子 苋实 苦菜 胡麻 麻蕡</w:t>
      </w:r>
    </w:p>
    <w:p>
      <w:r>
        <w:t>获取更多中医课程资料 加微信 yqx2016h 丹雄鸡 《蜀本图经》云：头以丹雄为良。日云：朱雄鸡，《衍义》云丹 雄鸡，今言赤鸡者是也。盖以毛色言之，巽为鸡，为风鸡鸣于 五更者，日将至巽位，感动其气而鸣也。立之案：《本草和名》 训尔波止利，盖常在园庭不远行，故名。又案：尔波者，丹羽谓 丹雄鸡也。丹雄鸡即是凡鸡，俗呼地鸟者是也。其雌色采不 定，药用多用丹雄且东门上者，以其向阳也。《春秋·说题辞》 云：鸡为积阳，南方之象，火阳精物炎上，故阳出鸡鸣以类感 也。鸡之为言佳也。佳而起，为人期莫宝也。《说%》。 味甘， 微寒。黑字云：微寒，无毒。生平泽。黑字：生朝鲜平泽。 陶云：朝鲜乃在玄菟乐浪，不应总是鸡所出。《开宝》云：鸡入 药用，盖取朝鲜者良。《图经》云：今处处人家畜养甚多，不闻 自朝鲜来也。治女人崩中漏下，赤白沃，《子母秘录》：妊娠 下血不止，名曰漏胎。鸡肝细锉，以酒一升和，服食。《医心 镜》治养胎藏，及胎漏下血，心烦口干，丹鸡索饼方：丹雄鸡一 只，治如食，作臛面一斤，右（上）溲面作索饼熟煮，和臛食之。 补虚，温中止血，黑字云：久伤乏疮。孟诜云：其肝入补肾方 中，用冠血和天雄四分，桂心二分，太阳粉四分，丸服之，益阳 气。《日华子》云：朱雄冠血疗白癜风。通神，杀毒，辟不祥。 孟诜云：主患白虎，可铺饭于患处，使鸡食之良。又取热粪封 之，取热使伏于患人床下。日云：粪治白虎风，并傅风痛。立 之案：《千金方》禳疟法：未发前抱大雄鸡一头着怀中，时时惊 动，令鸡作大声，立差。考《中山经》：平逢之山无草木，无水， 多沙石，有神焉其状如人而二首，名曰骄虫，是为螫虫，实惟蜂 ·２２９·</w:t>
      </w:r>
    </w:p>
    <w:p>
      <w:r>
        <w:t>蜜之庐，其祠获之取用更一多中雄医鸡课，程禳资而料勿 加杀微。信郭 yq注x2：0禳16h，亦祭名。谓禳 却恶气也。俱是通神杀毒之功也。 头杀鬼，黑字云：东门上者良。立之案：《千金》辟温杀鬼丸 方中，用东门上鸡头一枚。又云：腊除夕以雄鸡著门上，以和 阴阳。按今人卒病，皆杀雄鸡傅其心。病风者，鸡散治之。东 门鸡头治蛊信善也。《御览》引。《裴玄新言》云：正朝县官，杀羊 悬其头于门，又磔鸡以副之，俗说以厌厉□□或以问河南任 君。任君曰：是月土气上升，草木萌动，羊齿百草，鸡啄五谷， 故杀之以助生气。同上。崔寔《四民月令》云：十二月东门磔白 鸡头，可以合药。同上。又案：《淮南·说山训》：鸡头已瘘，谓瘘 疮瘀毒尤深，鸡头杀毒之最者，用此以破血，使去浊血，生新血 也。高注：以鸡头为芡，非是罗愿驳此，可从也。《齐民要术》 卷三引《四民月令》云：十二月，东门磔白鸡头可以合法药，廿二 ヌ所云东门上鸡头者，用此物也。犹今时用正月门上所插鱼 头、狗骨叶，烧末傅白秃之类耳。 肪治耳聋，《千金》治耳聋方：桂心十八铢，野葛六铢，成煎 鸡肪五两。右（上）三味3咀于铜器中，微火煎三沸，去滓密 贮，勿泄。以苇筒盛如枣核大，火炙令少热，欹卧倾耳灌之，如 此十日，耵聍自出，大如指，长一寸，久聋不过三十日，以发裹 膏，深塞莫使泄气，五日乃出。《千金翼》云治二十年耳聋。立之案： 《千金翼》用药处方耳聋下有乌鸡脂，《证类》、《唐本·诸病通 用药》发秃落下有鸡肪。注云：禹锡等谨按《药对》云：鸡肪寒。 考白黑字中无治发秃语，姑录存考。 鸡肠，治遗溺。黑字云：平，小便数不禁。《食医心镜》云： 主小便数，虚冷，鸡肠一具，治如常炒作臛，暖酒和饮之。 肶胵里黄皮，立之案：《本草和名》：肶胵，仁诣音上毗下 蚩，鸟胃。《和名抄》训鸟乃和多。《说文》：膍，牛百叶也。一 ·２３０·</w:t>
      </w:r>
    </w:p>
    <w:p>
      <w:r>
        <w:t>曰鸟膍胵，或获从取比更作多中肶医，房课程脂资切料。 加《庄微子信 ·yqx庚20桑16h楚篇》腊者之有 膍胲。又云：胵，鸟胃也。一曰胵，五藏总名也。处脂切。窃 谓许氏以膍训牛百叶者，据礼而言。一曰鸟膍胵者，言鸟胃谓 之膍胵也。故胵下云鸟胃也，是互文见谊。盖胃之缓言为脾 析，脾析又作膍胵，膍胵之急呼为胃，而或单言膍。《周礼》醢 人脾析蠯醢。司农注脾析牛百叶也。《仪礼既夕》注：脾析，百 叶也。又单言胵，《说文》胵下云一曰胵，五藏总名也。亦同 谊。但礼经不作膍胵，而作膍析，故许于膍下不云：膍析，牛百 叶也。而云：膍，牛百叶也。或是今本膍篆下脱析字欤。《既 夕礼注》云：脾读为鸡脾，肶之脾，据此则鸡膍胵之名，其来也 久。而礼经用假借字。医方本草偶存正字，不亦奇乎。段玉 裁则云：谓之百叶者，胃薄如叶，碎切之，故云百叶。未切为膍 胵，既切则谓之脾析，谓之百叶也。此胃也。而经注何以谓之 脾？盖如今人俗语脾胃连言，故以脾之名加于胃也。妄断尤 甚，不足据也。黑字云：微寒。日云：诸鸡肶胵平，无毒。此即 是肫内黄皮。治泄利。黑字云：小利便遗溺，除热止烦。日 云：止泄精并尿血，崩中带下，肠风泻痢。立之案：《千金》有治 产后小便数，鸡肶胵汤用鸡肶胵二十具，鸡肠三具。又治尿床 方，取鸡肶胵一具，并肠烧末，酒服。男雌女雄。古方未见治 泄利方，然以治产后尿多及尿床律之，则久泄冷利温胃之方 中，宜酌用也。矢白，《蜀本注》云：鸡粪以乌雄为良。李时珍 曰：雄鸡屎乃有白，腊月收之。白鸡乌骨者更良。治消渴， 《外台》引《肘后》疗少小睡中遗尿不自觉方：雄鸡屎白，熬，桂 心。右（上）二味等分末，酒服方寸匕，日二。亦可除桂心。又 方：雄鸡喉咙及矢白、膍胵里黄皮，烧末，麦粥清尽服之。亦可 以赤鸡翅烧末，酒服三指撮，日三。伤寒寒热。《千金》鸡粪 酒，主产后中风及百病，并男子中一切风，神效方：鸡粪一升， ·２３１·</w:t>
      </w:r>
    </w:p>
    <w:p>
      <w:r>
        <w:t>熬令黄，乌豆获一取升更，多熬中令医课声程绝资勿料 焦 加。微右信 （y上qx）20二16h味，以清酒三升 半，先淋鸡粪，次淋豆取汁，一服一升，温服取汗，病重者凡四 五日服之，无不愈。又治小儿口噤，赤者心噤，白者肺噤方：鸡 屎白枣大，绵裹，以水一合，煮二沸，分再服。又治小儿惊啼 方：取鸡屎白熬末，以乳服之佳。《产宝》疗子死腹中不出方： 雄鸡粪十一枚，右（上）以水二升，煎取五合，下米作粥食，胎即 出。《蜀本》注云：翮以乌雄为良。翮羽，立之案：《说文》云： 翮，羽茎也。《尔雅·释器》云：羽，本谓之翮。郭注云：鸟羽根 也。《和名抄》训波祢为羽根义。下血闭。《千金》治肠痈方： 雄鸡顶上毛并屎烧作末，空心酒服之。《外台》引《古今录验》 疗肿大如斗方：取鸡翅烧灰，饮服。其毛一孔生两毛者佳。肿 在左取左翅，在右取右翅，双肿取两边翅。《千金》治小儿卵肿。《备 急》疗男子阴卒肿痛方：鸡翮六枚，烧，蛇床等分。右（上）二味 为末，以饮服少许，随卵左右，取鸡羽。《集验》同。姚方无蛇床。 鸡子，《药对》云：平。黑字云：卵白，微寒。《药性论》云：鸡 子液味甘，微寒，无毒。《蜀本》注云：凡鸡子及卵白等，以黄雌 产者良。李时珍曰：鸡卵，黄雌者为上，乌雌者次之。《外台》、 张文仲、葛氏疗伤寒及温病，头痛壮热，脉盛，如得一二日方： 破鸡子一枚，着冷水半升中，搅令相得，别煮一升水，令沸，以 鸡子水投其汤中，急搅，调适寒温，顿服，覆取汗。《备急》同。立 之案：《和名抄》：卵训加比古。掖齐翁曰：加比古者，壳子之 义。谓卵有壳也。同书龟贝部壳训加比，可以证矣。或省云 加比，见古今六帖。《拾遗》抄歌源氏《物语》槙柱卷歌雄略纪， 亦卵训加比。除热火疮，黑字云：卵白微寒，疗目热赤痛，除 心下伏热，止烦满欬逆，小儿下泄，妇人产难，胞衣不出。醯渍 之一宿，疗黄疸，破大烦热。卵中白皮，主久欬结气，得麻黄、 紫菀和服之，立已。陈云：卵白解热烦。《药性论》云：黄治漆 ·２３２·</w:t>
      </w:r>
    </w:p>
    <w:p>
      <w:r>
        <w:t>疮，涂之。醋获煮取，更主多小中儿医课发程热资。料 煎 加服微，信主 y痢qx2，0除16h烦热。日云：治 怀妊天行热疾狂走，男子阴囊湿痒，醋浸令坏，傅疵皯。黄炒 取油，和粉傅头疮。《食疗》云：治大人及小儿发热，可取卵三 颗，白蜜一合，相和服之，立差。生吞鸡子清一枚，治目赤痛， 除心下伏热。《集验方》治汤火烧疮，熟鸡子一十个，取黄炒取 油，入十分腻粉搅匀，用鸡翎扫疮上，永除瘢痕。《子母秘录》 儿头上疮及白秃，发不生，汁出者，鸡子七个，去白皮，于铜器 中熬，和油傅之。疗#痉，日云：鸡子镇心，安五藏，止惊。立 之案：《千金方》小儿惊啼，烧鸡屎白，米饮下。葛氏方中风寒， 痉直口噤，不知人，屎白一升，熬令黄极热，以酒三升和搅，去 滓服食。《医心镜》理狂邪癫#，不欲眠卧，自贤自智，骄倨妄 行不休，安五藏，下气，白雄鸡一只，煮令熟，五味调和，作羹粥 食之。以上治#痉与本效合，而不用卵用屎肉，盖屎肉亦与卵 同功。可作虎魄神物。陶云：鸡子作虎魄者，用欲k卵黄白 混杂煮作之，亦极相似，唯不拾芥耳。《博物志》、《神农本草 经》曰：鸡卵可以作虎魄，法取茯苓、鸡k卵黄白浑杂者，熟煮 之，及尚软，随意刻作物形，以苦酒渍数宿，既坚，内着粉中假 者乃乱真，此世所恒用，作无不成也。《御览》。又《神农本草》 云：鸡卵可作琥珀，其法取伏卵假黄白浑杂者，煮及尚软，随意 刻作物，以苦酒渍数宿既坚，内着粉中佳者，乃乱真矣。此世 所恒用，作无不成者。《博物志》四，五十七条，宋本七，廿三。立之案： 腊月所产鸡子，俗呼寒卵者，去白唯收黄，内磁器中，置寒冷处 则凝固，真如琥珀。《本经》所说即是也。 鸡白蠹能肥&amp;，陶云：今云白蠹，不知是何物，恐是别一种 耳。立之案：《证类》作鸡白蠹肥脂，今据《新修》正。《拾遗》凤 凰台下云：今鸡亦有白台，如卵硬，中有白无黄，云是牡鸡所 生，名为父公台。《本经》鸡白l橐字似台，后人写之误耳。汪 ·２３３·</w:t>
      </w:r>
    </w:p>
    <w:p>
      <w:r>
        <w:t>机《本草会编获》云取更：此多中《本医经课程》文资料列 于 加黑微信雌 鸡yqx条20下16h，似指雌鸡之肥 脂，如蠹虫之肥白，因其似而名之也。李时珍曰：蠹音妒，而藏 器以为橐，何耶？今牡鸡生子亦时或有之然，不当有肥脂字， 当以机说为近，否则必雌鸡之生肠也。《本经》有其名不具其 功，盖脱简之文。窃谓诸说未妥，但陈氏所据《本经》蠹字作 m，与汪李二氏见已作肥脂之误本，而为说，宜乎其说之不确 矣。因考k与蠹，古音相通，本草作蠹者，即k字假借。《说 文》k，卵不孚也。从卵段声。杨子法言《先知篇》其卵k矣。 注：k，败也。音n。《管子·五行篇》云：羽卵者不段。注： 段，谓离散不成也。是n、段为k。《外台秘要》宋板引《千金》 卷廿二第二篇痈肿发背百药不治方。又《外台》卷卅七饵寒食 五石，诸杂石等解散论，并法篇引《小品》。又若鼻中有气如 断，鸡子臭k鸡子并作断鸡子。又引《必效》疗疟鸡子常山丸 方：取鸡子一枚，断者开头出黄及白令尽，是n、断为k，乃段 断共为古字假借，盖k之为言断也，谓生机已断，则作断义在 焉。断、k之为古今字，犹楚、o之为古今字耳。则蠹橐、段 断，并一音之转也。所谓白蠹者，即谓败卵白，浊无黄色也。 公羊宣十二年传皮不蠹。注：蠹，坏也。《左传》襄州一年传而 朽蠹，以重敝邑之罪。《释文》：蠹，虫败也。并蠹字自有败坏 之义之征也。再案：蠹与妒、p、怒，音义皆同。《说文》：蠹，木 中虫也。妒妇妒夫也。p，败也。怒，恚也。并外面不变内自 为败之义，则鸡卵外面不异，内为败坏谓之白蠹者，自木中虫 转注之义，而非k假借也。本草作蠹者，却是古字、古义、古 音。《说文》作k者，即是今字、今义、今音也。今推蠹、妒、p、 怒字，皆自内败之例而知然耳。又q，胎败也。k，败也。皆 与蠹一声之转，蠹与k一声，犹孚与包一声之例也。立之案： 《和名抄》k训须毛利。T翁曰：须毛利，巢守之义，谓坏卵不 ·２３４·</w:t>
      </w:r>
    </w:p>
    <w:p>
      <w:r>
        <w:t>孵，长在巢中获，取如更守多巢中者医课然程也资。料下 加品微桐信叶 yq下x2云016：h华傅猪疮，肥大 三倍。又梓白皮下云：华叶傅猪疮，肥大易养三倍。与此同 例。而《玉烛宝典》八月下引崔寔《四民月令》注云：瓠中白实 以养r致肥，亦与此同理。且猪字作r，亦与《新修》合。盖 猪，六朝俗字多作r。《玉篇》曰：r，豕也。亦作猪。又曰猪， 亦作r。宋板亦有时作r者，知是宋校未周，偶存俗字。且鸡 卵以毈饲猪，断瓠作蓄，以白实养猪，此二事于事实为易验之 事。今推古音假借之例，遂令古经疑义解释必也，不可不正名 矣。《御览》引《本草经》云：丹鸡，一名载丹。《本草和名》云：一名戴 丹，出《养生要集》。 雁肪 黑字云：取无时。立之案：《说文》鴈，鹅也。从鸟从人，厂 声。又云雁，鸟也，从隹从人，厂声。读若鴈。考雁是鴈或体， 今在隹部，恐浅人所移，非许氏旧读。若雁三字亦移时所增。 段玉裁以雁鴈为别字，非是。则雁本家雁字即家鹅是也。俗呼唐雁者， 而非野雁字也。《说文》又云：鹅，s鹅也。s，s鹅也。则鹅 是雁字之近体，而连称曰s鹅，单称曰鹅。古谓之雁，共从鸣 声得之名耳。《方言》：雁，自关而东，谓之s鹅。南楚之外谓 之鹅，或谓之仓s。《广雅》：s鹅，仓s，雁也全依《方言》。《庄 子·山木篇》令竖子杀雁烹之。王褒僮约云：后园纵养雁鹜百 余。前有缴雁弹凫句，即谓野雁，野凫也。则前雁字用转注义，此雁字用本义。 以上仅用本义，与本经合。陶氏以雁肪为野雁，尔后注家无复 异论，而至一名鹜肪，与取无时，则其说不得不穷矣。陶注云：今 此一名鹜肪，则雁鹜皆相类耳。虽取无时，以冬月为好。今以雁肪为家雁之 肪而为解，则主治文及取无时等语，总是无所不通。 ·２３５·</w:t>
      </w:r>
    </w:p>
    <w:p>
      <w:r>
        <w:t>一名鹜肪获。取立更多之中案医：课《程说资文料》 鹜 加，微舒信凫 y也qx2。01即6h是家凫。又曰家 鸭。今俗呼阿比吕者。’翁曰：即足广之义。而鹜是凫字之近体，凫 鹜同音，盖凫之为言附也。附着于人之谓。鹜者，《周礼》大宗 伯庶人取鹜。注：鹜，取其不迁。《说苑修文篇》：鹜者，鹜鹜 也。鹜鹜无他心，故庶人以鹜为挚。所云不迁及无他心者，共 亦附着之义。家凫与家雁为各物，然二鸟本为一类二种，而在 药中则可互相通用也。犹消石一名芒消，苋实一名马苋，款冬 一名橐吾，蛞蝓一名陵蠡，豚卵一名豚颠之例。苋实固非马 苋，款冬终非橐吾他皆同例，以其可通用，故《本经》举之以为一 名耳。如其主治则共相同耳。说具各条下。又案《千金·食 治篇》雁肪下云：黄帝曰：六月勿食雁肉，伤人神气，是即黄帝 杂禁忌之文，六月不可有野雁，其为家雁无疑矣。鹅肉益气白 字，时当盛暑，则其为伤神气可知，故禁食之。又鹜肪下黄帝 曰：六月勿食鹜肉，伤人神气，则六月禁家雁，又禁家凫。其文 亦相同，是一类二种之物，宜同禁也。今此二禁，足以征雁鹜 二肪，宜互相通用耳。《证类本草》引孙真人云：六月、七月勿 食雁，伤神。此文《千金》及诸书无所考，盖是孙真人食忌中 文，亦谓家雁也尔。《医心方》廿九引崔禹云：勿食雁鹜，伤人 精气。雁鹜连言，与《本经》合。说详具于拙著释凫雁篇中。 味甘， 平。黑字云：无毒。吴氏云：雁肪。神农、岐伯、雷公：甘，无 毒。《日华子》云：凉，无毒。生池泽。黑字云：生江南池泽， 取无时。治风击拘急偏枯，气不通利，原击作挛。《御览》 作紧，今据《新修》及《医心方》正。《医心》无利字，《千金》击作 挛，气上有血字。立之案：独活下云：风寒所击，盖风击为因， 拘急为证，言风之所击，手足为之拘急，或半身不随，血气不通 利也。风击轻者为拘急，重者为偏枯也。日云：治风麻痹。 《食医心镜》主风挛拘急偏枯血，气不通利，雁肪四两，炼滤过， ·２３６·</w:t>
      </w:r>
    </w:p>
    <w:p>
      <w:r>
        <w:t>每日空心暖酒获一取更杯多，中肪医一课匙程头资料，饮 之加微。信《 外yq台x20》1卅6h八十六ヌ石发门 疗结热，心下肿，胸中痞塞，呕逆不止，雁肪汤方：用雁肪一 具，其他大黄、石膏、当归、芍药、人参、甘草等十味，煮雁肪取 汁，煮诸药。无雁肪以雁肉，无雁肉以鸭代之。鸡亦得此方， 不录书名，盖诸家服石论中所载，疑是靳邵服石论中方欤，可 考。但用雁肪者，治气不通利之功也。久服益气不饥，轻身 耐老。黑字云：长毛发须眉。日云：久服助气，壮筋骨。脂和 豆黄作丸，补劳瘦，肥白人，其毛自落者。小儿带之疗惊#。 孟诜云：雁膏可合生发膏，仍治耳聋者，灰和泔洗头长发。立 之案：日、孟二说，共似斥鹅鸟。苏云：《别录》云雁喉下白毛， 疗小儿#。又云鹅毛主小儿惊#痢者，此二说亦共云鹅也。 然则日所说其毛自落，亦谓鹅也。又黑字白鸭屎主t石药毒。 序例云：石药中毒，白鸭矢解之。而吴氏云雁肪杀诸石药毒， 孟诜云鹅肉性冷不可多食，与服丹石人相宜。是亦鸭鹅可互 通用之证也。又案《本草和名》训加利，《医心方》同是。据《新 修》以为野雁耳。《千金方》云：雁肪味甘，平，无毒。主风挛拘 急偏枯，血气不通利，肉味甘，平，无毒。久服长发鬓须眉，益 气不饥，轻身耐暑。《本草经》云：雁肪一名鹜肪，味甘，平，生 池泽。治风紧拘急偏枯，气不通，久服长发，益气不饥，能老轻 身，生南海。《御览》引。《吴氏本草经》云：雁肪，神农、岐伯、雷 公：甘，无毒。采无时。鹜肪，杀诸石药毒。同上。 牡蛎 蛎，《医心方》作厉，古字。李唐遗卷多皆作厉。立之案：《说 文》蛤下云：蜃属，有三，皆生于海。厉，千岁雀所化，秦人谓之 牡厉。据此则牡厉之名，原为秦人方言。u石谓之羽涅，亦出 ·２３７·</w:t>
      </w:r>
    </w:p>
    <w:p>
      <w:r>
        <w:t>于秦人方言。获因取更考多《中本医草课经程》资不料经 加秦微火信， 全yqx然20存16h今日，故往往有 秦时语。其宜哉，其实则厉蛤为正名，言蛤品中最猛厉也。而 《说文》又有v字，云蚌属，wx微大，出海中，今民食之，从虫 万声，读若赖。此字盖晚出之篆文，而为牡蛎字，宜以蛤下作 牡厉为正，而删去v字也。又据若赖之读考之，则其壳磥块如 厉疮之义。与《医心方》引七卷经云：有癞疮不可食，是亦忌其 壳似厉及有厉名也，否则非有毒之物也，宜考究矣。黑字云： 采无时。陶云：是百岁雕所化，作以十一月采为好。去肉，二 百日成。道家以左顾者是雄，故名牡蛎。右顾则牝蛎尔。生 著石，皆以口在上举，以腹向南视之口，邪向东则是。或云以 尖为左顾者，未详孰是。例以大者为好。陈云：天生万物，皆 有牝牡，惟蛎是咸水结成块然，不动阴阳之道，何从而生？经 言牡者，应是雄者。《蜀本图经》云：海中蚌属，以牡者良。二 月、三月采之。孟诜云：药家比来取左顾者。若食之即不拣左 右也。可长服之，海族之中惟此物最贵，北人不识，不能表其 味尔。《酉阳杂俎》云：牡蛎言牡，非谓雄也。谢灵运《游名山 志》云：新溪蛎味偏甘，有过紫溪者。《御览》。《岭表录异》云： 蠔，即牡蛎也。其初生海岛边如拳石，四面渐长，有高一二丈 者，巉岩如山，每一房内蠔肉一片，随其所生前后，大小不等。 每潮来，诸蠔皆开房，伺蚁入即合之。以斧取壳，烧以烈火， 蠔即启房，挑取其肉，贮以竹筐。蠔肉大者y为炙，小者炒食。 肉中有滋味，食之即甚壅肠胃。同上。《南越志》云：南土谓蛎为 蠔，甲为牡蛎，合涧洲圆蛎，土人重之，语曰得合涧一蛎，虽不 足豪，亦可以高也。同上。立之案：蠔，即豪雄之豪，谓其壳磈礧 可畏也。与豪猪之豪同义。《南越志》所云圆蛎，即是牝蛎。 凡蠃蛤之类，皆有雌雄。圆丰者，其肉必多，为雌。瘦稜者，其 肉甚少，为雄。蛎之牝牡亦当如此，而药用以牡为上，食用以 ·２３８·</w:t>
      </w:r>
    </w:p>
    <w:p>
      <w:r>
        <w:t>牝为佳也。又获取案更：多《本中医草课和程名资料》训 加乎微加信岐 yq乃x20加16比h ，即谓牡蛎壳 也。《医心方》训加支。加支者，搔取之义。此壳重叠数百，共 成一块，搔取之则各各为一蛎壳，故有加岐之名耳。雀雕化作 之说，及左顾右顾之辨，共是道家之所说，其出妄诞，固无论。 陈氏、孟氏、段氏，共辨其非，可从也。一名蛎蛤。蛎蛤说，见 前黑字云：一名牡蛤。立之案：《图经》云：晋安人呼为蠔莆，盖 牡蛤之倒语，于字上无论也。犹菥一名蔑析，充蔚一名爵臭 之例耳。味咸，平。黑字云：微寒，无毒。《药性论》云：君。 孟诜云：牡蛎火上炙令沸，去壳食之甚美。谢灵运《游名山志》 云：蛎味偏甘。生池泽。黑字云：生东海池泽。陶云：今出东 海、永嘉、晋安皆好。《蜀本图经》云：今莱州昌阳县海中多有。 《图经》云：今海傍皆有之，而南海闽中及通泰间尤多。《海药》 云：按《广州记》云：出南海水中。《茅君内传》云：取东海左顾 牡蛎。《南越志》云：南土合涧洲圆蛎，土人重之。《永嘉郡记》 云：乐成县新溪口有蛎屿方圆数十亩，四面皆蛎，其味偏好。 谢灵运《游名山志》云：新溪蛎味偏甘，有过紫溪者。《岭表录 异》云：广州既败，余言奔于海岛野居，唯食蠔蛎叠壳为墙壁。 《茅君内传》以下并《御览》引。治伤寒寒热，黑字云：除留热在关节， 荣卫虚热，去来不定，烦满止汗，心痛气结，止渴。立之案：《伤 寒论》太阳下篇云：伤寒五六日，已发汗，而复下之，胸胁满微 结，小便不利，渴而不呕，但头汗出，往来寒热，心烦者，此为未 解也。柴胡桂枝干姜汤主之。方柴胡半斤，桂枝三两，去皮， 干姜二两，括楼根四两，黄芩三两，牡蛎二两，熬甘草二两炙。 右（上）七味，以水一斗二升，煮六升，去滓再煎取三升，温服一 升，日三服。初服微烦，复服汗出便愈。此证汗下之后，邪结 胸中饮癖之间，其结未甚，故曰微结。而逐饮专在牡蛎、括楼 根二味。牡蛎泽泻散亦有此二味，其理同。凡饮中结邪者，非 ·２３９·</w:t>
      </w:r>
    </w:p>
    <w:p>
      <w:r>
        <w:t>牡蛎不能解之获。取更无多饮中者医，课不程得资料用 此加也微信。 今yqx世20医16h用牡蛎，往往失 其所。温疟洒洒，黑字云：心胁下痞热。《药性论》云：治温 疟。立之案：《外台》引仲景《伤寒论》牡疟多寒者，名牡疟。牡 蛎汤主之方：牡蛎四两熬，麻黄四两去节，甘草二两炙，蜀漆三 两，若无用常山代之。右（上）四味切，以水先洗蜀漆三遍，去 腥，以水八升煮蜀漆及麻黄，去沫，取六升内二物，更煎取二 升，去滓温服。一升即吐，勿更服则愈。忌海藻、菘菜。此证 亦是疟邪结胸，痰尤甚，故为多寒，故用牡蛎吐去饮结，用麻黄 散邪热，用甘草、蜀漆除去湿邪之余蕴，一举两得法也。惊恚 怒气，黑字云：除老血。《海药》云：能补养安神，治孩子惊#。 立之案：《千金》治少小中风，状如欲绝汤方，又主小儿五惊夜 啼龙角丸，又主小儿暴惊啼绝死千金汤，共用牡蛎。此物镇坠 与龙骨稍同功，而又有破饮之能也。《伤寒论》治伤寒八九日， 下之，胸满烦惊，用柴胡加龙骨牡蛎汤。又治亡阳惊狂，卧起 不安者，用桂枝去芍药加蜀漆、牡蛎、龙骨救逆汤。《外台》引 《小品》云：师曰：病有奔z，有吐脓，有惊怖，有火邪。此四部 病者，皆从惊发得之。火邪者，桂枝加龙骨牡蛎汤主之。今本 《金匮》多误讹。并可以为证矣。除拘缓，立之案：拘缓者，拘急 纵缓之略言。亦惊恚、怒气、#证之见征耳。鼠瘘，《灵枢· 寒热篇》云：黄帝问于岐伯曰：寒热瘰疬在于颈腋者，皆何气使 生？岐伯曰：此皆鼠瘘，寒热之毒气也，留于脉而不去者也。 《病源》鼠瘘者，饮食之时不择虫蛆，变化所生也。《养生方》 云：正月勿食鼠残食，作鼠瘘。《外台》引《集验》说九种瘘，二 曰鼠瘘，始发于颈，无头尾如鼷鼠，瘘核时上时下，使人寒热脱 肉。详见于雄黄下。陈云：主丹毒。立之案：《医心方》引《葛氏方》 治皮肉卒肿起，夹长赤痛，名曰编方。又引《范汪方》治瘰疬龙 骨散方，《千金》治鼠瘘方，并用牡蛎，即破却瘀血之义。女子 ·２４０·</w:t>
      </w:r>
    </w:p>
    <w:p>
      <w:r>
        <w:t>带下赤白。获黑取字更多云中：医除课老程血资料，涩 加大微小信肠 y，qx止20大16h小便。陈云：肉 煮食，主虚损妇人血气，调中。《药性论》云：治女子崩中。《千 金方》治妇人漏下不止方：龟甲炙、牡蛎二味，分等为散，酒服 方寸匕，日三。立之案：此物涩血尤甚，故治妇人血崩，其效如 神。但涩血之后，宜专为养血之手段耳。《金匮》亡血失精用 桂枝龙骨牡蛎汤。久服强骨节，黑字云：疗泄精。孟诜云：食 之甚美，令人面光白，永不值时气，主鬼交精出。《海药》云：主 男子遗精，虚劳乏损，补肾，正气。立之案：此物涩精，故有强 骨节，令面光白之效。然血实者若用之，则有壅塞之弊，不可 不辨也。《岭表录异》云：肉食之即甚壅肠胃，此之谓也。杀邪 鬼，立之案：道家用左顾牡蛎，及治邪疟，小儿惊证，并是杀邪 鬼之理也。延年。《海药》云：久服轻身，用之炙令微黄色，熟 后研令极细，入丸散中用。 鲤鱼胆 黑字云：取无时。陶云：鲤鱼最为鱼之主，形既可爱，又能神 变，乃至飞越山湖，所以琴高乘之。陈云：鲤从脊当中数至尾， 无大小，皆有三十六鳞，亦其成数也。又崔豹：兖州人谓赤鲤 为赤骥，谓青鲤为青马，黑鲤为玄驹，谓白鲤为白骥，黄鲤为黄 雉。《图经》云：即赤鲤黑也，其脊中鳞一道，每鳞上皆有小黑 点，从头数至尾，无大小皆三十六鳞。古语云五尺之鲤，与一 寸之鲤，大小虽殊，而鳞之数等是也。此语出《全楼子》。盖诸鱼 中，此为最佳，又能神变，故多贵之。今人食品中以为上味。 立之案：《本草和名》训古比。盖古比者，古比志多夫之义，即 恋慕之训。古来每云双鲤，亦雌雄必相双行之义。因考则鲤 之为言俪也，亦双双相伴之义欤。味苦，寒。黑字云：无毒。 ·２４１·</w:t>
      </w:r>
    </w:p>
    <w:p>
      <w:r>
        <w:t>《药性论》云：获味取大更苦多中。医孟课诜程云资料：其 加在微沙信石 y中qx2者016，h毒多在脑中，不 得食头。日云：鲤鱼凉，有毒。诸溪涧中者，头内有毒。《唐本 草》：大腹水肿通用药云：鲤鱼寒。《药对》云：平。陈士良云： 无毒。生池泽。黑字云：生九江池泽。《图经》云：今处处有 之。治目热赤痛，青盲明目。《药性论》云：鲤鱼胆，亦可单 用点眼，治赤肿%痛，小儿热肿涂之。日云：胆治障%等。《食 疗》云：胆主除目中赤及热毒痛，点之良。《肘后方》疗雀目，鲤 鱼胆及脑傅之，燥痛即明。立之案：燥，恐惨讹，青盲见空青 下。久服强悍，益志气。立之案：鲤胆，专治目，所以胆味归 肝，久服之则肝气自盛，亦所以强悍益志气也。 蠡鱼 黑字云：取无时。陶云：今皆作鳢字，旧言是公蛎{所变。 然亦有相生者，至难死，犹有蛇性。日云：诸鱼中，惟此胆甘可 食。《图经》云：今俗间所谓黑鳢鱼者，亦至难死，形近蛇类。 浙中人多食之。《衍义》云：蠡鱼，今人谓之黑鲤鱼，道家以谓 头有星，为厌世有知之者，往往不敢食。《埤雅》云：鳢，今玄鲤 是也。诸鱼中惟此鱼胆甘可食。有舌，鳞细有花文，一名文 鱼，与蛇通气，其首戴星，夜则北向。《尔雅翼》云：鳢鱼，圆长 而班点有七星，作北斗之象。陆机《诗疏》云：鳢，似鲤狭而厚。 《韩诗·外传》卷七曰：南假子过程本，本为之烹鲡鱼。南假子 曰：闻君子不食鲡鱼。《说苑·杂言篇》载此语，作鲵鱼，斥鲸 欤，斥儿鱼欤。立之案：蠡，《说文》作|，云也。《尔雅》云： 鳢，鲩。郭以为各物。云鳢，也。鲩，今鳝鱼，似鳟而大。舍 人孙炎共谓鳢鲩一鱼，其说自异。窃谓蠡音之字，自有黑义。 蠡鱼者，即黑鱼之谓，与后世谓黑鲤云玄鳢同义。《说文》}， ·２４２·</w:t>
      </w:r>
    </w:p>
    <w:p>
      <w:r>
        <w:t>履黏也。转注获为取更：黎多中，黑医课义程。资《料玉 篇加微》：信黧 y，q力x20兮16h切，黑也。亦作 黎。《广韵》：黧，郎奚切，黑而黄也。又~，郎计切，瘦黑。并 可以征。凡蠡声黎声，皆有黑义也。《说文》|字，是晚近俗篆 而为蠡鱼字，无他书用之者，宜从本草以作蠡为正。而黑色之 鱼多得名鳢。《尔雅》云：鳢，鲩。《说文》云：鳢，(cid:127)也。又(cid:128)， 鳢也。鲩、(cid:127)并黑色之鱼，故亦得鳢名也。(cid:128)，盖(cid:127)之异构别有 考证，或作鳢，作鲡者，皆以音借用，无异义也。云黑鲤者，鲤亦 鲡之音转，非鲤鱼字也。黎卢之黎，亦与此同义。《本草和名》 训波牟，非是鳢鱼。国产无之，清俗呼为九星鱼。闻文化甲子 所舶来活鳢鱼十余头，大者尺余，小者数寸。其状头尾大小相 等，腹亦不胀，大体黏滑如黄颡鱼，头长居身之三分之一，口大 而多细齿，目上有七小孔，外亦小孔甚多，背有黑斑，尾圆而无 歧。此物吹上御沼中；今犹有种子，云其写真，世或传之。一 名鲖鱼。立之案：此物首尾同等，大口圆尾，如竹筒然，故名。 《本草和名》一名调鱼。杨玄操音重《说文》：，鱼也。从鱼 同声，读若绔(cid:129)丈(切，铉音直陇切。《玉篇》：铜，直垄切。鳢鱼 也。《广韵》：，徒红切。《尔雅》云：鲣，大，又直冢直柳二 切，又直陇切，鱼名。又(cid:130)，直陇切，(cid:131)也。又作(cid:132)，依此则杨 音重自存古音。《广匀》始为徒红切也。 味甘，寒。黑字云：无毒。 生池泽。黑字云：生九江池泽。《图经》：云今处处有之。治 湿痹，面目浮肿，下大水。黑字云：疗五痔。陶云：合小豆 白煮，以疗肿满，甚效。孟诜云：鳢鱼下大小便拥塞气，又作 与脚气风气人食之，效。立之案：《图经》云：黑鳢鱼主妇人妊 娠。《千金方》有安胎单用黑鳢鱼汤方。而《本经》不言有此功 用，恐是漏落耳。今本《千金》无考，《医心方》任妇养胎篇引 《千金方》云：安胎鱼臛法：鲤鱼二斤，生者去鳞，藏粳米一升， 有相和作臛，少著盐，勿著豉酢，噉之日别三过食之，满十个 ·２４３·</w:t>
      </w:r>
    </w:p>
    <w:p>
      <w:r>
        <w:t>日。又方取鲤获鱼取更长多一中尺医课者程，资水料自 没加微，内信 盐yq煮x20，1饮6h之。《图经》引 以为黑鳢鱼，恐误。但鲤鳢二字，多相通用，故误耳。 蒲陶 原作葡萄，俗字。《艺文类聚》作蒲萄，《千金》作蒲桃，今据 《新修》及《医心方》正。陶云：魏国使人多赍来，状如五味子而 甘美，不植淮南亦如橘之变于河北矣。人说即是此间(cid:133)薁，恐 如彼之枳类橘耶。苏云：(cid:133)薁与(cid:134)桃相同然，(cid:133)薁是千岁蔂。 《外台》廿一四一ヌ引《近效》云：千岁累汁，一名(cid:133)薁藤汁。《蜀 本图经》云：蔓生苗叶，似(cid:133)薁而大，子有紫白二色，又有似马 乳者，又有圆者，皆以其形为名。又有无核者，七月、八月熟。 《广志》云：蒲萄有黄、白、黑三种，《御览》引。《酉阳杂俎》云：葡 萄有黄、白、黑三种，成熟之时，子实逼侧也。《图经》云：花极 细而黄白色，江东出一种实细而味酸，谓之(cid:133)薁子。立之案： 《本草和名》训于保衣比加都良。而紫葛训衣比加都良，则谓 比紫葛，则其茎叶子实皆大也。白字有蒲陶，无(cid:133)薁，盖举其 甘美者而包其种类。又案：蒲陶之反为袍。袍，裒也。裒，聚 也。见《广匀》谓其实数百裒聚一枝也。《酉阳杂俎》所云：子 实逼侧是也。逼侧盖与辐凑同义，乃谓鸠集也。《博物志》云： 张骞使西域，还得蒲萄。《御览》引。 味甘，平。黑字云：无毒。 《药性论》云：君，味甘酸。崔禹云：味甘，小冷。《医心方》。 生山 谷。黑字云：生陇西五原燉煌山谷。陶云：魏国使人多赍来。 《图经》云：今河东及近京州郡皆有之。又云：张骞使西域得其 种而还，种之中国始有，盖北果之最珍者。魏文帝诏群臣说葡 萄云：醉酒宿醒，掩露而食，甘而不(cid:135)，脆而不酸，冷而不寒，味 长汁多，除烦解(cid:135)。他方之果，宁有匹之者。《衍义》云：先朝 ·２４４·</w:t>
      </w:r>
    </w:p>
    <w:p>
      <w:r>
        <w:t>西夏持师子来获献取更，使多中人医兼课赍程葡资料萄 遗 加州微信郡 ，y比qx2中016国h者皆相似最难 干，不干不可收，仍酸澌不可食。治筋骨湿痹，黑字云：逐水， 利小便。《药性论》云：除肠间水气，调中治淋，通小便。益气 倍力，强志，令人肥健，耐饥，忍风寒。陶云：北国人多肥 健耐寒，盖食斯乎。立之案：此物与龙眼、荔枝稍同，其味所以 有强志耐饥之效也。久食轻身不老，延年。立之案：是食用 之物，故云久食，与五芝条同。可作酒。陶云：状如五味子而 甘美，可作酒。云用其藤汁殊美好。苏云：蒲陶作酒法，(cid:136)收 取子汁酿之，自成酒。(cid:133)薁、山(cid:134)桃亦堪为酒。陶景言用藤汁 为酒，谬矣。《蜀本图经》云：子酿为酒及浆，别有法。(cid:133)薁，是 山葡萄，亦堪为酒。孟诜云：葡萄不问土地，但收之酿酒，皆得 美好。《图经》云：《史记》云大宛以葡萄为酒，富人藏酒万余 石，久者十数岁不败。今太原尚作此酒，或寄至都下，犹作葡 萄香。《衍义》云：李白所谓胡人岁献葡萄酒者，是。《御览》引 魏文帝诏云：酿以为酒，甘于(cid:137)蘖，善醉而易醒，道之固以流(cid:138) 咽唾，况亲食之。即他方之果，宁有匹者。《御览》引《本草经》 云：蒲萄，生五原陇西燉煌，益气强志，令人肥健，延年轻身。 又引《吴氏本草》云：蒲阴实阴即陶误，生平谷或圆中，延蔓如瓜 叶，实如桃。七月采，止温延年。《本草和名》果末引崔禹(cid:139)阴 云，云亦(cid:134)陶之讹字耳。《千金·食治篇》云：蒲桃味甘辛，平， 无毒。主筋骨湿痹，益气倍力，强志令人肥健，耐饥忍风寒，久 食轻身，不老延年，治肠间水调中，可作酒常饮，益人逐水利 小便。 蓬" 蔂，原作(cid:140)，今据《新修》、《医心方》正。刑昺《尔雅疏》引作 ·２４５·</w:t>
      </w:r>
    </w:p>
    <w:p>
      <w:r>
        <w:t>(cid:140)，《御览》引获《取抱更朴多子中医》课作程累资。料黑 加字微云信： y覆qx盆201五6h月采实。孟诜 云：五月于麦田中得之良，采得及烈日晒干，免烂不堪。《衍 义》云：四、五月红熟，失采则就枝生蛆，收时五六分熟便可采， 烈日曝，仍须薄绵蒙之。陈云：四月熟，甘美如覆盆子者是也， 余不堪入药。陶云：李云即是人所食苺耳，蓬蔂是根名。方家 不用，乃昌容所服以易颜色者也。覆盆是实名，李云是苺子， 乃似覆盆之形，而以津汁为味。其核甚微细，药中所用覆盆 子，小异。此未详孰是。苏云：覆盆、蓬蔂，一物异名，本谓实 非根也。李云：苺子近之，其根不入药用。然生处不同，沃地 则子大而甘，塉地则子细而酸，此乃子有甘酸，根无酸味。陶 景以根酸子甘，将根入菓，重出子条，殊为孟浪。《图经》云：苗 短不过尺，茎叶皆有刺，花白，子赤黄如半弹丸大，而下有茎承 如柿蒂状。小儿多食其实，五月采。其苗叶采无时。《衍义》 云：覆盆子长条四、五月红熟，其味酸甘，外如荔枝樱桃许大， 软红可爱。立之案：《说文》：苺，马莓也。茎，缺盆也。(cid:141)，山 莓也。，麃也。原本作鹿藿也。今据徐锴及段玉裁说改。郭注《尔 雅》：茎，蒛葐。云：覆盆也。实似莓而小，亦可食。又注：、 麃。云：麃即莓也。今江东呼为莓，子似覆盆而大，赤酢甜 可啖。又注：葥，山莓。云：今之木莓也。实似大，亦可食。 考《尔雅》三莓，麃是苺类之总称，葥是木莓即悬钩子，茥即覆 盆。三物分明如此，而《本草经》蓬蔂一名覆盆者，即《尔雅》 ，麃。《说文》：苺，马莓。共是苺类之总称。盖麃古今字， 而苺本同字音假，遂成二字。《史记》作苞，亦借音假字，非 有异义。又苺之缓呼为马苺，《说文》、《本草和名》引疏文。为马(cid:142)， 《御览》引甄氏本草、《本草和名》引疏文，)作屡。为蓬蔂。本草白字。蓬蔂 即是苺，共为实名，而非葛藟字也。李当之云：人所食苺子。 郭璞云：今江东呼为莓。《图经》云：江南人谓之苺。《日华 ·２４６·</w:t>
      </w:r>
    </w:p>
    <w:p>
      <w:r>
        <w:t>子》云：苺子。获郝取更懿多行中云医课：南程资人料呼 为加微普信盘 y，q北x20人16h呼为媻门，皆即 苺声之转也。并苺总称之征也。又案：《说文》：魁蛤，一 名复絫。吴语其民必移就蒲蠃于东海之滨。《广雅》：蜌蛤，蒲 卢也。夏小正十月雉入于淮为蜃。传云：蜃者，蒲卢也。《中 山经》青要之山南望(cid:143)渚，是多仆纍。蒲卢，《尔雅》：果蠃，蒲 卢。盖蓬蔂复絫蒲、蠃蒲、卢仆、纍，并同音转语，而其义皆同， 谓勃然为块也。细腰蜂腰下有腹，其状肥而蒲卢然，则蒲卢之 急呼为肥也。又例言曰蠃母，《西山经》槐江之山邱时之水出 焉，其中多蠃母。郭注云：即(cid:144)螺也。又《本草和名》引《释药 性》麦门冬一名濮垒，亦其根成块之名也。黑字作陵累、阴累 《新修》，《抱朴子》作蓬累，一名陵累《御览》引，共可征，与藟字不相 涉。《证类本草》作蓬(cid:140)者，宋人所改，不可从也。麃之为言泡 也，谓其实勃然泡起也。莓即苺俗字，非田原每每字也。但以 音同苺莓，互相通用，犹麃、苺苞之例。《说文》已收茥、(cid:141)、 、苺四字，《尔雅》有莓无苺，莓当作苺，乃与《说文》合。至究 其物，则只是木生、蔓生二种耳。蔓生为茥，木生为葥，而苺 并为总称。凡苺无不为覆盆形者，但其有大小长短之异耳，故 入药皆宜通用也。《本草和名》蓬蔂训以知古，覆盆训加宇夫 利以知古，《和名抄》以覆盆子直训以知古。以知古名义未考， 窃谓以知古者，以天古之转讹。凡草子木实皆皮中有肉核，去 皮而后始可食，此物无皮直可食，故名，即出子之义欤。凡实 名曰古者，零余子训奴加古之例也。又考海蟹腹下有抱鲕子 一块者，谓之天古，即出子之义也。苺实似之，故有此名欤。 加宇夫利以知古者，其实自上冒覆之谓也，则与覆盆之义同。 《本经》蓬蔂，一名覆盆，味酸，平，生平泽者，今俗呼草苺、薮苺 和世苺者是也。又有呼苗代苺、三叶苺者，又有呼冬苺者，又 有呼夏苺、德利苺者，黑字云：覆盆味甘，平，五月采实者是。共皆蔓生 ·２４７·</w:t>
      </w:r>
    </w:p>
    <w:p>
      <w:r>
        <w:t>而为茥之一类获。取更又多有中呼医课木程苺资者料， 山加中微信多 生yqx，2叶016形h 不定。又有数 种，皆木生而为葥之一类，《本草拾遗》所谓悬钩子是也。又 案：陶云蓬蔂是根名，方家不用，乃昌容所服以易颜色者也。 《列仙传》云：昌容者，常山道人也。自称殷王女，(cid:145)蓬蔂根，往 来上下见之者二百余年，而颜色如二十许人，盖所谓蓬蔂根 者，即是苺根昌容特所食者。陶氏依此以《本经》蓬蔂为根名， 误也。昌容知食苺有益精强志之功，并食其根，是亦好奇之所 作，非常例也。自陶氏一误，诸家或以蓬蔂为覆盆之藤蔓，或 以蓬蔂覆盆为二物，唯苏敬以为一物，谓实非根也，可从。清 王引之亦主张苏说而辨诸家之非，然不知蓬蔂之为苺，故其说 亦穷矣。不可不辩也。一名覆盆。盆，《新修》、《医心》作(cid:146)， 俗字。《本草和名》同。《医心·诸药和名篇》作盆。味酸， 平。黑字云：蓬蔂咸，无毒。覆盆子味甘，平，无毒。苏云沃地 子大而甘，塉地子细而酸。《药性论》云：覆盆子臣，微热，味甘 辛。陈士良云：酸、甘。陈云：甘美。孟诜云：味酸。《衍义》 云：其味酸、甘，食之多热。《医心》引崔禹云：味酸美香。生平 泽。黑字云：生荆山平泽及冤句。《图经》云：今处处有之，而 秦吴地尤多。《衍义》云：秦州甚多，永兴、华州亦有之。安五 藏，益精气，长阴令坚，强志倍力，有子。黑字云：覆盆子 益气。《药性论》云：覆盆子能主男子肾精虚竭，女子食之有 子，主阴痿，能令坚长。陈云：食其子令人好颜色。日云：苺子 安五脏，益颜色，养精气，长发强志。《衍义》云：益肾藏，缩小 便。《开宝》云：今用覆盆子补虚续绝，强阴建阳，悦泽肌肤，安 和藏腑，温中益力，疗劳损风虚，补肝明目。立之案：《医心 方·食治篇》引崔禹云：覆(cid:146)味酸美香，主益气力，安五藏，是 烈真常噉之，遂登仙矣。此用覆盆，而其主治与白字蓬蔂本功 合，盖崔氏所受，自是别传，且云烈真常噉之，则为道家常食可 ·２４８·</w:t>
      </w:r>
    </w:p>
    <w:p>
      <w:r>
        <w:t>知也。又案：获《千取更金多·中补医课肾程篇资》料五 辅加微汤信中 y用qx2覆01盆6h子，《千金翼· 养老食疗篇》大黄耆圆、彭祖延年柏子仁圆方中，共用覆盆子。 《外台》长肌肤方引范汪大行谐散方中，亦用覆盆子。《外台》 卷四十二九ヌ引《肘后》疗中水毒方，取大苺连根，右（上）一味， 捣作屑服之，亦可投水捣绞汁，饮一二升，并导下部生虫者云 云。黑字云：又疗暴中风，身热大惊。日云：疗中风，身热及 惊。久服轻身不老。陈云：变白不老。佛说云：苏蜜那花点 灯，正言此花也。笮取汁合成膏，涂发不白，食其子令人好颜 色。《图经》云：昌容服之以易颜，其法四、五月候甘实成采之， 暴干，捣筛，水服三钱匕。安五藏，益精强志，倍力轻体，不老， 久久益佳。 大枣 黑字云：一名干枣，一名美枣，一名良枣。八月采，曝干。大 枣煞乌头毒。陶云：今出青州，出彭城，枣形小核细，多膏甚 甜。《证类》形小作形大，今从《新修》。其皮利肉补，所以合汤皆擘用 之。《说文》云：枣，羊枣也。从重朿。棘，小枣，众生者。从并 朿。《埤雅》云：大曰枣，小曰棘。棘，酸枣也。枣性高，故重 朿，棘性低故并朿。朿音次，枣、棘皆有刺针，会意也。立之 案：《尔雅》：洗，大枣。郭注云：今河东猗氏县出大枣，子如鸡 卵，是自一种，非《本经》大枣也。黑字云：生河东。陶云：旧云 河东猗氏县枣特异，即是《尔雅》所谓大枣，亦非《本经》大枣 也。《名医》或以充之，故陶驳之也。《说文》所云枣，羊枣者， 即《尔雅》所云遵羊枣。而郝懿行云：羊枣者，其味善，故曰羊， 羊善也。此即曾(cid:147)所嗜者也。此说可从。《尔雅》又云：枣，壶 枣。郭云：今江东呼枣大而锐上者为壶，壶犹瓠也。《释文》引 ·２４９·</w:t>
      </w:r>
    </w:p>
    <w:p>
      <w:r>
        <w:t>孙炎云：枣形获上取小更下多中大医似课瓠程资，故料 曰 加壶微。信 然yq则x20《1说6h文》单云枣者， 谓常枣中味美者。《尔雅》单云枣者，谓常枣中形大者。而《本 草经》大枣白字一名美枣、一名良枣黑字者即谓常枣中形大而味 美者，则与《说文》、《尔雅》单称枣者合，其义始明白。《本草和 名》大枣训于保奈都女，生枣训奈末奈都女。《和名抄》枣训奈 都米，《新撰字镜》(cid:148)训奈豆女，栜字同训。新井氏曰：奈都米， 夏芽也，是木至夏初生芽，与诸木之春生芽不同，故名。味 甘，平。黑字云：无毒，生枣辛令人多热。孟诜云：干枣温。 《医心方》引朱思简曰：味甘令热。生平泽。黑字云：生河东 平泽。陶云：今出青州、出彭城、郁州者，亦好。小不及耳。江 东临沂金城枣形大而虚，少脂，好者亦可用。及南枣大恶，殆 不堪噉。孟诜云：第一青州，次蒲州者好，诸处不堪入药。《图 经》云：今近北州郡皆有，而青晋绛州者特佳，江南出者坚燥少 脂。何晏《九州论》云：安平好枣。《御览》引。《衍义》云：大枣，今 先青州，次晋州，此二等可煞曝入药。治心腹邪气，黑字云： 除烦闷心下悬，肠。三岁陈核中人燔之，味苦，主腹痛邪气。 孟诜云：洗心腹邪气。日云：干枣润心肺，止嗽，补五藏。《梅 师方》治妊娠四五月忽腹绞痛，以枣十四枚烧令焦，为末，以小 便服。安中养脾，《吴氏本草》云：枣，主调中，益脾气。孙真 人云：脾病宜食并《证类》引。孟诜云：补肠胃，肥中益气。《衍义》 云：今将干枣去核，于铛锅中，微火缓逼干，为末，量多少入生 姜末，为汤点服，调和胃气。又将煮枣肉和治脾胃丸药，尤佳。 助十二经，平胃气，通九窍，日云：除肠胃癖气。立之案：大 枣养脾平胃，脾胃之气，能灌注藏府经络，故云助十二经，通九 窍。补少气少津，孟诜云：补不足气，主补虚液，《服气精义》 云：常含枣核受气，令口行津液佳，令人受气生津液。身中不 ·２５０·</w:t>
      </w:r>
    </w:p>
    <w:p>
      <w:r>
        <w:t>足，大惊，四获肢取更重多，中黑医字课云程资：补料 中 加益微气信 ，y强qx2力01。6h孟诜云：强志。 吴氏云：美志气。日云：治虚劳损。立之案：大惊是肝虚之证， 所谓治肝补脾之理也。身中不足，四肢重，共是脾虚之证，故 以养脾为主。和百药。《千金》和上有可字。孟诜云：和百药 毒。《医心》引《七卷经》云和百药。立之案：甘草解毒白字，又 解百药毒，为九土之精，安和七十二种石，一千二百种草黑字。 大枣和百药，其义自异甘草解药毒，故诸药无不加之。大枣 甘，平，安中养脾，助十二经脉，通九窍，补少气少津，身中不 足，五藏百骸，无所不通，与石蜜稍同其质，故能和百药，令各 药性味混然，融和入胃中，以配达全身诸经，即和百药之谓也。 石蜜，白字亦云和百药，丸药以枣肉合和者，亦是此理。而孟 诜云和百药毒，毒字恐衍，《医心方》引孟诜不引此语，然引《七 卷经》，亦唯云和百药无毒字，则《证类》有毒字，尤可疑，姑录 存考。久服轻身长年，黑字云：不饥神仙。陶云：道家方药 以枣为佳饵。吴氏云：枣令人好颜色。叶覆麻黄能出汗。 苏云：《别录》云枣叶散服令人瘦，又即呕吐。揩热沸疮至良。 日云：枣叶温，无毒。治小儿壮热，煎汤浴，和葛粉裛沸子佳。 及治热瘤也。立之案：麻黄性温，枣叶亦温，故两性相感，令麻 黄增发表之力，犹令盐鱼减盐味，暂渍盐水之理乎。《御览》引 《本草》云：凡枣九月采日干，补中益气，久服神仙。《千金·食 治篇》云：大枣味甘，辛热滑，无毒。主心腹邪气，安中养脾气， 助十二经，平胃气，通九窍，补少气津液，身中不足，大惊，四肢 重，可和百药，补中益气，强志，除烦闷，心下悬，治肠。久服 轻身长年，不饥神仙。 藕实茎 黑字云：一名莲，八月采。陶云：即今莲子，八、九月取坚黑 ·２５１·</w:t>
      </w:r>
    </w:p>
    <w:p>
      <w:r>
        <w:t>者，干捣破之获。取华更及多中根医并课入程神资料仙 用加。微信今 云yqx茎20恐16h即是根，不尔不 应言甘也。宋帝时大官作羊(cid:149)，(cid:150)人削藕皮误落血中，遂皆散 不凝。医仍用藕疗血多效也。《蜀本图经》云：此生水中，叶名 荷，圆径尺余。《尔雅》云：荷，芙蕖。其茎茄，其叶蕸，其本蔤， 其华菡萏，其实莲，其根藕，其中的，的中薏是也。《尔雅》释 曰：芙蕖，其总名也，别名芙蓉。江东人呼荷、菡、萏，莲华也。 的，莲实也，薏中心也。郭云：蔤，茎下白在泥中者，今江东 人呼荷华为芙蓉，北方人便以藕为荷，亦以莲为荷，蜀人以藕 为茄，或用其母为华名，或用根子为母叶号，此皆名相错，习俗 传误，失其正体也。陆机疏曰：莲青皮里白子为的，的中有青 为薏，薏味苦，故里语云：苦如薏是也。立之案：藕实茎者，谓 藕实在房连茎者也。黑字一名莲。陈云：藕实，莲也。共可以 征也。陶云：茎恐即是根，未深考耳。盖藕是根名，其根往往 成两岐，故名藕耳。《说文》从草、水作蕅，是汉篆，而非古篆 也。凡酒酢米盐之类，人间常用之品，白字皆不收，藕根不载， 亦此例。采用莲实，并房与茎收之，故称云藕实茎也。与药实 根用根不用实同文例。《本草和名》藕实训波知须乃美。《和 名抄》莲子同训，莲房似蜂窠，故名。一名水芝丹。《千金》无 丹字，《古今注》同。立之案：《本草和名》引《兼名苑》，一名水 日日恐白讹，一名灵芝，一名泽芝。又引《古今注》一名水华今本华 作花。盖道家藕根之尊称。味甘，平。黑字云：寒，无毒。《药 性论》云：藕汁亦单用，味甘。孟诜云：莲子性寒。陈云：荷鼻 味苦平，无毒。即荷叶蒂也。日云：莲子温，莲花暖，无毒。藕 温。《千金·食治篇》云：藕实味苦甘，寒，无毒。《医心》引崔 禹云：藕实根味甘，冷，根大冷。马琬云：根效与实相似也。生 池泽。黑字云：生汝南。《图经》云：今处处有之。补中养 神，益气力，除百疾。孟诜云：莲子性寒《医心》引无性字，主五 ·２５２·</w:t>
      </w:r>
    </w:p>
    <w:p>
      <w:r>
        <w:t>藏不足，伤中获气取绝更《多医中心医》无课此程四资字料， 利 加益微十信二 yq经x2脉016血h 气，《医心》引止此 血气作廿五胳三字。生食微动气，蒸食之良。陈云：经秋正黑者， 名石莲，入水必沈，惟煎盐卤能浮之。日云：莲子温，并石莲， 益气止渴，助心止痢，治腰痛，治泄精安心，多食令人喜，又名 莲的。立之案：箘桂下曰治百病百疾，谓凡虚劳不足之百疾 也。崔禹云：藕实根味甘，冷食养心神，根大冷，主烦热，鼻血 不止。《医心》引。马琬云：食之养神，除百病，根效与实相似也。 同引。是实根共为食用之征也。陆机《诗疏》云：的，五月中生， 生啖脆，至秋表皮黑，的成可食，或可磨以为饭如粟饭，又可为 糜，是亦以实充食用也。《檐曝杂记》卷六云：魏象枢初无子， 或教以空心日服建莲子，遂生子。李奉倩有子十一人，云亦服 此方有验。久服轻身耐老，不饥延年。陶云：莲子花及根， 并入神仙用。孟诜云：莲子熟去心为末，蜡蜜和丸，日服三十 丸，令人不饥。此方仙家用尔。又雁腹中者，空腹食十枚，身 轻能登高涉高，雁食粪于田野中，经年尚生，又或于山岩之中 止息，不逢阴雨，经久不坏。又诸鸟猿猴不食，藏之石室内，有 得三百余年者，逢此食，永不老矣。陈云：石莲，山海间经百年 不坏，取得食之，令发黑不老。陆机《诗疏》云：的可磨以为饭， 轻身养气，令人强健，又可为糜。《太清诸草木方》云：九月九 日采莲实，九分阴干，捣筛，服方寸匕，令人不老。《千金方》 云：藕实味苦、甘，寒，无毒。食之令人心欢，止渴去热，补中养 神，益气力，除百病，久服轻身耐老，不饥延年。一名水芝，生 根寒，止热渴，破留血。 鸡头实 黑字云：一名芡，八月采。陶云：此即今(cid:151)子，子形上花似鸡 ·２５３·</w:t>
      </w:r>
    </w:p>
    <w:p>
      <w:r>
        <w:t>冠，故名鸡头获。取《更蜀多本中医图课经程》资云料： 此加生微信水 y中qx，20叶16大h 如荷，皱而有 刺，花子若拳大，形似鸡头，实若石榴皮青黑，肉白如菱米也。 《古今注》云：芡，鸡头也。一名雁头，一名芰芰恐是*讹。叶似荷 而大，叶上蹙皱，如沸实有芒刺，其中如米可以度饥也。《埤 雅》云：盖其蓬似鸡首，故曰鸡头。立之案：《说文》芡，鸡头 也。《周礼》笾人加笾之实，有芡。郑玄云：芡，鸡头也。疏云： 今人或谓之雁头，方言云(cid:152)芡，鸡头也。北燕谓之(cid:152)青，徐淮 泗之间谓之芡，南楚江湘之间谓之鸡头，或谓之雁头，或谓之 乌头。《广雅》：(cid:152)芡，鸡头也。据《方言》。《古今注》云：芡，鸡头 也。一名雁头。《吕氏春秋·恃君篇》云：夏日则食蔆芡。高 注云：芡，鸡头也。一名雁头，生水中。《淮南说山训》云：鸡头 已瘘。高注云：鸡头，水中芡。幽州谓之雁头。《庄子·徐无 鬼》篇云：鸡廱也。司马彪注云：鸡廱，即鸡头也，一名芡。据 此则芡为正名，鸡头为俗呼。《本经》以通俗为主，故往往以俗 呼为大名，门冬、白英、泽舄、车前之类是也。《本草和名》训美 都布布岐，《和名抄》训美都布布支乃美，所谓美都布布岐者， 水款冬之义，谓生水中，茎叶似款冬也。今俗呼鬼莲者是也。 一名雁喙实。立之案：雁喙之名，他书无所考，盖雁喙即雁 头，无二义也。犹乌头一名乌喙之例耳。方言又或谓之乌头， 可并考。味甘，平。黑字云：无毒。孟诜云：作粉食之甚好， 生食动小冷气。生池泽。黑字云：生雷泽。《图经》云：今处 处有之，生水泽中。治湿痹，腰脊膝痛，立之案：此物生水 中，而其实在水上，与莲实及谷类不异，故能开胃助气出《日华 子》，有渗湿利水之功，所以治湿痹腰脚痛也。补中，除暴疾， 《新修》无暴字，误脱。《医心》无除暴疾三字。立之案：天门冬 下云治诸暴风湿偏痹，女萎下云治中风暴热不能动摇，此所谓 暴疾，亦言诸暴风湿偏痹也，后世谓卒中风是也。此物补中去 ·２５４·</w:t>
      </w:r>
    </w:p>
    <w:p>
      <w:r>
        <w:t>湿，所以治卒获痱取也更。多中益医精课程气资，料强 志加微，信《千 yq金x2》01志6h下有意字。耳 目聪明。《医心》无气字，又引崔禹云：益气力，耳目明了。又 引七卷《食经》云：食之益精气。《经验后方》云：治益精气，强 志意，聪利耳目，以鸡头实三合，煮令熟，去壳，研如膏，入粳米 一合，煮粥空心食之。久服轻身不饥，耐老神仙。陶云：仙 方取此并莲实合饵，能令小儿不长，自别有方，正尔食之亦当 益人。苏云：此实去皮作粉，与菱粉相似，益人胜菱之。孟诜 云：鸡头作粉，食之甚好，此是长生之药，与莲实合饵，令小儿 不能长大，故知长服当驻其年耳。生食动小冷气，蒸之于烈日 晒之，其皮即开，亦可舂作粉。《证类》、《医心》二书校合。《庄子·徐 无鬼篇》司马彪注云：鸡头与藕子合为散，服之延年。《图经》 云：服饵家取其实并中子捣烂暴干，再捣下筛，熬金樱子煎，和 丸服之，云补下益人，谓之水陆丹。《御览》引《本草经》云：鸡 头一名雁实，生雷泽。《医心方》云：鸡头实，本草云味甘，平， 无毒。主疗湿痹，腰脊膝痛，补中益精，强志，耳目聪明。久服 轻身不饥，耐老神仙。 白瓜子 《新修》：瓜作(cid:153)，俗字。《千金》无白字。苏云：经云冬瓜人 也。八月采之。已下此为冬瓜人说。《广雅》云：水芝瓜也，非 谓冬瓜别名。据经及下条瓜蒂，并生嵩高平泽，此即一物，但 以甘字似白，后人误以为白也。若其不是甘瓜，何因一名白 瓜？此即是甘瓜不惑。且朱书论甘瓜之效，墨书说冬瓜之功， 功异条同，陶为深误矣。案：《广雅》冬瓜一名地芝，与甘瓜全 别。墨书宜附冬瓜科下，瓜蒂与甘瓜共条，《别录》云：甘瓜子 主腹内结聚，破溃脓血最为好，腹肾脾内痈汤要药。本草以为 ·２５５·</w:t>
      </w:r>
    </w:p>
    <w:p>
      <w:r>
        <w:t>冬瓜但用蒂，获不取云更多子中也医。课程人资今料肠 加痈微汤信中 yq之x20用16，h俗人或用冬瓜 子，非也。又案诸本草单云：瓜子，或云甘瓜子，今此本误作白 字，当改从甘也。立之案：《本草和名》训宇利乃佐，称盖宇利 者，宇留和宇之义。瓜类皆光泽多汁，故名。新井氏曰：与梅 同，为宇牟之义。如然，则利之语不通，非是也。白字云白瓜 子，黑字云一名白瓜子，似不通，故苏氏有此说，尤可从也。但 破陶为冬瓜之说，则是改白瓜作甘瓜，则非既云味甘平，则不 可又名甘瓜子，与竹叶味苦平不名云苦竹一例。苦竹、甘瓜，共是 后出之名。然则苏所据《本草经》已为误本，非陶旧。盖陶所见 《本经》只作瓜子，故出一名白瓜子，且白字有瓜蒂，则此亦当 单云瓜子。古单称瓜者，不遑枚举。《诗》瓜瓞，《大戴礼》五月乃瓜，《曲 礼》为天子削瓜，《左传》瓜时而往，之类是。皆谓甜瓜。《御览》引《本草 经》云：瓜一名土芝。又引《吴氏本草》云：瓜子，一名瓣。《千 金·食治门》亦只作瓜子，无白字。又《雷公炮炙论·序》云： 血泛经过饮调瓜子。而瓜蒂下说：瓜子，云瓜子凡使，勿用瓜 子实云云。则古本草必是作瓜子，可知宜删白字而复旧也。 但今本所据，已有白字，则不得妄删，故姑存考耳。一名水 芝。《广雅》云：水芝，瓜也。其子谓之(cid:154)。《御览》引曹植《求 祭先王表》云：乞请水瓜五枚。立之案：郝懿行云：盖以其瓤中 多水，故得水芝名也。此说可从。案陶注云：若觉食多，入水 自渍即便消。又云《博物志》云：水浸至项，食瓜无数。《初学记》 引《博物志》云：人以冷水自渍至膝，可顿噉数十枚瓜，渍至腰啖转多，至颈可啖百 余枚。所渍水又皆作瓜气瓜味。《御览》同。是亦内水外水相得而自消 化之理也。味甘，平。黑字云：寒，无毒。崔禹云：味甘，冷， 无毒。未熟者冷，黄熟者平。其瓤甘。孟诜云：寒。《御览》引 刘祯《瓜赋》云：甘侔蜜房，冷甚水圭。立之案：寒冷并谓肉性 也。子人则甘而平。《炮炙论·序》云：血泛经过饮瓜子。陈 ·２５６·</w:t>
      </w:r>
    </w:p>
    <w:p>
      <w:r>
        <w:t>藏器注云：甜获瓜取子更内多中仁医捣课杵程资末料， 去 加油微饮信 ，y调qx2服01之6h立绝。可以征 也。生平泽。黑字云：生嵩高。令人悦泽好颜色，益气不 饥，《食疗》云：其子熟，补中宜人。立之案：《开宝》云：《本经》 云令人悦泽，《别录》云可作面脂，令人悦泽。而又面脂方中多 用冬瓜仁，不用甘瓜，按此即是冬瓜子明矣。《嘉》云：《千 金》面药方只用冬瓜仁，今考《千金·面药篇》中用冬瓜人方， 凡十一，并面脂澡豆之方，而非服药。其用白瓜子仅三方，皆 服药而非外傅，唯有治面疱，冬葵子、柏子人、冬瓜人、茯苓四 味酒服方。《外台秘要》引《肘后》即同方，但散服，不用酒。 《医心方》引《千金》作治面疱甚者方；冬葵子、柏子人、伏苓、(cid:153) 子凡四味，分等，服方寸匕，日三。是真人之真面目，而今本 《千金》、《外台》作冬瓜人者，皆经宋臣妄改，不足据也。盖真 人所辑，多是从前古方，而治面病外傅药中不用白瓜子，其内 服药中不冬瓜子。寻其意，冬瓜性冷利，故黑字有久服寒中之 语，入面脂用亦取清热。《外台》廿一十九ヌ《千金》补肝散云：云 明目。又方白瓜子七升，绢袋盛，绞沸汤中，三遍讫，以酢五升 渍一宿，暴干，捣下筛，酒服方寸匕，日三，久服佳。《日华子》 云：冬瓜仁去皮肤风刺黑,，润肌肤。是又白瓜子，白字云益 气。凡《本经》称益气者，皆使五藏九窍通利之药，故面皯散服 酒服俱有效，而非可外傅之物也。则白瓜、冬瓜之别颁然明 白。又《医心方》引《葛氏方》治面多皯1，或如雀卵色方，桃 花、瓜子分等，捣以傅面。《外台》引文仲疗皯黯方即此方，而 分等作各等分，以瓜子为外傅，仅此一方耳。殆不无疑。按今 本《肘后》载葛氏服药取白方：白(cid:153)子中仁五分，白杨皮二分， 桃花四分，捣末，食后服方寸匕，日三。欲白加(cid:153)子，欲赤加桃 花，三十日面白，五十日手足俱白。熟考此方意，疗面皯黯令 白色，故以白色滑泽之瓜子，红色鲜明之桃花，为末傅面。方 ·２５７·</w:t>
      </w:r>
    </w:p>
    <w:p>
      <w:r>
        <w:t>在令色泽美好获耳取更。多桃中华医课令程人资好料色 加，瓜微信子 好yqx颜20色16h，共出白字。陶 云：三月三日采花，亦供丹方所须，方言服三树桃花尽，则面色 如桃花，人亦无试之者。据此则桃花亦内服之药，与瓜子内服 令好颜色同。而今以此二物为外傅，唯令色如桃花，泽如瓜子 之意也。故云欲白加瓜子，欲赤加桃花。可知当时俗间所传 方，葛氏采以收入，而其实始于吴氏。《御览》引吴氏云：瓜子 可作面脂。《图经》引宋懔《荆楚岁时记》云：七月采瓜犀以为 面脂。今本无此文。是等方法，葛氏时尚传在人间，而非神农家 言也。凡《葛氏方》中，往往有此例，宜活泼泼而看也。久服 轻身耐老。《食疗》云：益气耐老，除心胸满，取瓜子七升，以 绢袋盛之，投三沸汤中，须臾出，暴干。如此三度止。又与清苦 酒渍，经一宿，暴干为末，日服之方寸匕，令人肥悦明目，延年不 老。又取子三五升，退去皮，捣为丸，空腹服三十丸，令人白净如 玉。此文今本《证类》白冬瓜下、白瓜子下两引，而白冬瓜下作瓜子，白瓜子下作冬 瓜仁，则作冬瓜仁者宋人所妄改，今据白冬瓜下作瓜子，则为甜瓜子无疑。《御览》 引《本草经》云：瓜一名土芝。《艺文类聚》引《本草经》云：水芝 者，是白瓜，甘瓜也。《御览》引《吴氏本草》云：瓜子一名瓣，七月 七日采，可作面脂。嵇含《瓜赋》云：世云三芝瓜，具处全焉。故 植根玉岩，润叶飞泉，揽之者寿，食之者仙。是谓云芝、芙蕖、振 采、濯茎、玄濑、葩(cid:155)，莫此为最，是谓水芝。甘瓜普植，用荐神 祗，其名龙胆，其味亦奇，是谓土芝。《初学记》《、艺文类聚》同。 瓜蒂 黑字云：七月七日采，阴干。陶云：瓜蒂多用早青瓜，此云七 月采，便是甜瓜蒂也。雷公云：凡使，勿用白瓜蒂，要采取青绿 色瓜，待瓜气足，其瓜蒂自然落在蔓茎上，采得未用时。使叶 ·２５８·</w:t>
      </w:r>
    </w:p>
    <w:p>
      <w:r>
        <w:t>裹于东墙有风获取处更，多挂中令医吹课程干资用料。 加《御微信览 》yq引x20古16诗h 云：甘瓜抱苦 蒂。立之案：《本草和名》瓜蒂训尔加宇利乃保曾，是谓瓜蒂之 味苦也，非谓苦瓜之蒂也。国语蒂训保曾，今俗呼为边多，又 蒂则细也，丁也。宇利乃登利，《天文选西京赋》注引《声类》： 蒂，果鼻也。今药用以越前足羽郡福井所产者为上品。其瓜 形小色绿，少带黑色，肉甚甜而蒂甚苦，尤能令人吐。此物种 他处则二年变常瓜。越前俗呼鼠瓜，又鼠真桑，又有加贺呼美 浓瓜。越后地藏堂呼蔓瓜者，亦是甘瓜苦蒂，共可入药用，但不 及越前者。味苦，寒。生平泽。黑字云：有毒。《药性论》 云：瓜蒂使。日云：无毒。治大水，身面四肢浮肿，下水， 《食疗》云：瓜蒂主身面四肢浮肿。立之案：下品苦瓠味苦寒， 生川泽，治大水，面目四肢浮肿，下水，令人吐。与此文全相 同，但身面作面目为异，因考瓜蒂与苦瓠气味政同，其效功亦 不异，宜通用也。瓜肉、瓜子共入血分，而有利水之功。瓜蒂 味苦，苦味能通达郁滞，无所不至，驱逐之限，上吐下利，一并 而来。但暴疾实满者主之，虚弱者尤可禁之耳。杀蛊毒，《食 疗》云：杀蛊。立之案：苦瓠、苦参、黄连、猪胆之类，亦能治蛊， 与此同理。欬逆上气，立之案：凡用吐剂，皆痰饮上迫至咽喉 之时，而后行之。《伤寒论》太阳中篇：病如桂枝证，头不痛，项 不强，寸脉微浮，胸中痞(cid:156)，气上冲喉咽，不得息者，此为胸有 寒也，当吐之，宜瓜蒂散。又辨可吐篇病，胸上诸实一作寒，胸中 郁郁而痛，不能食，欲使人按之而反有涎唾云云，此可吐之，并 是饮迫之证，胸有寒，胸上诸实，共宜添饮字而看。食诸果不 消，病在胸腹中，皆吐下之。《金匮》云：宿食在上管当吐 之，宜瓜蒂散方。后云以快吐为度，而止亡血及虚者不可与 之。立之案：《本草序例》饮食中毒、烦满，煮苦参饮之吐出，与 此同理治。食果不消者，以类导之意也。在胸腹吐下之者，谓 ·２５９·</w:t>
      </w:r>
    </w:p>
    <w:p>
      <w:r>
        <w:t>在胸中者吐之获，取腹更中多中者医下课之程资也料。 序加微录信所 y谓qx2饮01食6h不消以吐下药 是也。或曰瓜蒂性味效功似非上品，恐原是在下品，与苦瓠相 邻，浅人移此时，误以苦瓠条下治大水，身面四肢浮肿，下水杀 蛊毒十四字入此条下欤。余谓不然，瓜子甘平，固为上品，无 论瓜蒂。则其蒂也虽非上品，以其为子母兄弟，故别条并举 也。犹丹沙与水银，伏苓与松脂之例也。余具于苦瓠下。 冬葵子 黑字云：十二月采之，黄芩为之使。陶云：以秋种葵，覆养经 冬，至春作子，谓之冬葵，多入药用。至滑利，能下石淋。春葵 子亦滑不堪余药，用根。故是常葵耳。(cid:157)尤冷利，不可多食。 立之案：《本草和名》冬葵子训阿布比乃美，《和名抄》葵训阿布 比，《新撰字镜》云，葵，阿保比。盖阿保者，阿保久之略。比 者，日也。即《左传》所云卫足之义，叶叶重叠迎日之谓也。 《玉篇》云：葵叶向日，不令照其根是也。《延喜式》、《大膳职内 膳司》等式所云葵，即是此物。清人阮元著《葵考》，以金钱紫 花葵为正，葵是《尔雅》之荍，蚍衃。郭注之荆葵。《尔雅翼》、 《本草图经》之锦葵而冬葵之一种，陶所谓春葵是也。以为正 葵误矣。古单云葵者，即冬葵也。黑字云(cid:157)为百菜，主心伤 人。陶云：用根，故是常葵耳。(cid:157)尤冷利，不可多食。日云：秋 葵即是种早者，俗呼为葵菜。《医心》引《神农经》云：久食利骨 气，又引《膳夫经》云：葵菜尤冷利。又引《千金方》云：十日一 食葵，葵滑，所以通五藏拥气。《金匮》云：葵心不可食，伤人， 叶尤冷。《御览》引师旷占云：黄帝问师旷云：欲知牛马贵贱， 秋葵下小葵生，牛马贵，大葵不虫牛马贱。又引《博物志》云： 陈葵子秋种覆盖，令经冬不死，至春有子是也。并是冬葵之说 ·２６０·</w:t>
      </w:r>
    </w:p>
    <w:p>
      <w:r>
        <w:t>也。冬葵今俗获呼取更寒多阿中布医课比程，资又料冬 阿加微布信比 y，q诸x20州16h江海滨多有之， 近来城州多栽培，收其子以货于四方，一栽则其根永不绝，年 年繁殖。叶似锦葵叶，而径三四寸，圆而五凸，凸处尚圆而不 尖，周边有细锯齿。青茎直立，高三五尺。又有紫茎者，叶互 生，春每叶间开花，大三四分许，五瓣，攒簇满枝，色白而微带 黄紫，形如锦葵花而至小。花后结实，亦如锦葵子而小，冬春 花实开谢，相续生叶，焙食有海苔气。又有一种呼冈乃利者， 叶边凸凹不平，焙食与海苔全无异也。味甘，寒。黑字云：无 毒。陶云：至滑利。《药性论》云：臣，滑平。孟诜云：葵冷。 《图经》云：苗叶作菜茹，更甘美，大抵性滑利，能宣导积壅。生 平泽。立之案：此物缺出处，盖当云生平泽，今补正。大枣、白 瓜子、葱实、大豆之属，并云生平泽，则宜例推，盖园生者谓之 平泽，乃为本书之通例耳。黑字云：生少室山。《图经》云今处 处有之。治五藏六府寒热，羸瘦，立之案：甘草治五藏六府 寒热邪气，熊脂治五藏腹中积聚寒热羸瘦，与此主治相类，盖 此物性滑利，尤能破血除恶血而生新血，所以寒热羸瘦，一切 属瘀血诸症，自愈也。《图经》所云能宣导积壅者是也。久服 则积壅渐去，遂至于坚骨长肌肉也。五癃，利小便。五癃已 见发发下，黑字云：疗妇人乳难内闭。陶云：能下石淋。《药性 论》云：能治五淋，主奶肿，能下乳汁。孟诜云：女人产时可煮， 顿服之佳。若生时困闷，以子一合，水二升，煮取半斤，去滓顿 服之，少时便产。立之案：《金匮》治妊娠有水气，身重小便不 利，洒淅恶寒，起即头眩，葵子茯苓散主之。《千金》治子淋，有 葵子一味水煮法，并是破血通经之方。而散服者，在令散漫之 水气，收集而通利。水煮者，其证尤急，故令以水导水，一齐下 也。久服坚骨长肌肉，轻身延年。日云：冬葵久服，坚筋 骨。《千金方》云：冬葵子味甘，寒，无毒，主五藏六府寒热羸 ·２６１·</w:t>
      </w:r>
    </w:p>
    <w:p>
      <w:r>
        <w:t>瘦，破五淋，利获取小更便多，中妇医人课乳程资难料，血 加闭微，信久 服yqx坚20骨16h长肌肉，轻身延 年。十二月采叶，甘寒滑，无毒，宜脾，久食利胃气，其心伤人， 百药忌食心，心有毒。 苋实 黑字云：叶如蓝，十一月采，一名莫实，细苋亦同。立之案： 苋即见字加草冠者，此物专有明目之效，故名见实，一名莫实， 亦治目视莫莫之义。陶云：李云即苋菜也，今马苋别一种，其 苋实当是白苋，所以细苋亦同，叶如蓝也。细苋即是糠苋，食 之乃胜，而并冷利，被霜乃熟，故云十一月采。《蜀本注》云：惟 人、白二苋实入药用。按人苋小，白苋大。孟诜云：其子九月 霜后采之。《图经》云：即人苋也。经云细苋亦同，叶如蓝是 也。入药者人、白二苋俱大寒，亦谓之糠苋，亦谓之胡苋，亦谓 之细苋，其实一也，但人苋小而白苋大耳。其子霜后方熟，实 细而黑。细苋俗谓之野苋，猪好食之，又名猪苋。立之案：人 苋对马苋立名，即细苋，今俗呼乃比由，又伊奴比由者是也。 此物自生甚多，苗高七八寸，赤茎叶小而末不尖锐，长一寸许， 互生。夏秋间枝未①成穗，簇生细小花，花后结细子。白苋对 赤苋立名，非谓白色，谓茎叶俱淡绿色也。俗间七月孟兰会以 为豆实者，呼唐比由，又真比由是也。苗高四五尺，茎叶共青， 叶互生，花簇生叶间如雁来红，花后结子甚小，形如鸡冠，色如 黑漆。《本草和名》训比由。新井氏曰：疑以味甘寒名比由，今 俗讹呼比也。宇而稗亦训比衣，出《和名抄》及《新撰字镜》，盖 谓稗米性冷。比衣即比衣留之义。一名马苋。立之案：一名 ① 未：据文义当作“末”。 ·２６２·</w:t>
      </w:r>
    </w:p>
    <w:p>
      <w:r>
        <w:t>马苋，即雁肪获一取名更鹜多中肪医之课例程。资料《医 加心微方信》 十yqx六201廿6h二ヌ马苋训宇万 比由，即今俗呼须百里比也宇者是也。陶云：今马苋别一种， 布地生实，至微细，俗呼为马齿苋，亦可食，小酸。恐非今苋 实。苏云：马苋，一名马齿草，味辛，温，无毒。主诸肿瘘疣目， 捣揩之，饮汁主反胃，诸淋金疮血流，破血癥癖，小儿尤良。用 汁洗紧唇面疱，马汗射工毒涂之差。《蜀本》注云：马苋如马 齿。陈云：陶以马齿与苋同类。苏亦于苋条出马齿，功用按此 二物。厥类既殊合，从别品。《证类》下品引《开宝》云：马齿 苋，主目盲白翳，利大小便，去寒热，杀诸虫，止渴，破癥结，痈 疮，服之长年不白，和梳垢封丁肿。又烧为灰，和多年醋滓，先 炙（灸）丁肿，以封之，即根出。生捣绞汁服，当利下恶物，去白 虫。煎为膏涂白秃。又主三十六肿风结疮，以一釜煮澄清，内 蜡三两重，煎成膏，涂疮上。六服之子明目仙经用之。雷公 云：凡使勿用叶大者，不是马齿草，其内亦无水银。《蜀本》云： 马苋味酸寒，无毒。又注云：此有二种，叶大者不堪用，叶小者 节叶间有水银，每十斤有八两至十两以来，至难燥，当以槐木 槌碎之，向日东作架晒之三两日，即干如隔年矣。其茎无效， 不入药用。大抵此草能肥肠，令人不思食。孟诜云：马齿苋又 主马毒疮，以水煮，冷服一升，并涂疮上湿癣。白秃，以马齿 膏，和灰涂效。治疳痢及一切风，傅伏疮良。及煮一碗，和盐 醋等空腹食之，少时当出尽白虫矣。《图经》云：马齿苋旧不著 所出州土，今处处有之，虽名苋类，而苗叶与人苋辈都不相似， 又名五行草，以其叶青梗赤花黄根白子黑色。味甘，寒。黑 字云：大寒，无毒。《千金方》云：苋菜实，味甘，寒，涩，无毒。 小苋菜味甘，大寒，滑，无毒。生川泽。黑字云：生淮阳川泽 及田中。《图经》云：今处处有之。治青盲，明目，黑字云：白 翳。孟诜云：其子明目。《图经》云：主翳目黑花，肝风客热等。 ·２６３·</w:t>
      </w:r>
    </w:p>
    <w:p>
      <w:r>
        <w:t>《食医心镜》：获主取青更盲多中白医翳课，程除资邪料气 加，利微信大 小yqx肠20，16去h 寒热。马齿苋 实一大升，捣为末，每一匙，煮葱豉粥和搅食之。煮粥及著米 糁五味作羹，亦得。除邪，利大小便，立之案：大寒，故除邪 热。滑利，故利溺屎。《食疗》云：五月五日采苋菜，和马齿苋 为末，等分调，与妊娠服之，易产。《产宝》云：产后血痢，小便 不通，脐腹痛，生马齿菜杵汁三合，煎一服，下蜜一合，搅服。 由此则人苋、马苋效功亦相类，故以一名马苋并入，犹雁肪一 名鹜肪，蛞蝓一名陵蠡之类也。去寒热。孟诜云：苋除热，叶 亦动气，冷中损腹。《图经》云：其子主肝风客热，又射工毒中 人，令寒热发疮，偏在一处，有异于常者，取赤苋合茎叶捣绞 汁，饮一升，日再，差。久服益气力，不饥轻身。陶云：药方 用苋菜甚稀，断谷方中时用之。日云：苋菜通九窍，子益精。 《食疗》云：延年益寿，明目。《千金方》云：苋菜实味甘，寒，涩， 无毒。主青盲白翳，明目，除邪气，利大小便，去寒热，杀蚘虫， 久服益气力不饥，轻身，一名马苋，一名莫实，即马齿苋也，治 反花疮。小苋菜味甘，大寒，滑，无毒，可久食，益气力，除热。 不可共鳖肉食，成鳖瘕。蕨菜亦成鳖瘕。 苦菜 黑字云：生益州山谷，生山陵道旁，陵（凌）冬不死。三月三 日采，阴干。陶云：《桐君药录》云：苦菜叶三月生扶疏，六月 花，猶《证类》作从叶出茎宜黄，八月实黑实落，桐《证类》作根复生， 冬不枯。苏云：《颜氏家训》案《易统卦验玄图》曰：苦菜生于寒 秋，经冬历春，得夏乃成，一名淤冬，(cid:157)似苦苣而细，断之而有 白汁，花黄似菊，此则与桐君略同。今所在有之也。《蜀本图 经》云：春花夏实，至秋复生，花而不实，经冬不凋。《衍义》云： ·２６４·</w:t>
      </w:r>
    </w:p>
    <w:p>
      <w:r>
        <w:t>苦菜四方皆有获，取在更北多中道医则课冬程资方料凋 毙加微，生信 南yq方x20则16h冬夏常有，此月 令小满节后所谓苦菜秀者是。此叶如苦苣更狭，其绿色差淡， 折之白乳汁出，常常点瘊子自落。味苦，花与野菊似，春夏秋 皆旋开花。去中热，安心神。立之案：《说文》：茶，苦茶也。 《尔雅》云：茶，苦菜。郭注云：苦菜可食。诗绵《正义》引樊光曰：苦菜 可食者也。郭注据之。《诗》云：菜茶薪樗。又云：堇茶如饴。又云： 采苦采苦。传云：苦，苦菜。内则濡鱼包苦，实蓼公食大夫礼 (cid:158)毛羊苦。然则单云茶，又单云苦，或又云苦茶，俗云苦菜也。 盖苦与茶一音之转，重言之亦云苦茶耳。《本草和名》训尔加 奈，又都波比良久久佐。《医心方》同。《和名抄》训于保都知， 恐误。尔加奈即苦菜之义，而都波者，恐是都也波之略，与都 波布岐之都波同义。都也波，即光叶之义。比良久者，开张之 义。云都波比良久久佐者，光叶开张之谓也。菥亦训都波 比良久佐，盖以此名误于彼下也。据此则此久字衍，亦当改作 都波比良久佐欤。今俗呼乃介之，又介之阿佐美者是也。秋 月子生，叶似蓟无刺，青白色如罂粟叶，色有青茎紫茎二种，俱 中空有五棱，至春苗高二三尺，叶互生，叶间分枝叉，上开小花 如莴苣，花黄色，花后成白絮，絮下有小长子聚在萼中，如蒲公 英絮子。熟则白絮随风而飞，其苗根亦随枯，与《药录》已后所 说形状正合。一名荼草说具于前文中，一名选。立之案：选 是荈字。《说文》无荈字，则选、荈古今字可知也。《尔雅》：(cid:159)， 苦茶。郭注云：树小似栀子，冬生叶，可煮作羹饮，今呼早采者 为茶，晚取者为茗。《和名抄》引茗字重。一名荈，蜀人名之苦茶。 《释文》云：荈，尺衮反。荈(cid:160)茗，其实一也。张揖《杂字》云：茗 之别名也。吴志韦《曜传》云：曜初见礼异，或密赐茶荈以当 酒。《御览》引《吴兴记》云：乌程县西有温山出御荈。《茶经》 云：其名有五，一曰茶，二曰(cid:159)，三曰蔎，四曰茗，五曰荈。以上 ·２６５·</w:t>
      </w:r>
    </w:p>
    <w:p>
      <w:r>
        <w:t>并以荈为茗之获取一更名多。中又医课案程《资说料文 》加云微：信蔎 y音qx草201也6h。段玉裁曰：香草， 当作草香是也。刘向九叹怀椒聊之蔎蔎。王注：椒聊，香草也。 蔎蔎，香貌。又陆机《诗疏》云：椒蜀人作茶，吴人作茗，皆合煮 其叶以为香。然则椒叶亦堪为茗，《方言》云：蜀西南人谓茶曰 蔎，因考则九椒叶。(cid:159)叶之属煮以为饮，其香气蔎蔎尔，与兰 ¡之芳自别者，曰之为蔎，是从香气得之名。而蔎为本字，选 为假借，荈为俗字。古三字同音，故相通用也。又案：《和名 抄》引《风土记》云：荈者，老叶名也。《御览》引《魏王花木志》 云：老叶谓之荈，细叶谓之茗。《集韵》云：荈，茶叶老者。《艺 文类聚》引晋杜育《荈赋》云：灵山惟岳奇产，所钟厥生荈草，弥 谷被岗，承丰坏之滋润，受甘露之霄降，月惟初秋，农功少休， 结偶同旅，是采是求，并以荈为老叶之名已。非古义也。T齐 翁曰：《释草》、《毛传》、《说文》，并以茶为苦菜，是茶字本训以 茗。其味苦，转谓茗亦为茶。《释木》云：(cid:159)，苦茶是也。余谓 药用亦以苦菜、苦(cid:159)同味同效，故白字并入于此。犹雁肪一名 鹜肪，蛞蝓一名陵蠡之例也。详具《释茶》篇中。苏云：茗乃木类， 殊非菜流。茗春采为苦(cid:160)。(cid:160)音途遐反，非途音也。案：《尔 雅·释草》云：茶，苦菜。《释木》云：(cid:159)，苦茶。二物全别，不得 为例。是苏未解白字之通例一名选之义，故为此言也。今通 考全书，而始知同效异类者，亦取以为一名，是白字变例矣。 味苦，寒。黑字云：无毒。《千金方》云：苦，大寒，滑，无毒。 《御览》引《神农食经》云：茗，苦茶，味甘苦，微寒。生川谷。 黑字云：生益州。又云：生山陵道傍。立之案：《御览》引《桐君 录》云：西阳武昌晋陵皆出好茗，又引茶陵县《图经》云：茶陵 者，谓陵谷生茶茗也。依此则黑字山陵云者，茶茗之所出。道 傍云者，苦菜之所出。宜如此分别而看也。治五藏邪气，厌 《新修》作¢谷胃痹。黑字云：肠渴热，中疾恶疮。《衍义》 ·２６６·</w:t>
      </w:r>
    </w:p>
    <w:p>
      <w:r>
        <w:t>云：苦菜去热获中取。更立多中之医案课：程凡资苦料寒 加者微，信皆 有yqx解20热16h消谷之能，故苦 菜与苦茗共有此功也。《御览》引晋刘琨与兄子南《兖州刺史 演书》云：吾体中烦闷，恒假负茶郡。齐《读书后志》引《国史 补》云：自茗饮行于世，世人不复病黄瘅《点烙三十六黄经》一卷下，可 并考矣。今饭后茗饮，天下惯以为常例，亦厌谷之方耳。久服 安心益气，聪察少卧，轻身耐老。黑字云：耐肌寒，高气不 老。陶云：巴东间别有真荼，火煏此二字《新修》无作卷，结为饮，亦 令人不眠，恐或是此。立之案：《博物志》云：饮真茶令少眠睡。 《御览》引《桐君录》云：巴东别有真香茗，煎饮令人不眠。陶所 说盖据此也。陆羽《茶经》引《神农食经》云：茶茗久服，令人即 悦志。《御览》又引《神农食经》云：茶茗宜久服，令人有力悦 志。又曰茗，苦茶。味甘苦，微寒，无毒。主瘘疮，利小便，少 睡，去痰，消渴，宿食。冬生益州川谷，山陵道傍，凌冬不死，三 月、二月采干据《新修》二月恐是三日讹。又引华佗《食论》云：苦茶久 食益意。思壶居士《食志》云：苦茶久食羽化。与韭同食，令人 身重。陶弘景《新录》云：茗茶轻身换骨。□丹丘子黄山君服 之。《天台记》云：丹丘出大茗，服之生羽翼。杜育《荈赋》云： 调神，和内倦，懈康除。《千金方》云：苦菜味苦，大寒，滑，无 毒。主五藏邪气，厌谷胃痹，肠，大渴，热中暴疾，恶疮。久 食安心益气，聪察少卧，轻身耐老，耐饥寒。一名荼草，一名 选，一名游冬。冬不死，四月上旬采。 胡麻 陶云：八谷之中唯此为良，淳黑者名巨胜。巨者大也，是为 大胜本生大宛，故名。胡麻，又茎方名巨胜，茎员（圆）为胡麻。 苏云：此麻以角作八棱者为巨胜，四棱者名胡麻。都以乌者 ·２６７·</w:t>
      </w:r>
    </w:p>
    <w:p>
      <w:r>
        <w:t>良，白者劣耳获。取《更图多经中》医云课：程园资圃料 所 加种微，信稀 y复qx2野01生6h，苗梗如麻，而 叶圆锐光泽，嫩时可作蔬。立之案：《本草和名》无训，《和名 抄》云此间音五末，讹云宇古万。《医心方》亦训宇古末。《新 修》标记同宇古万，《见空物语》藤原君卷此物本彼地所赍，故 无国名，与菊花、牵牛子同例。T齐翁曰：胡麻载在本草经，恐 非本出大宛。盖胡之言乌也，以其色黑有是名岩大洲已有，此说但 未了，此说可从。又案胡与玄为一声，黑与玄为一音。然则胡 之为黑之义益明矣。巨胜、鸿藏、狗风《千金》廿六如此作，并皆为 胡之缓言，或曰香膏薰之缓言，疑。王念孙曰：有黑白红三种， 高者四五尺以来，其茎皆方，红白二种皆四棱，黑者独六棱。 夏秋间作黄华，九月收实。白者子多作油，其香美。黑者不 及，而入药则良，今就国产究之，则白黑红外，有淡黑及斑二 种，凡为五种。一名巨胜。《抱朴子》云：巨胜一名胡麻。陶 云：淳黑者名巨胜。巨者，大也，是为大胜。又茎方名巨胜。 苏云：角作八棱者为巨胜。立之案：八棱四棱之说，与昌蒲一 寸九节、一寸十二节相类，盖出于道家之流，不论而可也。窃 谓巨之言秬，胜之言棱，谓其子黑而尖也。陶云：淳黑者是也。 其为巨大、为茎方、为八棱者，共似未妥，今录愚案以俟后考。 味甘，平。黑字云：无毒。吴氏云：神农、雷公：甘，平，无毒。 青，神农：苦。雷公：甘。生川泽。黑字云：生上党。立之 案：《御览》引《晋书·安帝纪》云：殷仲堪在荆州，以胡麻为廪。 《淮南子》云：汾水濛浊而宜胡麻，共生川泽之谓也。治伤中 虚羸，补五内，益气力，长肌肉，填髓脑。黑字云：坚筋 骨，疗金疮，止痛及伤寒温疟，大吐后虚热羸困。陈士良云：初 食利大小肠，久食即否，去陈留新。《药性论》云：患人虚而吸 吸，加胡麻用。日云：胡麻补中益气，养五藏，治劳气，产后羸 困，耐寒暑，止心惊。子利大小肠，催生落胞，逐风湿气，游风 ·２６８·</w:t>
      </w:r>
    </w:p>
    <w:p>
      <w:r>
        <w:t>头风，补肺气获，润取更五多藏中，医填课精程资髓料。 《加食微疗信》 云yqx：2润016五h 藏，主火灼，填 骨髓，补虚气。《外台》引文仲手脚酸痛兼微肿方：乌麻五升， 微熬，碎之。右（上）一味，以酒一升，渍一宿，随多少饮之尽， 更作大佳。《备急》同《肘后方》，治齿痛，胡麻五升，水一斗，煮 取五升，含漱吐之。茎叶皆可用之。姚云神良，不过二剂，肿 痛即愈。立之案：胡麻人中皆是脂，所以补虚羸，长肌肉，填髓 脑也。陈士良所说尤妙，乃为润补最品。久服轻身不老。 叶名青蘘。黑字云：明耳目，耐饥渴，延年。陶云：服食家当 九蒸九暴，熬捣饵之，断谷长生，充饥易得。俗中学者犹不能 恒，而况余药耶？《抱朴子》云：饵服之不老，耐风湿。《药性 论》云：巨胜者，仙经所重，白蜜一升，子一升，合之名曰静神 丸。常服之，治肺气，润五藏，其功至多，亦能休粮，填人骨髓， 甚有益于男子。《千金方》治白发还黑，乌麻九蒸九曝，末，以 枣膏丸，服之。孙真人曰：胡麻三升，去黄黑者，微熬令香，杵 为末，下白蜜三升，和调煎，杵三百杵，如梧桐子大丸，旦服三 十丸，肠化为筋。年若过四十已上服之效。《修真秘旨》云：神 仙服胡麻法：服之能除一切痼病。至一年，面光泽不饥，三年 水火不能害，行及奔马，久服长生。上党者，尤佳。胡麻三斗， 净淘入甑蒸，令气遍出，日干，以水淘去沫，却蒸如此九度，以 汤脱去皮，簸令净，炒令香，杵为末，蜜丸如弹子大，每温酒化 下十丸。忌毒鱼、生菜等。《御览》引《抱朴子》云：胡麻好者一 石，蒸之如炊，须暴干，复蒸，丸和细筛，白蜜丸如鸡子，日二 枚。一年面色美，身体滑。二年白发黑。三年齿落更生。四 年入水不濡。五年入火不燋。六年走及奔马。或蜜水和作饼 如糖状，炙，食一饼。《神仙传》云：《鲁支生篇》鲁女生服胡麻， 饵绝谷，八十余年甚少壮，一日行三百里，走及麞鹿。《御 览》引《孝经援神契》云：巨胜延年。宋均注曰：世以巨胜为狗 ·２６９·</w:t>
      </w:r>
    </w:p>
    <w:p>
      <w:r>
        <w:t>杞子。王引之获取曰更：狗多中杞医当课为程资狗料虱 ，加后微人信 改yq之x20也16。h 《御览》引《本 草经》云：胡麻一名巨胜，味甘，平，生川泽，治伤中虚羸，补五 藏，益气，久服轻身不老，生上党。又引《吴氏本草》云：胡麻一 名方金，一名狗虱。神农、雷公：甘，平，无毒。立秋采青襄， 一名蔓《证类》作梦。神农：苦。雷公：甘。《千金方》云：胡麻味 甘，平，无毒。主伤中虚羸，补五内，益气力，长肌肉，填髓，坚 筋骨，疗金疮，止痛，及伤寒温疟大吐下后，虚热困乏。久服 轻身不老，明耳目，耐寒暑，延年。作油微寒，主利大肠，产妇 胞衣不落。生者摩疮肿，生秃发，去头面游风。一名巨胜，一 名狗虱，一名方茎，一名鸿藏。叶名青，主伤暑热，花主生 秃发。 麻蕡 黑字云：此麻华上勃勃者，七月七日采良。陶云：麻蕡即牡 麻，牡麻则无实。今人作布及£用之。苏云：蕡即麻实，非花 也。《尔雅》云：蕡，⁄实。《礼》云：苴，麻之有蕡者。注云：有 子之麻为苴，皆谓子耳。陶以一名麻勃，谓勃勃然如花者，即 以为花，重出子条，误矣。既以麻蕡为米之上品，今用花为之 花，岂堪食乎？《图经》云：朱字云麻蕡味辛，麻子味甘。此又 似二物。疑《本草》与《尔雅》《礼记》有称谓不同者耳。又古方 亦有用麻花者，云味苦，主诸风及女经不利，以虫为使。然 则蕡也，子也，花也，其三物乎？立之案：《说文》：萉，枲实也。 或从麻蕡作¥。《周礼》笾人，郑众注云：熬麻曰蕡，少牢。郑 注云：蕡，熬枲实也。《广韵》二十文云：蕡，草木多实。盖蕡之 言坟也。黑字所云勃勃者，是牡麻芓麻共有蕡花，但牡麻蕡花 耳，芓麻则花后蕡中有子，以此为别。药用不论牡芓二麻，采 ·２７０·</w:t>
      </w:r>
    </w:p>
    <w:p>
      <w:r>
        <w:t>勃勃然如花者获，取七更月多中七医日课即程资采料花 之加微期信也 y。qx2凡01大6h麻有有蕡而无 子者，未有无蕡而有子者，故《礼经》则云蕡而包实。《本经》则 云蕡而不包实，只谓花萼蔟出蕡然者也。《御览》引《吴氏本草 经》，出麻子中人、麻蕡、麻花三物，尤可疑。盖麻蕡对中人上 华而谓，包人之萼，其形蕡然也。《本经》云：蕡，花萼并称。吴 氏则花萼分称。《图经》以为三物，与吴氏同苏以蕡为实非是。 《本草和名》训阿佐乃三，亦据苏注也，不可从。宜训阿佐乃波 奈也。一名麻勃。已解上，《齐民要术》卷二种麻第八云：勃 如灰便刈。又引汜胜之书曰：获麻之法，穗勃勃如灰，拔之。 立之案：坟与勃，同音而同义，即统称花萼也。味辛，平。黑 字云：有毒。《药性论》云：麻花，白麻是也。味苦，微热，无毒。 《御览》引吴氏云：麻蓝一名麻蕡，一名青羊，一名青葛。神农： 辛。岐伯：有毒。雷公：甘，叶上有毒，食之杀人。麻勃，一名 麻花。雷公：辛，无毒。生川谷。黑字云：生太山。《图经》 云：今处处有，皆田圃所莳也。治五劳七伤，利五藏，下血 寒气。黑字云：破积，止痹，散脓。《药性论》云：方用能治一百 二十种恶风，黑色遍身，苦痒，逐诸风恶血，主女人经候不通， 虫为使。多食令见鬼，狂走。《千金方》：治疟无问新久 者，方常以七月上寅日采麻花，酒服末方寸匕。又方捣莨菪 根，烧为灰，和水服一合，量人大小强弱用之。《金匮》治牡疟 蜀漆散方后，宋臣注云：云母一作云实，《外台》同。而《千金》 载蜀漆散方后宋臣注云：《要略》不用云母，用云实。立之案： 云实下云华，见鬼精物，多食令人狂走，久服轻身，通神明。莨 菪子下云：使人健行，见鬼。多食令人狂走，久服轻身，走及奔 马，强志，益力通神，并与此文义相同。盖辛温多食，则每至于 见鬼狂走，与醉酒饱烟，其状正同。兰轩先生曰：尝见五人食 麻叶，皆瘨狂，二人即死者。刘桂山《奇方随钞》云：麻叶有大 ·２７１·</w:t>
      </w:r>
    </w:p>
    <w:p>
      <w:r>
        <w:t>毒，宽政十二获年取庚更申多中夏医，江课程户资汤料ƒ 加本微乡信一 y寺qx2，0园16h中多艺大麻，其 叶蓁蓁可爱，摘采为葅，食之。食之者，五六人皆一时发狂，恰 如醉人，过两日犹未止。初未知何所为，或谓神佛谴祟，后渐 以为麻叶食毒。一医多与解毒药而愈。案：《吴氏本草》云：麻 叶有毒，食之杀人，据此则其不死者，殆幸矣。详具于云实下。 久服通神明，轻身。此二字《御览》在通上，似是。陶云：麻 勃，方药亦少用，术家合人参服，令逆知未然。 麻子麻上《千金》有白字，此下原有气味文，今据《御览》删 正，为黑字。黑字云：味甘，平，无毒。九月采。入土者损人。 《食疗》云：微寒。陶云：其子中人合丸药并酿酒，大善，而是滑 利性。陈云：压为油可以油物，早春种为春麻子，小而有毒。 晚春种为秋麻子，入药佳。《图经》云：今用麻人极难去壳，医 家多以水浸，经三两日，令壳破，暴干，新瓦上擂取白用。《证 类本草》引唐本余云：麻子寒。补中益气，黑字云：中风汗出， 逐水，利小便，破积血，复血脉，乳妇产后余疾，长发，可为沐 叶。陈云：麻子下气，利小便，去风痹皮顽，炒令香，捣碎，小便 浸取汁服。妇人倒产，吞二七枚，即正。麻子去风，令人心欢。 《药性论》云：治大肠风热结涩，及热淋。又麻子二升，大豆一 升，熬令香，捣末蜜丸，日二服，令不饥耐老，益气。子五升研， 同叶一握，捣相和，浸三日去滓，沐发，令白发不生，补下膲，主 治渴。又子一升，水二升，煮四五沸，去滓冷服半升，日二服 差。陈士良云：大麻人主肺藏，润五藏，利大小便，疏风气，不 宜多食，损血脉，滑精气，痿阳气，妇人多食发带疾。日云：大 麻补虚劳，逐一切风气，长肌肉，益毛发，去皮肤顽痹，下水气， 及下乳，止消渴，催生，治横逆产。《图经》云：张仲景治脾约， 大便秘，小便数，麻子丸：麻子二升，芍药半斤，厚朴一尺，大 黄、枳实各一斤，杏仁一升。六物熬捣筛，蜜丸大如梧桐子，以 ·２７２·</w:t>
      </w:r>
    </w:p>
    <w:p>
      <w:r>
        <w:t>浆水饮下十丸获取。更食多后中服医课之程，资日料三 。加微不信知 y益qx2加01之6h。唐方七宣麻 仁丸，亦此类也。久服，二字原黑字，今据《御览》增正。同书 资产部作令人二字，似是。案：《本经》例副品下无久服字，作 令人二字者，为旧面欤。然不老语久服下之言，则作久服者， 却是也。肥健不老。《御览》资产部不老二字无，《证类》引 《唐本余》云肥健人不老。立之案：此物性滑利，能润肠胃，通 大小便，推陈致新，遂至于肥健不老也。《御览》引《本草经》 云：麻蕡一名麻勃，味平，辛，生川谷，治七伤，利五藏，下血气， 多食令人见鬼狂走，久服轻身通神明。麻子补中益气，久服肥 健不老，生太山。又引《吴氏本草经》云：麻子中人，神农、岐 伯：辛。雷公、扁鹊：无毒。不欲牡厉、白薇先藏地中者，食杀 人。麻蓝一名麻蕡，一名青羊，一名青葛。神农：辛。岐伯：有 毒。雷公：甘。畏牡厉、白薇。叶上有毒食之杀人。麻勃，一 名麻花。雷公：辛，无毒，畏牡厉。《千金方》云：白麻子，味甘 平，无毒。宜肝，补中益气，肥健不老，治中风汗出，逐水，利小 便，破积血，风毒肿，复血脉，产后乳余疾，能长发，可为沐药， 久服神仙。 本草经卷上 ·２７３·</w:t>
      </w:r>
    </w:p>
    <w:p>
      <w:r>
        <w:t>获取更多中医课程资料 加微信 yqx2016h 本草经卷中 东京 枳园森立之考注 本草经卷中 一 雄黄 雌黄 石流黄 石钟乳 殷孽 孔公孽 凝水石 石膏 阳起石 慈石 理石 长石 肤青 铁落 当归 防风 秦+ 黄耆 吴茱萸</w:t>
      </w:r>
    </w:p>
    <w:p>
      <w:r>
        <w:t>获取更多中医课程资料 加微信 yqx2016h 雄黄 陶注云：好者作鸡冠色，不臭而坚实。若黯黑及虚软者，不好 也。此药最要，无所不入。苏注云：块方数寸，明彻如鸡冠。或 以为枕，服之辟恶。其青黑坚者，不入药用。《抱朴子》云：雄黄， 纯而无杂，其赤如鸡冠，光明晔晔者，乃可用耳。其但纯黄似雌 黄色，无光者，不任作仙药，可以合理病药耳。《嘉祐》引。吴氏云： 山阴有丹雄黄，生山之阳，是丹之雄，所以名雄黄也。《图经》云： 形块如丹砂，明彻不挟石，其色如鸡冠者为真；有青黑色而坚者， 名熏黄；有形色似真而气臭者，名臭黄。并不入服食药，只可疗 疮疥耳。其臭以醋洗之便可断气，足以乱真，用之尤宜细辨。又 阶州接西戎界，出一种水窟雄黄，生于山岩间有水泉流处。其石 名青烟石、白鲜石，雄黄出其中。其块大者如胡桃，小者如栗豆， 上有孔窍。其色深红而微紫，体极轻虚，而功用胜于常雄黄，丹 灶家尤所贵重。或云：雄黄，金之苗也。故南方近金坑冶处，时 或有之，但不及西来者真好耳。《日华子》云：通赤亮者为上，验 之可以§虫，死者为真。臭气少，细嚼口中，含汤不激辣者通用。 《药性论》云：雄黄，金苗也。《衍义》云：雄黄，非金苗，今有金窟 处无雄黄。金条中言：金之所生，处处皆有雄黄，岂处处皆得也？ 立之案：《本草和名》训岐尔，岐尔者，黄丹之义。此物丹类而黄 色，故名之。其尔之解，详见于丹沙下。今俗呼于和、宇又、于 和、于共，雄黄之音转。舶来如鸡冠者上品。产陆奥仙台者，气 臭而色浅，即所云熏黄也。一名黄食石。苏注云：出石门，名 石黄者，亦是雄黄，而通名黄食石。而石门者最为劣尔。味苦， 平。黑字云：甘，大温，有毒。吴氏云：神农：苦。《药性论》云：辛， 有大毒。萧炳云：君。《日华子》云：微毒。缪仲淳云：察其功用，应 ·２７７·</w:t>
      </w:r>
    </w:p>
    <w:p>
      <w:r>
        <w:t>是辛苦温之药获，取而更甘多寒中医则课非程也资料。 生 加山微信谷 y。qx2主016寒h 热、鼠瘘、《灵 枢·寒热篇》云：黄帝问于岐伯曰：寒热瘰疬在于颈腋者，皆何气使 生？岐伯曰：此皆鼠瘘，寒热之毒气也，留于脉而不去者也。《病 源》：鼠瘘者，饮食之时不择，虫蛆变化所生也。使人寒热，其根在 肺。《养生方》云：正月勿食鼠残食，作鼠瘘。《外台》引《集验》说九 种瘘，二曰鼠瘘，始发于颈，无头尾，如鼷鼠，瘘核时上时下，使人寒 热、脱肉。此得之由食大鼠，余毒不去，其根在胃。狸骨主之，知母 为佐。四曰蜂瘘，其根在脾，雄黄主之，黄芩为佐。恶疮、疽痔、 黑字云：疗疥虫、¤疮、目痛、鼻中息肉。陈藏器云：主恶疮，杀蛊， 熏疮疥、虮虱。《日华子》云：治疥癣。死肌，黑字云：绝筋破骨，百 节中大风。缪仲淳云：此诸证皆湿热留滞肌肉所致，久则浸淫而生 虫。此药苦辛，能燥湿杀虫，故为疮家要药。杀精物、恶鬼、邪 气、黑字云：中恶腹痛鬼注。《药性论》云：能治鬼疰、百邪、鬼魅， 杀蛊毒。《日华子》云：风邪、癫#、岚瘴。《千金方》：卒中、鬼击及 刀兵所伤，血漏腹中不出，烦满欲绝方：雄黄粉，酒服一刀圭，日三， 血化为水。又辟魇方：雄黄如枣大，系左腋下，令人终身①魇。立 之案：丹沙下云杀精魅邪恶鬼，与此同义。《史记·封禅书》： 能使物郤老。如淳曰：物，鬼物也。《汉书·郊祀志》颜师古注 同。余详见丹沙注。百虫毒肿，《外台》引《小品》疗被毒箭伤 方：雄黄末傅之，愈。亦疗蛇毒。《御览》引《淮南万毕术》曰： 夜烧雄黄，水虫成列。注云：水虫闻烧雄黄自死，气皆趣火。 胜五兵。《灵枢·玉版篇》：五兵者，死之备也。《周礼》：司兵 掌五兵。郑众曰：五兵者，戈、殳、矛、戟、无夷也。步卒五兵则 无无夷，而有弓矢也。《慧琳经音》九ノ六ウ引。马玄台以为弓、殳、 ① 注：身下疑脱“不”字。 ·２７８·</w:t>
      </w:r>
    </w:p>
    <w:p>
      <w:r>
        <w:t>矛、戟、戈。张获取景更岳多以中医为课刀程、资剑料、 矛 加、微戟信、 矢yq。x20立16h之案：胜者压胜 之义。言常带雄黄，则五岳凶器亦不能害也。白青，黑字云：辟五 兵。炼食之，轻身神仙。炼食方见《抱朴子》、《太平广记》、 《太上八帝玄变经》等书中。炼食之“食”与“饵”同义。 雌黄 黑字云：生武都山谷，与雄黄同山。生其阴山，有金。金精 熏则生雌黄。《典术》云：天地之宝藏于中极，命曰雌黄。雌黄 千年化为雄黄，雄黄千年化为黄金。《御览》引。陶注曰：今雌黄 出武都仇池者，谓为武都仇池黄，色小赤。扶南林邑者，谓昆 仑黄，色如金而似云母甲错，画家所重。依此言，既有雌雄之 名，又同山之阴阳，于合药，便当以武都为胜，用之既稀，又贱 于昆仑。仙经无单服法，唯以合丹砂、雄黄共飞炼为丹尔，金 精、雌黄、铜精、空青，而服空青反胜于雌黄，其意难了也。雷 公云：按《乾宁记》云：指开拆得千重，软如烂金者上。《图经》 云：今出阶州，以其色如金，又似云母甲错可析者为佳。其夹 石及黑如铁色者，不可用。或云：一块重四两者，析之可得千 重，此尤奇好也。味辛，平。黑字云：甘，大寒，有毒。《别录》： 凡不可入汤、酒、茶有雌黄。《药性论》云：雌黄，君，不入汤服。 主恶疮、黑字云：蚀鼻中息肉、下部¤疮、身面白驳，散皮肤死 肌。《圣惠方》治乌癞疮，杀虫，用雌黄研如粉，以醋并鸡子黄 打令匀，涂于疮上，干即更涂。头秃、《病源》白秃、赤秃外，别 有鬼舐头候云：人有风邪在于头，有偏虚处则发秃落，肌肉枯 死，或如钱大，或如指大，发不生，亦不痒，故谓之鬼舐头。立 之案：此头秃盖亦鬼'头之类。痂疥，水银条云：疥瘙痂疡， 此云痂疥，是统言析言之别耳。《病源》云：干疥但痒，搔之皮 ·２７９·</w:t>
      </w:r>
    </w:p>
    <w:p>
      <w:r>
        <w:t>起，作干痂。获即取此更义多中。医杀课毒程资虫料虱 加，微黑信字 y云qx2：0杀16h蜂蛇毒。《圣惠 方》：杀虫方见于前。身痒、《说文》：痒，疡也。蛘，搔蛘也。立之 案：搔痒字宜作蛘，而头疡亦必搔蛘。故以搔蛘字变虫从疒， 别作痒字。盖古唯有蛘字，无痒字也，今痒行而蛘废矣。凡 《说文》中自有古字古义，今字今义，非通贯全书者，未易道也。 邪气诸毒。黑字云：恍惚邪气。青霞子云：雌黄，去邪、去恶。 《百一方》：天行病，小腹满，不得小便，细末雌黄，蜜丸如枣核 大，内溺孔中，令入半寸，亦以竹管柱阴令痛，嗍之通。炼之， 久服轻身，增年不老。黑字云：令人脑满。 石流黄 黑字云：矾石液也。《御览》引《本草经》云：生谷中。陶云： 今第一出扶南林邑，色如鹅子初出壳，名昆仑黄。次出外国， 从蜀中来，色深而煌煌，俗方用之疗脚弱及痼冷。此云矾石 液，今南方则无矾石，恐不必尔也。吴氏云：流黄，一名石留黄 《御览》留作流，或五色黄，是潘水石液也。烧令有紫焰者。案：潘水 二字恐是潘字之讹坏。《石药尔雅》云：石流黄，一名流黄。《本草和 名》引《释药性》一名留黄。立之案：流、留古多通用，流饮作留 饮之类是也。《本草和名》云：出太宰，而训由乃阿加。《字类 抄》同。加即和之讹。《医心方》作由乃阿和。《长生顺抄·香 药抄》里书同。所云由乃阿和者，即汤，乃泡汤，谓温泉也。 《本经逢原》云：硫是矾之液，矾是铁之精，慈石是铁之母，故针 砂、慈石制入硫黄，立成紫粉。硫能干汞，见五金而黑，得水银 则赤也。味酸，温。黑字云：大热，有毒。吴氏云：神农、黄 帝、雷公：咸，有毒。医和、扁鹊：苦，无毒。《药性论》云：君，有 ·２８０·</w:t>
      </w:r>
    </w:p>
    <w:p>
      <w:r>
        <w:t>大毒，味甘。获萧取炳更云多中：臣医。课程主资妇料 人 加阴微信蚀 、yq《x肘201后6h方》：女子阴疮， 末硫黄傅之。《梅师方》治阴生湿疱疮。方同《肘后方》。 疽痔恶 血，黑字云：鼻衄，恶疮，下部¤疮，止血，杀疥虫。吴氏云：治 妇人血结。《日华子》云：下部痔瘘，恶疮，疥癣，杀腹藏虫，邪 魅。《药性论》云：生用治疥癣。坚筋骨，黑字云：脚冷，疼弱 无力。《药性论》云：治脚弱，腰肾久冷，除冷风顽痹。《日华 子》云：补筋骨劳损，风劳气。除头秃，《药性论》云：能下气。 《千金方》治小儿耳：流黄，末以粉耳中，与此同理。能化金 银铜铁奇物。《灵枢·淫邪发梦篇》云：厥气客于肺，则梦见 金铁之奇物。陶云：所化奇物，并是黄白术及合丹法。《药性 论》云：太阳之精，鬼焰居焉，伏炼数般，皆传于作者。《丹房镜 源》云：硫黄，见五金而黑，得水银而色赤。徐灵胎云：硫黄乃 石中得火之精者也，石属阴而火属阳，寓至阳于至阴，故能治 阴分中寒湿之疾。其气旺而性暴，故又能杀虫而化诸金也。 石钟乳 黑字云：一名公乳。《御览》引作留公乳。《神仙服饵方》云：一名 孔公乳。《本草和名》引。公、重古同音，则公字并亦湩之假借也。 《尔雅》：夫之兄为兄公，注云：今俗呼兄钟，语之转耳。可以证 也。《医心方》廿五第七篇引《产经》云：夫五情善恶，七神所 禀，无非乳湩而生化者也。所云乳湩二字，盖亦古言之存者， 与钟乳同义。陶注云：惟通中轻薄，如鹅《医心》引无翎管，碎之如 爪甲，中无雁齿光明者为善。长挺乃有一二尺者。色黄，以苦 酒洗刷则白。苏注云：陶云钟乳一二尺者，谬说。《开宝本草》 引《别本注》云：乳有三种，有石乳、竹乳、茅山之乳。石乳以其 ·２８１·</w:t>
      </w:r>
    </w:p>
    <w:p>
      <w:r>
        <w:t>山洞纯石，以获石取津更相多中滋医，课阴程阳资交料备 加，蝉微信翼 文yqx成20，16谓h 为石乳。竹乳 者，以其山洞遍生小竹，以竹津相滋，乳如竹状，谓为竹乳。茅 山之乳者，山有土石相杂，遍生茅草，以茅津相滋为乳，乳色稍 黑而滑润。石乳性温，竹乳性平，茅山之乳微寒。一种之中有 上中下色，余处亦有，不可轻信。凡乳光泽为好也。雷公云： 需要鲜明、薄而有光润者，似鹅翎筒子为上，有长五六寸者。 萧炳云：如蝉翅者上，爪甲者次，鹅管者下。明白薄者可服。 《日华子》云：通亮者为上。更有蝉翼乳，功亦同前。《图经》 云：今医家但以鹅管中空者为最，又云长者六七寸，色白微红。 《耆婆方》云：凡钟乳，白光者为上，黄光者为次，赤者不中服。 《医心方》引。《广雅·释器》：潼谓之乳。《疏证》云：《穆天子传》： 巨搜之人，具牛马之潼，以洗天子之足。郭璞注云：湩，乳也。 今江南人亦呼乳为湩。《史记·匈奴传》：不如湩酪之便美。 《汉书》湩作重。案：湩者，重浊之意。故《广韵》云：湩，浊多 也。卷三云：“，蓐厚也。«与湩，蓐与乳，声义并相近。立之 案：陶云一二尺者，并孔公孽而言，苏以为谬说，亦失之一偏 耳。殷孽下陶注云：此即今人所呼孔公孽，大如牛羊角，长一 二尺左右。可以证也。孙星衍云：钟，当作湩。《说文》云：乳 汁也。钟，假借字。此说可从。吴氏云：钟乳，一名虚中。生 山谷阴处岸下，聚溜汁所成。如乳汁，黄白色，空中相通。所 云如乳汁者，即湩字之义，单称谓之乳，连称谓之钟乳，与玉或 谓之玉泉同例。又案：《本草和名》云出备中国。《和名钞》训 伊之乃知，今俗呼都良良以之。曾槃曰：其最巨大者在下野， 出流山洞穴中，山僧以为观音像。近江犬上郡佐目村岩洞中 者，亦巨大也，可充药用者。产于美浓三国，岳萨摩坊津丰后 大野郡，木浦山石见银山旧坑，甲斐金峰山者皆好品也。随地 亦有之，不遑枚举。有一种似钟乳而柔软者，武藏秩父郡上吉 ·２８２·</w:t>
      </w:r>
    </w:p>
    <w:p>
      <w:r>
        <w:t>田村，方言岩获垂取，更土多人中医采课取程，资研料末 ，加傅微金信 创yq擦x20破16h云。味甘，温。 黑字云：无毒。吴氏云：神农：辛。桐君、黄帝、医和：甘。扁 鹊：甘，无毒。《药性论》云：有大毒。《耆婆方》云：性大热，诸 长生补益之中不过乳也。《医心方》引。 主咳逆上气，《药性论》 云：寒嗽。《千金方》治寒冷咳嗽、上气、胸满、唾脓血，钟乳七 星散，二方共有钟乳。《圣济录》：治肺虚喘急连绵不息：生钟 乳粉光明者，五钱，蜡三两，化和，饭甑内蒸熟，研丸如梧子大， 每水下一丸。徐灵胎云：钟乳石，体属金，又其象下垂而中空， 故能入肺降逆。明目，益精，青霞子云：补髓添精。《药性论》 云：主泄精。安五藏，通百节，利九窍，《药性论》云：壮元 气，建益阳事，能通声。柳宗元与崔连州书《论石钟乳》云：使 人荣华温柔。其气宣流，生胃通肠，寿考康宁。徐灵胎云：降 气则藏安，中虚则窍通。下乳汁。案：是以物治物之义，犹马 茎治阴不起，伏翼夜视有精光之类。《医心·十九服石钟乳方 第十六》引《本草经》“下乳汁”下有：益气，补虚损，疗脚弱疼 冷、下焦伤竭，强阴。久服延年益寿，好色不老，令人有子。不 练，食之令人淋。 殷孽 陶云：此即今人所呼“孔公孽”，大如牛羊角，长一二尺左右。 苏云：此即石堂下孔公孽根也。盘结如姜，故名姜石。往人乃 以孔公孽为之，误矣。立之案：苏说为长。黑字：钟乳根也。 以下十八字为孔公孽说。盖前辈有为此说者，故陶氏有此解 也。与白瓜子条混黑字冬瓜人说同例。《事物绀珠》云：殷，大 也；孽，庶生也。乃钟乳根旁芽。此解非是。《广雅》：‹，子余 也。《商颂长发传》云：›，余也，方言孑荩余也。《说文》：fi， ·２８３·</w:t>
      </w:r>
    </w:p>
    <w:p>
      <w:r>
        <w:t>庶子也。窃谓获乳取更之多所中孽医，课其程根资料即 孔加公微信孽 。yqx孔20公16h孽之所孽，其根 即殷孽。乃殷大之义也。一名姜石。说见苏注。味辛，温。 黑字云：无毒。主烂伤、瘀血、《千金》治妇人三十六疾，白石 脂圆、白垩圆，共用钟乳，而与钟乳本功不相涉，此等恐是用殷 孽之义。泄利、《外台》引《古今录验》疗得毒病后，得重下赤 白绞痛方，及引《集验》疗脾滑胃弱，泄下不禁，建脾丸方共用 钟乳，是亦用殷孽之义也。寒热鼠瘘、《千金翼》用药、处方肠 痔条有殷孽。《千金》九漏门治转脉漏方中有钟乳。癥瘕结 气。《千金翼》用药、处方固冷、积聚、腹痛、肠坚条下有殷孽。 《千金》坚癥积聚门五石乌头丸中用钟乳，与此同理。 孔公孽 黑字云：一名通石，殷孽根也，青黄色。陶云：此即今钟乳床 也，皆大块打破之。凡钟乳之类，三种同一体，从石室上，汁溜 积久，盘结者为钟乳床，即此孔公孽也；其次以小fl(cid:176)者，为殷 孽，今人呼为孔公孽；殷孽复溜轻好者，为钟乳。虽同一类，疗 体为异。苏云：此孽次于钟乳，如牛羊角者，中尚孔通，故名通 石。《本经》误以为殷孽之根，陶依《本经》以为今人误也。《蜀 本》云：凡钟乳之类有五种：一钟乳，二殷孽，三孔公孽，四石 床，五石花。虽同一体而主疗有异。立之案：黑字，殷孽根也。 已下十二字盖亦名医辈所录，其说错误，宜依苏注是正也。则 陶所说孔公孽即《本经》殷孽，殷孽即孔公孽。不然，则一通一 塞。姜石、通石二名殆不可通。李时珍曰：盖殷孽如人之乳 根，孔公孽如乳房，钟乳如乳头也。一言而足矣。且孔公孽主 治颇涉达郁，殷孽所疗专主解凝，性之轻重可自知矣。奈须玄 盅子云：孔公二合声，与空声近。字书殷，盛也，大也。盛大自 ·２８４·</w:t>
      </w:r>
    </w:p>
    <w:p>
      <w:r>
        <w:t>有中实之意，获则取空更多不中空医之课程义资可料知 加也微。信此 yq物x20不16必h 与钟乳同生。 黑字：殷孽为钟乳根，孔公为殷孽根，与阳起石为云母根同例。 阳起、云母不必同处生也。此说颇有理。又按《本草和名》引 《神仙服饵方》云：石钟乳，一名孔公乳。孔公乳即孔公孽，盖 统言不分者也。雷公云：凡使钟乳，勿用头粗厚并尾大者，为 孔公石。孔公石即孔公孽，亦柝言，则分别如此，盖孔亦有大 之义。味辛，温。黑字云：无毒。吴氏云：神农：辛。岐伯： 咸。扁鹊：酸，无毒。《药性论》云：味甘，有小毒。《日华子》 云：味甘，暖。此即殷孽床也。主伤食不化、黑字云：伤食病， 常欲眠睡。邪结气、以上七字，《御览》作消食化气四字，并取 中空通利，兼寓破结之意。恶疮、疽、瘘痔。黑字云：男子阴 疮，女子阴蚀。《嘉本草·诸病通用》恶疮下引《药对》云：孔 公孽，温，主男女阴蚀疮，臣。《千金翼》用药、处方肠痔下有孔 公孽。利九窍，下乳汁。钟乳下亦有此六字。此物与钟乳 同质，故有此同功也。或云是钟乳条错简。 凝水石 黑字云：一名寒水石，一名凌水石。色如云母可析者良。盐 之精也。生常山山谷，又中水县及邯郸。陶注云：常山即恒 山，属并州。中水县属河间郡，邯郸即赵郡，并属冀州域。此 处地皆咸卤，故云盐精，而亦似朴消也。此石未置水中，夏月 能为冰者佳。吴氏云：或生邯郸，采无时，如云母色。立之案： 陶氏所说者即是盐精，故与卤咸主治相类似也。苏敬以后所 说者自是一种石药，而非盐精也。李时珍云：盖昔人所谓寒水 石者，即硬石膏也。此谓苏敬已后所说者也。《本草和名》云： 唐者，亦据苏说也。今诸州盐户，及市中贩盐家中，多收食盐， ·２８５·</w:t>
      </w:r>
    </w:p>
    <w:p>
      <w:r>
        <w:t>盐水自入土中获，取白更色多中透医明课如程矾资料石 ， 加味微微信苦 y而qx2不016咸h，不甚重，暑天 不融解者是真也。《本经逢原》云：寒水石，生积盐之下，得阴 凝之气而成，盐之精也。治心肾积热之上药。如无真者，戎 盐、玄精石皆可代用，总取咸寒降泄之用耳。一名白水石。 吴氏云：凝水石，一名白水石，一名寒水石。味辛，寒。黑字 云：甘，大寒，无毒。吴氏云：神农：辛。岐伯、医和、扁鹊：甘， 无毒。李氏：大寒。主身热、黑字云：五藏伏热，胃中热。腹 中积聚、黑字云：水肿，小腹痹。邪气、皮中如火烧、《新 修》：烧下有烂字，《御览》无皮中以下五字。黑字云：除时气热 盛。烦满，水饮之，黑字云：烦满，止渴。《集验方》：治风热、 心躁、口干、狂言、浑身壮热及中诸毒龙脑甘露丸：寒水石半 斤，烧半日，净地坑，内盆，合四面湿土拥起，候经宿取出，入甘 草末、天竺黄各二两，龙脑二分，糯米膏丸弹子大，蜜水磨下。 立之案：此方寒水石似斥盐精矣。久服不饥。 石膏 黑字云：一名细石。细理白泽者良，黄者令人淋。雷公云： 其色莹净如水精，性良善也。陶云：今出钱塘县狱地中，雨后 时时出取之，皆方如棋子，白彻最佳，此难得。近道多有而大 块，用之不及彼土。苏云：石膏、方解石大体相似，而以未破为 异。今市人皆以方解石代石膏，未见有真石膏也。石膏生于 石傍。其方解石不因石而生，端然独处，大者如升，小者如拳， 或在土中，或生溪水，其上皮随土及水苔色。破方解，大者方 尺。今人以此为石膏，疗风去热虽同，而解肌发汗不如真者。 《日华子》云：通亮，理如云母者上。又名方解石。《图经》云： 今石膏中时时有莹彻可爱，有纵理，而不方解者，好事者或以 ·２８６·</w:t>
      </w:r>
    </w:p>
    <w:p>
      <w:r>
        <w:t>为石膏，然据获《本取更草多》中，又医课似程长资石料 。 加《御微信览 y》q引x20《1广6h州记》曰：彰平 县有石膏山，望之皎若霜雪。李时珍云：石膏有软硬二种，软 石膏，大块，生于石中，作层如压扁米糕形，每层厚数寸，有红 白二色，红者不可服。白者洁净，细文短密如束针，正如凝成 白蜡状，松软易碎，烧之即白烂如粉。硬石膏作块而生直理， 起棱如马齿，坚白，击之则段段横解，光亮如云母。白石英，有 墙壁，烧之亦易散，仍硬不作粉。自陶弘景、苏敬、大明、雷–、 苏颂、阎孝忠皆以硬者为石膏，软者为寒水石，至朱震亨始断 然以软者为石膏，而后人遵用有验，千古之惑始明矣。立之 案：黑字及雷公所说为真物，陶氏已后以方解石为石膏，石膏 不分明。然苏敬云石膏、方解石大体相似，而以未破为异。据 此则似知真物者。《图经》云：今石膏中云云，好事者或以为石 膏，是亦斥真物也。而李时珍以软硬二种为之分别，其说可从 矣。《本草和名》云：出太宰，备中国。《医心方》训之良以之。 曾槃曰：今此邦出奥羽诸山中者，软石膏也。但其层片短促， 且无润泽，盖地势使然也。味辛，微寒。黑字云：甘，大寒，无 毒。《药性论》云：使。萧炳云：臣。《药对》云：大寒，臣。主中 风、寒热、黑字云：除时气、头痛、身热、三膲大热、皮肤热，解 肌，发汗。《药性论》云：能治伤寒，头痛如裂，壮热皮如火燥， 烦渴，解肌，出毒汗。《日华子》云：治天行热。《太上八帝玄变 经》云：发汗。心下逆气、黑字云：肠胃、中隔气烦逆。《药性 论》云：主通胃中结、烦闷、心下急、烦躁。《药对》云：主心下 急。惊、《日华子》云：狂。喘、黑字云：喘息。口干舌焦、不 能息、黑字云：止消渴、咽热。《药性论》云：烦渴，治唇口干焦。 《日华子》云：心烦躁。腹中坚痛。黑字云：腹胀。除邪鬼， 《千金·辟温门》治五藏温病、阴阳毒。七方中六方有石膏，即 ·２８７·</w:t>
      </w:r>
    </w:p>
    <w:p>
      <w:r>
        <w:t>亦除邪鬼之义获。取更产多乳中医，课产程乳资字料又 加见微《信千 金yqx·201产6h难门》。金创。 立之案：产乳、金创，古方中未见用石膏者，今人金创以越婢汤发 郁。盖产乳、金疮二病，运绝之际，血热郁极，难得解散，故暂用 石膏以驱除郁热。仲景白虎、大青龙诸汤所用石膏与此同义。 阳起石 黑字云：云母根也。生齐山山谷，及琅邪或云山、阳起山。 陶云：此所出即与云母同，而甚似云母，但厚实耳。今用乃出 益州，与矾石同处。色小黄黑，即矾石云母根。未知何者是。 苏云：此石以白色，肌理似殷孽，仍夹带云母，滋润者为良，故 《本经》一名白石。今有用纯黑如炭者，误矣。云母条中既云 黑者名云胆，又名地涿，服之损人，黑阳起石必为恶矣。黑字 云：生阳起山。《御览》引吴氏同。《图经》云：今齐州城西惟一土 山，石出其中，彼人谓之阳起山。其山常有温暖气，虽盛冬大 雪遍境，独此山无积白，盖石气熏蒸使然也。山惟一穴，官中 常禁闭。至初冬，则州发丁夫，遣人监视，取之。岁月积久，其 穴益深。†凿他石，得之甚艰。以色白，肌理莹明，若狼牙者 为上。徐灵胎云：阳起石，得火不然，得日而飞，盖禀日之阳 气，以成天上阳火之精也，所以能盖人身阳火之阳也。《本草 和名》云：唐。立之案：此物不产于他地，特生齐山，故名其山 为阳起山耳，非以生此山名曰阳起石也。一名白石，其色白 莹，故以名焉。说详于上。味咸，微温。黑字云：无毒。《御 览》咸，作酸。吴氏云：神农、扁鹊：酸，无毒。桐君、雷公、岐 伯：咸，无毒。李氏：小寒。《药性论》云：味甘，平。萧炳云： 臣。主崩中漏下，《千金翼》用药、处方崩中下血下有阳起石。 《日华子》云：治带下。破子藏中血、《唐本草·诸病通用药》 ·２８８·</w:t>
      </w:r>
    </w:p>
    <w:p>
      <w:r>
        <w:t>月闭下及《千获金取翼更·多中用医药课处程方资料》血 加闭微条信并 y有qx2阳016起h石。《药性论》 云：能煖女子子宫久冷，止月水不定。《千金》治月水不调，有 阳起石汤。癥瘕结气、寒热腹痛。《药性论》云：冷癥寒瘕。 《日华子》云：冷气。立之案：子藏有冷血，故为此诸证也。无 子、黑字云：令人有子。阴痿不起，《新修本草》作阴阳痿不 合。黑字云：疗男子茎头寒，阴下湿痒。补不足。《药性论》 云：主补肾气、精乏、腰疼、膝冷、湿痹。《日华子》云：补五劳七 伤。《衍义》云：治男子、妇人下部虚冷，肾气乏绝，子藏久寒。 《御览》九百八十七《本草经》曰：阳起石，一名白石。味酸，微 温。生山谷。治崩中、补足内挛、藏中血、结气、寒热腹痛、漏 下、无子、阴阳不合。生齐地。《吴氏本草》曰：阳起石或作羊字， 神农、扁鹊：酸，无毒。桐君、雷公、岐伯：无毒。李氏：小寒。 或生太山，或阳起山，采无时。 慈石 《证类本草》作磁石，《千金翼方》作‡石，并俗字。今从《本 草和名》、《新修本草》、《医心方》、《千金方》真本。黑字云：生 慈山山阴，有铁处则生其阳。陶云：今南方亦有好者，能悬吸 针，虚连三四五为佳。杀铁毒，消金。陈藏器云：磁石，毛铁之 母也。取铁如母之招子焉。《本经》有磁石，不言毛，毛石功状 殊也。又言磁石寒，此弥误也。《衍义》云：磁石毛轻紫，石上 皲涩，可吸连针铁，俗谓之熁铁石。徐灵胎云：磁石乃石中铁 之精也，故与铁同气，而能相吸。铁属肾，故磁石亦补肾。肾 主骨，故磁石坚筋壮骨。肾属冬，令主收藏，故磁石能收敛正 气，以拒邪气。立之案。一名玄石。立之案：慈石，其色黑， 故一名玄石。而黑字别出玄石一条云：生太山之阳。山阴有 ·２８９·</w:t>
      </w:r>
    </w:p>
    <w:p>
      <w:r>
        <w:t>铜，铜者雌，玄获取者更雄多，中且医性课味程资功料用 全加不微信同 ，yq盖x2是016别h 一种物。故陶 云：《本经》磁石，一名玄石。《别录》：各一种。今按其一名处， 石既同，疗体又相似，而寒温、铜铁、及畏恶有异。俗方既不复 用之，亦无识其形者，不知与磁石相类否？此说明白，可从。 苏敬以不能拾针之磁石当黑字之玄石，非古义也。不能吸针， 非无医药功，但劣耳。味辛，寒。黑字云：咸，无毒。《药性 论》云：臣，味咸，有小毒。陈藏器云：磁石毛，味咸，温，无毒。 《日华子》云：味甘、涩，平。主周痹、《蜀本》注云：凡痹，随血 脉上下不能左右者为周痹。《灵枢·周痹篇》云：周痹者，在于 血脉之中，随脉以上，随脉以下，不能左右，各当其所。立之 案：蜀本注全本于此。据经，周是周旋之义，非周遍义。风 湿、肢中痛不可持物、洗洗酸痟。此说周痹之状也。立之 案：酸痟，盖古语。《说文》：痟，酸痟，头痛，从疒，肖声。《周 礼》：痟，首疾。注：痟，酸削也。疏云：人患头痛，则有酸嘶而 痛。《列子》指擿无痟痒。注：痟痒，酸痟也。《释名》云：酸，逊 也，逊遁在后也。言脚疼力少，行遁在后，以逊遁者也。消，弱 也。如见割消，筋力弱也。《金匮》：酸削不能行。《病源》作酸 ·。《外台》作酸削。《本经》木蝱条：寒热，酸(cid:181)，无子。即酸 消。酸削、痠削、酸(cid:181)、酸嘶、酸·皆与酸痟同一声之转也。此 云洗洗酸痟，盖古语之偶存者，而谓周身麻痹之证也。似痛非 痛，似痒非痒，其状不可名，谓之酸痟也。立之案：洗洗与洒洒 同音同义，谓恶寒、恶风情状耳。《本经》当归、虫条共云“寒 热洗洗”，白薇条云“温疟洗洗”，并同义。此周痹之状，未为顽 固之证，邪在血脉中与正气交争，故为此洗洗寒热酸痟之状 也。洗洗《千金·七ノ廿诸散第三》秦+散主治头痛寒热。《巢源》七伤寒候引 《养生方》导引法：伤寒头痛寒热。黑字云：强骨气，益精，通关节。《药 性论》云：能补男子肾虚、风虚、身强、腰中不利，加而用之。陈 ·２９０·</w:t>
      </w:r>
    </w:p>
    <w:p>
      <w:r>
        <w:t>藏器云：补绝获伤取，更益多阳中道医课，治程腰资料脚 ， 加长微肌信肤 yq。x2除016大h 热、烦满、黑 字云：除烦，消痈肿、鼠瘘、颈核、喉痛，小儿惊#。立之案：铁 落主风热，与慈石除大热、烦满及耳聋同理。又案：此云洗洗 酸痟，与木蝱条寒热酸(cid:181)同。此云洗洗，彼云寒热，其义相通。 及耳聋。黑字云：养肾藏。《衍义》云：养益肾气，补填精髓。 肾虚、耳聋、目昏皆用之。 理石 黑字云：如石膏，顺理而细。陶云：俗用亦稀，仙经时须。亦 呼为长理石。《丹房镜源》云：长理石，可食。苏云：此石夹两 石间，如石脉，打用之。或在土中重叠，而皮黄赤，肉白，作针 理文，全不似石膏。市人或刮削去皮，以代寒水石，并以当矾 石，并是假伪。《图经》云：诸郡无复出理石，医方亦不见单用， 往往呼长石为长理石。又市中所货寒水石，亦有带黄赤皮者， 不知果是理石否？《衍义》云：理石如长石。但理石如石膏，顺 理而细。其非顺理而细者为长石，治疗亦不相辽。立之案：苏 敬所说者似斥即今石膏也。李时珍云：理石，即石膏中之长文 细直如丝，而明洁色带微青者。此说未允然。黑字云：如石膏 顺理而细，则其为石膏之类也必矣。苏敬注密陀僧云：作理石 文。注礜石云：今市人乃取洁白细理石当之。今石膏一种有 皮黄肉白，作针理文，真似密陀僧者，宜以充之。曾槃曰：理 石，俗云南部石膏。陆奥瓢滨及闭伊郡久磁村山中，及南部伊 豆尾张备中等之地出之。其状如石膏，长文细直如丝，白色明 洁。此说可从也。一名立制石。陶云：石胆，一名立制石，今 又名立制，疑必相乱类。此说可从，详见于礜石条。又案：此 所云立制石与石胆，一名立制石，字同而义异。此云立制者， ·２９１·</w:t>
      </w:r>
    </w:p>
    <w:p>
      <w:r>
        <w:t>盖理之缓言为获取立更制多也中，医犹课门程资冬料、 天 加麦微异信 义yq耳x20。16h葛根名鸡齐，与 此立制同理。味辛，寒。黑字云：甘，大寒，无毒。主身热， 利胃，解烦，黑字云：除荣卫中去来大热结热，解烦毒，止消 渴。益精，明目，即是辛寒清热之义。破积聚，去三虫。 石质细理，故能解凝破固，又兼辛散。 长石 黑字云：理如马齿，方而润泽，玉色，生长子山。《御览》引吴氏 同。陶云：俗方、仙经并无用此者。苏云：此石状同石膏而厚 大，纵理而长文，似马齿。今均州辽坂山有之。土人以为理石 者，是长石也。《图经》云：今灵宝丹用长理石为一物，医家相 承用者，乃似石膏，与今潞州所出长石无异。而诸郡无复出理 石，医方亦不见单用，往往呼长石为长理石。《千金翼》云：马 牙石，一名长石，一名太乳，一名牛脑石。出在齐州历城县。 立之案：理如马齿，故名马牙石；又似牛脑色泽，故名牛脑石。 俱为唐时俗间之称。盖本出长石，故名曰长子山，亦与慈石、 阳起石一例。又案：长石、理石本一类二种，故气味功用颇相 同，但有轻重之分。《丹房镜源》所谓长理石，恐亦长子山所出 理石之义，与代赭同例与，姑录俟考。李时珍云：长石，即俗呼 硬石膏者，状似软石膏块不扁，性坚硬，洁白，有粗理，起齿棱， 击之则片片横碎，光莹如云母、白石英，亦有墙壁，似方解石， 但不作方块尔，烧之亦不粉烂，而易散。方解烧之亦然，但烢 声为异尔。昔人以此为石膏，又以为方解，今人以此为寒水 石，皆误矣。但与方解乃一类二种，故亦名方石。气味功力相 同，通用无妨。唐宋诸方所用石膏，多是此石。此说可从也。 但不详以方石为一名之旨，故至此而穷矣。曾槃曰：今陆奥南 ·２９２·</w:t>
      </w:r>
    </w:p>
    <w:p>
      <w:r>
        <w:t>部、备中萨州获属取;更¶多中玖医岛课稀程资有料之 ，加状微如信 软yq石x20膏16，h坚硬，白亮，有 粗理，起齿棱，击之则片片斜碎，其光莹似云母、白石英，而有 墙壁，亦似方解石，不作方块尔。一名方石。《御览》引吴氏： 一名方石、直石。立之案：方石，即方解石也。其石碎散，皆方 解，故名方石。长石，直理，长文，故又名直石也。以其方石与 长石同效，故为一名。犹苋实一名马苋，雁肪一名鹜肪之例 耳。《本草和名》云：唐。味辛，寒。黑字云：苦，无毒。主身 热、四肢寒厥，立之案：盖是热极而生寒者，故用辛寒折郁热， 则四末厥复。而全体为热，亦与石膏发汗同理也。利小便， 通血脉，《千金翼》用药、处方下利小便、利血脉二条共有长 石。立之案：长石、理石俱与滑石稍同质，与石膏稍同味。而 理石走气，长石走血，则长石比理石少属重实，然至于清利则 一也。明目，去翳眇，立之案：方言•幕也。郭注云：谓蒙幕 也。《说文》：眇，一目小也。转注为凡目病，不能张眼而正视 之称。《和名抄》：眇。师说：眇，读须加女。《新撰字镜》：‚ 字、眺字并同训。谷川氏曰：当是须加比，与往须加不之须加 不同。《医心方》卷二陈延之云《黄帝经禁》曰：丝竹空灸之，不 幸使人目小。《千金》同所云。目小，即谓眇也。此云翳眇者， 谓目中有障翳及不能正视二证也。此物能通利血脉，故有明 目效也。下三虫，杀蛊毒。湿热生虫，蛊亦热毒，故用质净 性寒物镇坠血中之瘀热也。久服不饥。立之案：《本经》云不 饥者凡廿四条，并谓可食者，唯长石一物非可食物，尤可疑矣。 《御览》引《本草经》不载此文；引吴氏作长服不饥。或曰饥，恐 老讹阳起石条。黑字亦有久服不饥文。因考此四字，恐是元 黑字，《开宝》时误为白字欤？然《丹房鉴源》亦云：长理石可 食。则未为饵食可知也。 ·２９３·</w:t>
      </w:r>
    </w:p>
    <w:p>
      <w:r>
        <w:t>获取更多中医课程资料 加微信 yqx2016h 肤青 黑字云：一名推青，一名推石，生益州川谷。陶云：俗方及仙 经并无用此者，亦相与不复识之。立之案：肤青，黑字生益州， 与空青同产地。又《本草和名》引稽疑出土绿、鸭屎绿二名。 考《说文》：胪，皮也，籀文作肤。《绍兴本草》目六地肤子作地 卢子。范子计然曰：卢青，出弘农、豫章。《御览》空青下引此文。据 此，则肤青盖空青、扁青类之未成形，而凝著于石上者欤。推 石、土绿、鸭屎等之名亦可以为证也。李时珍引范成大《桂海 志》云：石绿，一种脆烂如碎土者，名泥绿，品最下。所谓泥绿 者，疑是肤青欤。又案：据《御览》作卢青，则此物青类中带黑 色者，对白青而立名欤。姑录二说存考。《广雅》：碧„。王念 孙曰：碧„，盖青黑色玉也。„之言”也。《释器》云：碧，青 也；”，黑也。《淮南汜论训》云：剑工惑剑之似莫邪者，唯欧冶 能名其种；玉工眩玉之似碧卢者，唯猗顿不失其情。卢与„ 通。因考肤青者，即今俗呼岩绀青者是也。《医心方》卅十一ウ 引《吴录地志》云：建安郡有橘，冬有树覆之至明年春夏，色变 为青黑，味尤绝美。《上林赋》曰：卢橘，夏熟者，色黑。所云卢 橘，亦谓青黑色也。味辛，平。黑字云：咸，无毒。主蛊毒及 蛇菜肉诸毒、《新修本草》及作毒。按：白青下云：杀诸毒三 虫，扁青下云：解毒气，与此同理。恶疮。扁青下云：折跌痈 肿，金疮不瘳。《御览》引《本草经》云：卢精，治蛊毒。味辛， 平，生益州。此文今本误入卷九百九十草类中。 铁落 黑字云：一名铁液，可以染皂。陶云：铁落是染皂铁浆。陈藏 ·２９４·</w:t>
      </w:r>
    </w:p>
    <w:p>
      <w:r>
        <w:t>器云：铁浆，取诸获铁取于器更中多，中以医水课浸程之资，经料久 色加青微沫信出 ，y即qx堪20染16帛h 成皂。《素问· 病能论》生铁洛甲乙，洛作落。《太素》同。杨上善注云：铁浆 也。《圣济总录》：铁落，染皂铁浆是。立之案：以上诸说皆传 古义而不误。至于苏敬则云：铁落，是锻家烧铁赤沸，砧上锻 之皮甲落者也。若以浆为铁落，钢生之汁复谓何等？落是铁 皮，落液黑于余铁。以陶说为误。《图经》亦从此说，云：俗呼 为铁花是也。是则后标新异，以眩惑后人已。《本草和名》训 久吕加祢乃波太，亦据苏注也。波太者，肌之义，即谓铁皮落 也。盖落是酪字，古无酪酥二字，假落苏以为之。铁落，即铁 浆之义。一名铁液，足以相证。苏就落字为说，故以为铁皮落 也。《本草和名》引《药诀》云：卤咸，一名青牛落。《石药尔雅》同。 盖谓似牛酪，而色青也。酪酥、醍醐共是梵语，故《说文》不载， 古唯用落苏字可知也。又《本草和名》引崔禹出茄子，引《拾 遗》出一名落苏，《证类本草》引孟诜落苏云云。盖茄子亦自西 域所传播，一名落苏，亦取于其味美如酪酥也。依此则落苏之 为酪酥，其来也久矣。味辛，平。黑字云：甘，无毒。主风 热、《病能论》云：阳厥，治之以生铁洛为饮。夫生铁落者，下气 疾也。黑字云：除胸膈中热气，塞食不下。《日华子》云：铁液， 治心惊邪、时疾、热狂。陈藏器云：铁浆，主癫#、发热、急黄、 狂走等。恶疮疡疽、《千金》治发背方：饮铁浆二升，取利。 疮痂疥气在皮肤中。黑字云：去黑子。《日华子》云：一切毒 蛇、虫及蚕咬、漆疮、肠风、痔瘘、脱肛，并染须发。陈藏器云： 人为蛇、犬、虎、狼、毒恶虫等啮，服之，毒不入内也。 铁《详定本草》作熟铁。禹锡引。《日华子》云：铁，味辛，平，有 毒。苏注云：单云»者，…铁也。《图经》云：初炼去矿，用以铸 ‰器物者，为生铁。再三销拍，可以作(cid:190)者，为¿铁，亦谓之熟 铁。《本草和名》训阿良加祢。立之案：即是朴铁之义。《和名 ·２９５·</w:t>
      </w:r>
    </w:p>
    <w:p>
      <w:r>
        <w:t>抄》训久吕加获祢取长更多生中，生医课铁程训资久料 吕 加加微祢信 。yq据x20此16，h则《本经》单云 铁者，即谓生铁也。坚肌，耐痛。《开宝本草》：秤锤，止产后 血瘕、腹痛。无锤用斧。《圣惠方》治妇人血瘕痛，用古秤锤， 或大斧，或铁杵，以炭火烧，内酒中，饮之。皆用熟铁之义也。 《医心方》引《范汪方》治脱肛方：生铁三斤，以水一斗，煮取五 升，出»，以汁洗上，日三。 铁精陶云：铁精，出锻灶中。如尘，紫色，轻者为佳。《医心 方》引《葛氏方》治卒大便脱肛方：以铁精粉之。《外台》卷廿八 三六ヌ引《小品》疗人食菜及果子中蛇毒方：以鸡血和真铁精，吞 如梧子大一丸。《古今录验》同。立之案：《医心》七，十一フ铁精カ平 ノ七ヒ。《本草和名》训加奈久曾，又加祢乃佐比。《千金》卷八 血痹门：铁精汤方中用黄铁。黄铁，盖铁锈黄粉也。《唐书· 地理志》：杨（扬）州土贡铁精。平。黑字云：微温。主明目， 《千金翼方》用药处方明目条有铁精。陈藏器云：铁浆，明目。 化铜。陶云：亦以摩莹铜器，用之此义。 当归 黑字云：二月、八月采根，阴干。恶(cid:192)茹，畏昌蒲、海藻、牡 蒙。陶云：今陇西四阳黑水当归，多肉，少枝，气香，名马尾归， 《证类》作马尾当归草。当归，今据《本草和名》删二当字，唐本盖如此。稍难得。 西川北部当归，多根枝而细。历阳所出，色白而气味薄，不相 似，呼为草归，阙少时乃用之。方家有云真当归，正谓此有好 恶故也。俗用甚多，道方时须尔。苏云：当归，苗有二种于内： 一种似大叶芎；一种似细叶芎，惟茎叶`下于芎也。今 出当州、宕州、翼州、松州，宕州最胜。细叶者，名蚕头当归；大 叶者，名马尾当归。今用多是马尾当归。蚕头者不如此，不复 ·２９６·</w:t>
      </w:r>
    </w:p>
    <w:p>
      <w:r>
        <w:t>用。陶称历阳获者取更，是多中蚕医头课当程归资料也 。 加案微信：蚕 y头qx2当016归h者，谓小根，两 三岐，大如蚕头。马尾当归者，谓大根而小岐无数，形如马尾 也。《图经》云：春生苗，绿叶有三瓣。七、八月开花，似莳萝， 浅紫色，根黑黄色。二月、八月采根，阴干。然苗有二种，而不 枯者为胜。立之案：《尔雅》：薜山蕲。郭云：《广雅》云山蕲当 归。当归，今似蕲而粗大，又薜白蕲。郭云：即上山蕲。《释 文》：薜方反郭，布革反盖。白蕲即薜之缓呼，以其生山中， 亦名山蕲，并为正名。而本草云当归者，为俗称。邢昺云：本 草当归，不言名薜及山蕲，是即以时验而言也，可从矣。窃谓 归亦蕲音转，当自有大义。当归者，即大芹之谓欤？白字：一 名干归。《本草和名》引《释药性》一名山蕲，引《杂要诀》一名 山´，可以证矣。《释文》云：蕲，古芹字。邢疏云：《说文》云 蕲，草也，生山中者一名薜，一名山蕲。色白者名白蕲，生平地 即名蕲。郭云：今似蕲而粗大，言似平地蕲，而差粗大耳。又 案：薜，白，并有粗大义。白蕲亦大芹之谓欤？郝懿行以陶注 色白而气味薄者为白蕲，恐非是。《本草和名》训也末世利，又 宇末世利，又加波佐久。《和名抄》又训于保势利，而无加波佐 久之名也。末世利即山芹，宇末世利、于保世利共大芹之义， 但加波佐久之名未详。一名乾归。《御览》乾作干。立之案： 归，即当归之略语。干归者，干当归之谓。此物入药必干之， 故名。《范子计然》云：无枯者善。是谓虽干尚滋润，不至枯朽 者也。犹独活一名羌活，升麻一名周麻之例。味甘，温。黑 字云：辛，大温，无毒。《吴氏本草》云：黄帝、桐君、扁鹊：甘，无 毒。岐伯、雷公：辛，无毒。李氏：小温。《药性论》云：臣。生 川谷。黑字云：生陇西。吴氏云：或生羌胡地。《范子计然》 云：出陇西。《秦州记》云：陇西襄武县有牛山，是出当归。《建 康记》云：建康出当归，不堪用。《广州记》云：鄣平县出当归。 ·２９７·</w:t>
      </w:r>
    </w:p>
    <w:p>
      <w:r>
        <w:t>治欬逆上气获、取《药更多性中论医》课云程：资止料呕 加逆微。信温 yq疟x20、16寒h 热洗洗在皮 肤中、《药性论》云：虚劳寒热，单煮饮汁，治温疟。《日华子》 云：治一切风。黑字云：中风，痉汗不出，湿痹，中恶，客气，虚 冷。妇人漏下绝子、黑字云：温中，除客血内塞，补五藏。 《药性论》云：破宿血，主女子崩中下，肠胃冷，补诸不足，止痢、 腹痛，主女人沥血、腰痛，疗齿疼痛不可忍，患人虚冷，而加而 用之。日云：一切血补一切劳，破恶血，养新血，及主癥瘕。 《葛氏方》治小便出血：当归四两，细剉，酒三升，煮取一升，顿 服之。《子母秘录》云：治倒产，子死腹中，捣当归末，酒服方寸 匕。《支太医方》治妇人百病，诸虚不足：当归四两，地黄二两， 为末，蜜和丸如梧子大，食前米饮下十五丸。诸恶、疮疡、金 创，煮饮之。黑字云：生肌肉。雷公云：若要破血，即使头一节 硬实处；若要止痛、止血，即用尾。若一时用，不如不使，服食无 效，单使妙也。《本草经》云：当归，一名干归。味甘，温。生川 谷。主治逆止气，温疟寒热。生陇西。《御览》引。立之案：《博物 志》云：《神农经》云：下药治病，谓大黄除实，当归止痛。据此则 古本草当归必下品可知耳。名医辈或以列中品，尔后不能改，因 循至于今欤？ 防风 黑字云：二月、十月采根，暴干。得泽泻、藁本疗风；得当归、 芍药、阳起石、禹余粮疗妇人子藏风。杀附子毒。恶干姜、藜 芦、白敛、芫花。陶云：惟实而脂润，头节坚如蚯蚓头者为好。 范子计然云：白者善。《御览》。《吴氏本草》云：正月生，叶细圆。 《证类》：草下品下灯心草，丛生，茎圆而细长直。案圆细与细圆同，亦可征。青 黑黄白，五月黄花，六月实黑，二月、十月采根，日干。同上。立 ·２９８·</w:t>
      </w:r>
    </w:p>
    <w:p>
      <w:r>
        <w:t>之案：吴氏所获说取即更今多中ˆ医香课是程资也料。 其加微云信青 y黑qx2黄01白6h者，谓青叶、黑 实、黄花、白根也。黑字云：一名茴草《本草和名》作因草，因即回讹。 吴氏云：一名迴云，一名回草。《集韵》十五：灰茴，药艸。防风 叶也，一曰茴香。并茴香之证也。盖回者，花为伞状，众萼相 绕回之义。又黑字一名百枝者，其细枝繁茂，与余草异，故名。 又一名百蜚，蜚即枝语转。又一名˜根，˜恐茴讹。吴氏：一 名百韭，韭即蜚讹。又一名百种，种亦枝音讹。《本草和名》 云：ˆ香子《和名抄》、《长生疗养方》、《香字抄》并,作怀。一名时罗出《崔 禹》，一名怀芸，一名香芸。已上出《兼名苑》。而训久礼乃于毛，此 名未详。然久礼者，为吴之义，则其子为舶来可知也。再案： 于毛者，于毛乃之略语，即御物之义，谓御膳也。久礼乃于毛 者，谓吴舶赍来之菜也。《唐本草》：《证类》中品收。ˆ香子，味 辛，平，无毒。主诸瘘、霍乱及蛇伤。苏云：叶似老胡荽，极细， 茎粗高五六尺，丛生。《开宝》云：一名茴香子。《图经》云：ˆ 香子，亦名茴香。今交广诸蕃及近郡皆有之。入药多用蕃舶 者，或云不及近处者有力。三月生叶；至五月，高三四尺；七月 生花，头如伞盖，黄色，结实如麦而小，青色，北人呼为土茴香。 茴、ˆ声近，故云耳。八、九月采实，阴干。今近道园圃种之甚 多。《衍义》云：ˆ香徒有叶之名，但散如丝发，特异诸草。以 上所说并与吴氏防风形状相符，但云交广诸蕃及入药多用蕃 舶者即是大茴香之说也。宜分别而看，不可混同也。而吴氏 所云叶细圆者，即《衍义》所云如丝发是也。吴氏云：正月生 叶，五月花，六月实。《图经》云：三月生叶，五月高三四尺，七 月生花，八九月采实。似不同。然吴氏云：琅邪者良。《图经》 云：近郡有之。即谓大梁近郡也。盖大梁与琅邪寒暖不同，故 有此不同，非各物也。今以古本草防风为茴香，以茈胡为今之 防风，则六朝以上方书皆宜从之。唐以后者，则今之防风笔头 ·２９９·</w:t>
      </w:r>
    </w:p>
    <w:p>
      <w:r>
        <w:t>样、柴胡竹叶者获，应取更如多此中分医别课程也资。料陶 加注微桑信上 y寄qx2生016云h：叶员青，与吴 氏云：防风叶细圆。其义相同，宜并考也。《本草和名》训波末 须加奈，又波末尔加奈。《和名抄》同。盖波末尔加奈者，对波 末阿加奈柴胡名之即今之牡丹人参充防葵者是也。又名波末须 加奈者，须贺即洲泻，远州横须贺、相州须贺、武州金泽横须 贺，共皆海岸沙地，为洲泻之义，可以征耳。《和名抄》潟训加太契冲。 曰泻，盖与坚同语。多生海滨沙地，故名。《辅仁例》据苏注，故以 此物充之，而以防葵也。末奈须比是斥龙葵、龙珠之类而言 欤。一名铜芸。立之案：《本草和名》引《兼名苑》云：一名茼 芸。又引《释药性》云：一名同云。据此则铜是同假借，谓似芸 而非。与茼蒿同例。其作云亦是芸假借。今防风与茴香甚相 似，但以叶细圆为异。味甘，温。黑字云：辛，无毒。吴氏云： 神农、黄帝、岐伯、桐君、雷公、扁鹊：甘，无毒。李氏：小寒。 《药性论》云：臣。立之案：《唐本草》：ˆ香子，味辛，平，无毒。 《药性论》云：味苦，辛，和诸食中甚香。是防风用根而不用子， 怀香用子而不用根也。盖白字云“甘温”，是根之气味；黑字云 “辛”，是茎叶及实之味欤。生川泽。黑字云：生沙苑及邯郸、 琅邪、上蔡。《御览》引《本草经》云：生川泽，生沙苑。又引《吴 氏本草》云：或生邯郸上蔡云云，琅邪者良。又引范子计然：出 三辅。立之案：陶云郡县无名沙苑，苏云：沙苑在同州南，亦出 防风，轻虚不如东道者。陶云无沙苑，误矣。《水经》云：洛水 东南，经沙阜北，其阜东西八十里，南北三十里，俗名沙苑《御 览》。据此则苏说是，而陶不知耳。治大风、头眩痛、黑字云： 胁风、胁痛、头面去来。陶云：俗用疗风最要也。恶风、风邪、 目盲无所见、风行周身骨节疼痹、烦满，久服轻身。黑 字：四肢挛急、字乳、金疮，内痉。叶主中风、热汗出。立之案： 《开宝》云茴香子，亦主膀胱、肾间冷气，及育肠气，调中，止痛、 ·３００·</w:t>
      </w:r>
    </w:p>
    <w:p>
      <w:r>
        <w:t>呕吐。《药性获论取》更云多：中ˆ医香课，程亦资可料 单 加用微。信 味yq苦x20，1辛6h。和诸食中甚 香。破一切臭气，又卒恶心，腹中不安，取茎叶煮食之，即差。 川中多食之。《医心方》卷九二七ウ引孟诜《食经》恶心方：取怀 香华叶，煮服之，即同方。日云：得酒良。治干湿脚气，并肾 劳、¯疝气，开胃下食，治膀胱痛，阴疼。入药炒。《图经》云： 古方疗恶毒痈肿，或连阴髀间疼痛、急挛，牵入小腹，不可忍， 一宿则杀人者，用茴香苗叶，捣取汁一升服之，日三四，用其滓 以贴肿上。冬中根亦可用。此外国方，永嘉以来，用之起死， 神效。《食疗》云：国人重之，云有助阳道，用之未得其方法也。 生捣茎叶汁一合，投热酒一合服之，治卒肾气冲胁，如刀刺痛， 喘息不得，亦甚理小肠气。孙真人云：治瘴疟，浑身热连背项， 蕤茴香子，捣取汁服食。《医心镜》：茴香，治霍乱，辟热，除口 气臭，煮作羹及生食并得。《证类》。盖防风用根白字、叶黑字，茴 香用子及苗叶。古今异，其用又异。其名《唐本草》以后，以古 茈胡为防风，以防风为ˆ香，遂以茈胡为竹叶、茈胡，尔后因 循，不知改之，延及于今日，无有唯一人正此者，何也？今断以 唐以上所用茈胡为今防风，以防风为茴香根，则应知古今方书 药自有古今之异。如侯氏黑散、桂芍知母汤、紫石寒食散之类 所用防风，宜用茴香。如防风通圣散、清上防风汤之类，宜用 笔防风也。《本草经》云：防风，一名铜芸，甘温，生川泽。治大 风、头眩痛、目盲无所见、烦满、风行周身骨节疼痛，久服轻身。 生沙苑。《吴氏本草》云：防风，一名迴云，一名回草，一名百 枝，一名˜根，一名百韭，一名百种。神农、黄帝、岐伯、桐君、 雷公、扁鹊：甘，无毒。李氏：小寒。或生邯郸上蔡。正月生 叶，细圆。青黑黄白。五月黄花，六月实黑，二月、十月采根， 日干。琅邪者良。并《御览》引。 ·３０１·</w:t>
      </w:r>
    </w:p>
    <w:p>
      <w:r>
        <w:t>获取更多中医课程资料 加微信 yqx2016h 秦# ˘，《医心方》作˙。同书诸药和名篇作¨。《真本千金》作 胶。黑字云：二月、八月采根，暴干。陶云：长大、黄白色为佳。 根皆作罗文相交，中多衔土，用之熟破，除去。方家多作秦胶 字。苏云：字或作˙，或作(cid:201)，正作˘。《证类》有误，今据《本草和名》 所引。萧炳云：《本经》名秦瓜。日云：又名秦瓜，罗纹者佳。《图 经》云：根，土黄色，而相交纠，长一尺已来粗细不等。枝˚高 五六寸，叶婆娑，连茎梗俱青色，如莴苣叶。六月中开花，紫 色，似葛花。当月结子。每于春秋采根，阴干。立之案：《说 文》：¸，相纠缭也。秦˘根相交¸，故名¸也。盖本出秦岭， 故名秦¸也。苏云：今出泾州、州、岐州者良。《图经》云：今 河陕州军多有之，并皆去秦州不远之地也，则与秦椒名义相 同。《证类》：出秦州。秦˘图盖是《图经》传来之图，而花叶与 (cid:204)金辈相似，亦可以证。秦˘出秦岭中，以其为草，名字作˝。 《玉篇》：˝，秦˝，药名是也。又作˘、¨、˛，共˝之俗体。又 作˙、札，共˝之异构也。凡从¸字，俗变作ˇ，又省作—。如 纠作(cid:209)、(cid:201)，虯作(cid:210)、虬之类是也。其作胶者，亦˝之假音借 字，出于俗间者也。《证类》引萧炳及《日华子》作秦瓜者，《说 文》云：(cid:211)草之相¸者，纠绳三合也。共其音义相似，而非秦¸ 之¸也。萧炳、《日华》作秦瓜，盖瓜是(cid:212)、(cid:213)等字之讹，(cid:214)讹作 (cid:215)，又讹作瓜。瓜恐宋人所改欤。李时珍改作秦爪，妄改，不 足论也。《本草和名》训都加利久佐，又波加利久佐，未详为何 物。小野氏曰：享保中所传朝鲜种，今蕃在于官园，叶似毛茛 而无毛，一根丛生，中抽方茎。叶互生，开花淡黄色，似乌头花 而小，根黄黑色相交纠。以物与伶人草花户所呼同。但伶人草 ·３０２·</w:t>
      </w:r>
    </w:p>
    <w:p>
      <w:r>
        <w:t>有紫花、黄花获二取种更耳多中。医城课州程资、野料 州 加、微信信州 y、q甲x20州16h等有之，根亦与 汉种同，味苦莶。或云是牛扁，而非秦˘，此说可从。以何知 然？享保舶来秦˘，柜中杂枯叶数枝，其状似荷叶，而坚绝 不似毛茛，其根芦头甚似藜芦。韩保昇曰：藜芦叶似(cid:204)金、秦 ˘、荷。据此说，则知朝鲜种秦˘及伶人草俱是牛扁也。然 《证类》齐州秦˘图与韩种同，则以牛扁根形交(cid:201)，亦充秦˘。 彼土既有此说，非朝鲜致伪种也。味苦，平。黑字云：辛，微 温，无毒。日云：苦，冷。生山谷。黑字云：生飞乌山谷。陶 云：飞乌，或是地名，今出甘松、龙洞、蚕陵。苏云：今出泾州、 州、岐州者良。《图经》云：今阿陕州军多有之。治寒热邪 气、《药性论》云：去头风。日云：主传尸、骨蒸，治疳及时气。 立之案：秦˘，根罗纹交纠。味苦，辛。以除筋络骨节间寒热 邪气，与通草之中通，能利血脉，牛膝之中润，能逐血气，其效 相类似，而其质各不同也。寒湿风痹、肢节痛，黑字云：疗 风，无问久新，通身挛急。陶云：与独活疗风常用，道家不须 尔。《药性论》云：差五种黄病。萧炳云：世人以疗酒黄黄疸， 大效。《图经》云：正元广利方疗黄，心烦热，口干，皮肉皆黄， 以秦˘十二分，牛乳一大升同煮，取七合，去滓，分温再服，差。 此方出于许仁则。下水，利小便。《药性论》云：畏牛乳。点 服之，利大小便，解酒毒。《图经》云：崔元亮《集验方》凡发背 疑似者，须便服秦˘牛乳煎，当得快利三五行即差。法并 同此。 黄耆 黑字云：二月、十月采，阴干。陶云：第一出陇西叨阳，色黄 白，甜美，今亦难得。次用黑水宕昌者，色白；肌肤粗新者，亦 ·３０３·</w:t>
      </w:r>
    </w:p>
    <w:p>
      <w:r>
        <w:t>甘，温补。又获有取蚕更陵多中白医水课者程资，色料 理 加胜微蜀信 中yq者x20，1而6h冷补。又有赤 色者，可作膏贴用，消痈肿。俗方多用，道家不须。苏云：此物 叶似羊齿，或如蒺(cid:216)，独茎，或作丛生。蜀本《图经》云：叶似羊 齿草，独茎，枝扶疏，紫花，根如甘草，皮黄肉白，长二三尺许。 萧炳云：花黄。《图经》云：其实作荚子，长寸许。八月中采根， 用其皮，折之如绵，谓之绵黄耆。今人多以苜蓿根假作黄耆， 折皮亦似绵，颇能乱真。但苜蓿根坚而脆，黄耆至柔韧，皮微 黄褐色，肉中白色，此为异耳。立之案：《本草和名》训也波良 久佐，又加波良佐佐介，今诸州所出即是此物也。波良久佐 者，即根软如绵之义。小野氏曰：京北山中所生者，叶似槐，茎 柔弱，偃地如蔓。夏月叶间有花，浅黄色他州生者，或有淡紫花者， 形如豆花而小，数朵成穗。后结角如小豆，而狭小中有一隔， 子满其中，形至小，淡褐色。秋后苗枯，春自旧根丛生。叶味 甘，根味微苦而硬，即是木耆也。丰后下野信浓所产者，叶味 苦，根味甘而软未出于肆中。加州白山、越中立山、和州金刚山所 出亦同，但安艺广岛所出花户呼唐种是形状同前，唯是茎干直上 三四尺，似苦参而圆，有毛，叶亦有毛。余形状同前条木耆。以上并 为绵黄耆。今以广岛种栽河州、和州者，根软而白肉黄心，味 甘厚，上品，与舶来物不异。陈承别说以为绵黄蓍出绵上，恐 非是《本草启蒙》。又案：黄蓍，古但云耆字，又作蓍。《日华子》 云：白水耆、赤水耆、木耆，雷公亦云勿用木耆草，可以征也。 黑字：一名芰草。芰是耆之异文。又一名蜀脂，脂是耆之假 借。出蜀郡，故名蜀脂。《说文》：耆，老也。《方言》：耆，长也。 《广韵》：马，项上也。鳍，鱼脊上骨。马、鱼鳍，并为长 之义。则黄耆亦其根长二三尺许，盖直长无过此者，其色黄， 故名黄耆也。一名戴糁。立之案：《说文》：(cid:217)，(cid:218)米和羹也。 从米，甚声，一曰粒也。古文从参，作糁。《释名》云：糁，黏也， ·３０４·</w:t>
      </w:r>
    </w:p>
    <w:p>
      <w:r>
        <w:t>相黏(cid:219)也。毕获沅取更云多：中今医人课所程谓资料饭 糁加，微亦信或 yq曰x2饭016黏h 子。因考戴糁 者，浅黄小花，簇簇成丛，似上戴饭糁之状，故名。黑字：一名 戴椹，椹即(cid:217)讹字。又一名独椹，独即戴之假借，古戴、独一 音，唯有去入清浊之分耳。味甘，微温。黑字云：无毒。陶 云：第一陇西，甜美。次黑水，亦甘，温补。又白水，冷补。《药 性论》云：蜀白水者，微寒。日云：白水耆，凉，无毒。赤水耆， 凉，无毒。木耆，凉，无毒。生山谷。黑字云：生蜀郡山谷，白 水、汉中。陶云：第一出陇西叨阳，次用黑水宕昌者，又有蚕陵 白水者，色理胜蜀中者。苏云：今出原州及华原者最良。蜀本 《图经》云：今原州者好，宜州、宁州亦佳。《药性论》云：生陇西 者下，补五藏。蜀白水、赤皮者微寒，此治客热用之。萧炳云： 出原州华原谷子山，花黄。日云：白水耆，功次黄耆。赤水耆， 治血，退热毒，余功用并同上。木耆，力微于黄耆，遇阙即倍用 之。《图经》云：今河东陕西州郡多有之。立之案：《元和纪用 经》云：黄耆，生陇西即阳者大焦，色黄白，甘美。生白水者冷 补。惟陇西者最好。皮赤色，专主消疮肿。出原宁宜州者亦 佳。此说与陶注同，而末一句与苏注及蜀本合。因考黄芪以 陇西者为最上品，甘美，温补。原州、宁州等，其地去陇西不 远，共为佳也。黑水亦不甚远，故次陇西者。《御览》：陇蜀诸 水部中有黑水。黑字所云蜀郡，亦斥此欤。白水即属河南， 《图经》所云陕西是也。白水黄耆冷补，与陇西者自异其性。 而其味、其状非他草，犹是人参以上党为上品，他处所产皆非 真参之例。物非异，地使然也。治痈疽、久败疮，排脓止 痛，黑字云：逐五藏间恶血。生白水者冷补，其茎叶疗渴及筋 挛、痈肿、疽疮。陶云：又有蚕陵白水者，色理胜蜀中者而冷 补。又有赤色者，可作膏贴用，消痈肿，俗方多用，道家不须。 《药性论》云：治发背，内补。蜀白水赤皮者，微寒，此治客热用 ·３０５·</w:t>
      </w:r>
    </w:p>
    <w:p>
      <w:r>
        <w:t>之。日云：白获水取耆更多，凉中医，无课程毒资。料排 加脓微，信治 y血qx及201烦6h闷、热毒、骨蒸 劳，功次黄耆。立之案：《外台》引刘涓子疗痈肿有热黄耆贴 方，数用神验：甘草、炙大黄、白敛、黄蓍、芎，右（上）五味，各 等分，捣筛，以鸡子黄和如浊泥，涂布上，随赤热有坚处大小贴 之，燥易，甚效。又引《删繁》有黄耆贴二方。《医心方》廿六引 张仲景方，治消核肿黄耆方：黄耆三两，真当归三两，大黄三 两，芎一两，白敛三两，黄芩三两，房风三两，勺药二两，鸡子 十枚，黄连二两，凡十物捣苁，以鸡子白和涂纸上，肿上，燥 易。据此则傅贴法遥出于东汉，而恐帖讹。《说文》：帖，帛 书署也，转注为附贴之义。后世别作贴字，非是。《医心》引仲 景，宜从而正也。大风、癞疾、五痔、鼠瘘、黑字云：妇人子 藏风邪气。日云：破癥癖、瘰瘰（疬）、瘿赘、肠风、血崩、带下、 赤白痢、产前后一切病、月候不匀、消渴、痰嗽，并治头风、热 毒、赤目等。立之案：《唐书》云：许胤宗初事陈，为新蔡王外兵 参军时，柳太后病风不言，名医治皆不愈，脉益沉而噤。胤宗 曰：口不可下药，宜以汤气薰之，令药入腠理、周理即差。乃造 黄蓍防风汤数十斛，置于床下，气如烟雾，其夜便得语。盖是 逐恶血，利阴气黑字之效验也。补虚，黑字云：补丈夫虚损、五 劳、羸瘦，止渴、腹痛、洩痢，益气，利阴气。《药性论》云：主虚 喘、肾衰、耳聋，疗寒热。生陇西者下补五藏。日云：黄耆，助 气，壮筋骨，长肉，补血，破癥癖，药中补益，呼为羊肉。立之 案：《金匮》：血痹，黄耆桂枝五物汤主之。虚劳、里急、诸不足， 黄耆建中汤主之。即黄耆助气，亦能补血《日华》。所谓气者，载 血而行，其气舒畅则其血亦自复，是补虚之理。小儿百病。 立之案：古方治小儿无用黄耆者，何故？此云：小儿百病，盖小 儿易虚易实，若逢虚证，则不可不急救峻补，参耆是也。但气 血两虚者，先益气则血随复。《医心方》卷廿五变蒸门引僧深 ·３０６·</w:t>
      </w:r>
    </w:p>
    <w:p>
      <w:r>
        <w:t>方云：无热，但获取有更寒多者中医，勤课程服资乳料头 加单微当信归 yq散x20、1黄6h耆散。张元素 曰：黄耆，甘温，纯阳。其用有五：补诸虚不足，一也；益元气， 二也；壮脾胃，三也；去肌热，四也；排脓，止痛，活血，生血，内 托阴疽，为疮家圣药，五也。又曰：补五脏诸虚，治脉弦自汗， 泻阴火，去虚热，无汗则发之，有汗则止之。李杲曰：《灵枢》云 卫气者，所以温分肉而充皮肤，肥腠理而司开阖。黄耆既补三 焦，实卫气，与桂同功，特比桂甘平，不辛热为异耳。但桂则通 血脉，能破血而实卫气，耆则益气也。又黄耆与人参、甘草三 味，为除躁热、肌热之圣药。脾胃一虚，肺气先绝，必用黄耆温 分肉，益皮毛，实腠理，不令汗出，以益元气而补三焦。又曰： 小儿脾胃伏火劳役不足之证，及服巴豆之类，胃虚，而成慢惊 者，今立黄耆汤，泻火，补金，益土，为神治之法。用炙黄耆二 钱，人参一钱，炙甘草五分，白芍药五分，水一大盏，煎半盏，温 服。陈嘉谟曰：人参补中，黄耆实表，凡内伤脾胃、发热恶寒、 吐泄怠卧、胀满痞塞、神短脉微者，当以人参为君，黄耆为臣。 若表虚自汗、亡阳、溃疡、痘疹、阴疮者，当以黄耆为君，人参为 臣，不可执一也。其说并可从矣。《本草经》云：黄耆，味甘，微 温，生山谷。《御览》。 吴茱萸 黑字云：九月九日采，阴干。蓼实为之使。恶丹参、消石、白 (cid:220)，畏紫石英。《千金·食治篇》云：食茱萸，九月采，停陈久者 良。其子闭口者有毒，不任用。《齐民要术》种茱萸条云：食茱 萸也。山茱萸则不任食。用时去中黑子。陶云：此即今食茱 萸。《礼记》亦名藙，而俗中呼为(cid:221)子，当是不识藙字，藙字似 (cid:221)，仍以相传。《图经》云：木高丈余，皮青绿色。叶似椿而阔 ·３０７·</w:t>
      </w:r>
    </w:p>
    <w:p>
      <w:r>
        <w:t>厚，紫色。三获月取开更花多中，红医紫课程色资。料七 加月微八信月 y结qx2实016，h似椒子，嫩时微 黄，至成熟则深紫。九月九日采，阴干。《御览》引《西京杂记》 云：汉武帝宫人贾佩兰云在宫时，九月九日佩茱萸，饮菊花酒， 令人长寿。又引《风土记》云：俗九月九日为上九，茱萸到此日 气烈熟，色赤，可折茱萸囊以插头，云辟恶气御冬。又引《续齐 谐记》曰：汝南桓景随费长房游学累年，房谓之曰：九月九日汝 家有灾厄，宜令急去，家人各作绛囊，盛茱萸，以系臂上，登高 饮菊花酒，此祸可消。景如言，举家登高山。夕，还见鸡犬牛 羊一时暴死。房闻之曰：此代矣。今世人每至此日，登高山， 饮酒，戴茱萸囊是也。立之案：《本草和名》训加良波之、加美 盖波之。加美者，椒之古名。此物舶来，而味辛辣，似椒子，故 以名之。一名藙。《御览》作(cid:222)。《新修》作(cid:223)，并藙之俗字。 《尔雅释文》作榝。立之案：《说文》作(cid:224)，云煎茱萸也。从艸， Æ声。《汉律》：会稽献(cid:224)一斗。《内则》云：三牲用藙。郑云： 藙，煎茱萸也。《汉律》：会稽献焉，《尔雅》谓之榝，然则(cid:224)隶作 藙，俗作(cid:226)，(cid:223)又讹作(cid:221)。故陶云：俗中呼为(cid:221)子《新修》及《本草和 名》如此作，当是不识(cid:223)字。(cid:223)字似(cid:221)，仍以相传。由此，则陶所 据本草作一名藙可知也。《尔雅释文》云：榝所黠反。《字林》 云：似茱萸，出淮南。《本草》云：茱萸，一名榝。案：今树极似 茱萸，唯子赤，细。由此则陆所据本草作一名榝，似与《尔雅》 合。然与陶所说不合，则陆所见本草亦作(cid:221)，浅人从木作榝， 以与《尔雅》本文同。与且榝下引《字林》与《说文》同，陆何故 不引《说文》而引《字林》乎？因考陆所见《说文》无榝字，故引 《字林》。莍下《说文》云：榝，椒实裹如裘也。是许据释木解莍 字，不妨榝字《说文》所无也。然则榝遂为何物？即是茱萸中 一种，其子细赤者，所云食茱萸是也。《说文》云：似茱萸《字林》 同。陆德明曰：今树极似茱萸，唯子赤细。《外台》廿六五ヲ引深 ·３０８·</w:t>
      </w:r>
    </w:p>
    <w:p>
      <w:r>
        <w:t>师云：榝木，根获取皮更似多茱中萸医课。程立资之料案 加：朱微信臾 为yqx叠20韵16h，盖朱臾之急言 为取、为聚、为椒、为榝，谓其辛辣，戟口舌之状。《本草衍义》 细辛条云：嚼之习习如椒。所云习习与朱臾同义。今俗呼为 比利比利者是也，此物本邦和州鹰峰官园所出，吴茱萸盖即 是。其比吴茱萸则小，色不甚黑，少带赤色。陶注云：此即今 食茱萸。《礼记》亦名藙，而俗中呼为(cid:221)子，可以证矣。盖榝之 言ª也，乃细小之义。茱萸中一种，其子细小堪食者是也。 《本草和名》引《养性要集》云：一名掇。掇亦榝之转讹字。又 《广雅》：(cid:228)、榝、(cid:229)、越(cid:230)，茱萸也，是统言不分者也。盖椒之缓 呼，则茱萸或云椒，或云茱萸，共是椒类之实，成莍叶，似樗者 之总称也。郭注《尔雅》椒榝丑莍云：莍，(cid:231)子聚生成房貌。所 云(cid:231)亦茱萸之急呼，乃椒榝类之总称也。榝亦单训茱萸。《离 骚》云：椒专佞以慢慆兮，榝又欲充夫佩。帏王注云：榝，茱萸 也。似椒而非也，榝子皆房生。《诗正义》引李巡云：榝，茱萸 也。又有作蔱者，《南都赋》云：苏蔱紫姜，拂彻羶腥。《外台》 卷七五五ヲ引范汪疗三十年心疝神方：真射Ł酽好者，新好茱萸 （一名杀子），右（上）二味等分，捣筛，蜜和丸。则与陶云(cid:221)子 合。是统言，则榝亦训茱萸，而单云茱萸者吴茱萸，子大者为 药用；其云榝似茱萸者，即食茱萸，而子细赤，为食料。味辛， 温。黑字云：大热，有小毒。《药性论》曰：吴茱萸，味苦，辛，大 热，有毒。日云：茱萸叶，热，无毒。《食疗》云：微温。《千金》 云：食茱萸，味辛苦，大温，无毒。生川谷。黑字云：生上谷及 冤句。《图经》云：今处处有之，江浙蜀汉尤多。温中、下气、 止痛、欬逆、寒热，《千金》云：食茱萸，止痛，下气，除欬逆，去 五藏中寒冷，温中，诸冷实不消。黑字云：去痰、冷、腹内绞痛、 诸冷实不消、中恶、心腹痛、逆气。《药性论》云：吴茱萸，能主 心腹疾、积冷、心下结气、疰心痛，治霍乱转筋，胃中冷气、吐 ·３０９·</w:t>
      </w:r>
    </w:p>
    <w:p>
      <w:r>
        <w:t>泻、腹痛不可获胜取忍更者多中，可医课愈程。资疗料遍 加身微Ø信痹 yq，x冷20食16h不消，利大肠拥 气。孟诜云：茱萸，主心痛，下气，除呕逆、藏冷。日云：建脾， 治霍乱、泻利，消痰，破癥癖，治腹痛、肾气。《食疗》云：主痢， 止泻，厚肠胃，肥健。人不宜多食。立之案：《金匮》云呕而胸 满者，茱萸汤主之。用吴茱萸一升，人参三两，生姜六两，大枣 十二枚。《医心》引僧深方：作茱萸半升，大枣十枚，人参三两， 生姜六两。盖作茱萸者必是仲景之原文，古《本草经》亦当无 吴字，《御览》、孟诜、《日华》并无吴字。《晋宫阁名》云：华林 园，茱萸三十六株。范子计然云：茱萸，出三辅。《御览》引。《千 金》宋臣例云：古文从简。则茱萸浑于山吴可以征也。而《新 修本草》始作吴茱萸《药性论》同。《证类》、《图经》皆据此不改，遂 至于无知古所谓茱萸者，即是吴茱萸者也。除湿、血痹，逐 风邪，开凑理 凑原作腠，俗字，今据《新修》、《御览》正。黑字云：利五 藏。《药性论》云：疗遍身Ø痹。孟诜云：患风瘙痒痛者，取茱 萸一升，清酒五升，和煮，取一升半，去滓，以汁暖洗。又鱼骨 在人腹中，刺痛，煮一盏汁，服之止。又骨在肉中不出者，嚼封 之骨，当烂出。脚气冲心，末和生姜汁饮之，甚良。日云：通关 节，逐风，脚气水肿，下产后余血。《千金》治中风、口噤、不知 人方：豉五升，吴茱萸一升，右（上）二味，以水七升，煮取三升， 渐渐饮之。注云：《肘后》以治不能语。立之案：《医心》引《-要方》文少异，注 云：《千金》同之。《外台》亦引《千金》。《证类》引《肘后方》后七三作五二。《外 台》引《古今录验》疗阴下湿痒生疮方：吴茱萸一升，水三升，煮 取三五沸，去滓，以洗疮。诸疮亦治之。又引《肘后》疗痈疽发 背及乳方：取茱萸一升，捣之，以苦酒和，帖痈上，干易之，佳。 立之案：《千金·食治门》食茱萸下云：贼风中人，口僻不能语 者，取茱萸一升，去黑子及合口者，好豉三升，二物以清酒和煮 四五沸，取汁，冷服半升，日三，得小汗，差。《证类本草》引孟 ·３１０·</w:t>
      </w:r>
    </w:p>
    <w:p>
      <w:r>
        <w:t>诜云：中贼风获，口取更遍多不中能医课言程者资，料取 茱加微萸信一 y升qx，20清16h酒一升，和煮四 五沸，冷服之半升，日三服，得少汗，差。谨按：杀鬼、疰气，又 Œ目者，不堪食。孟诜此方与《千金·食治门》方相类，则当知 其取原必是古《食经》文，而所云Œ目，盖闭口讹。又云去黑子 及合口者，盖吴茱萸熟则紫赤而四裂，其不四裂者，谓之合口 及闭口也，其不紫而黑色者，谓之黑子也，与蜀椒合口者害人 自异。血痹见干地黄下，风邪见秦椒及防风下。又案《金匮》 云：腠者，是三焦通会，元真之处为血气所注。理者是皮肤藏 府之文理也。《广韵》：辏辐，辏亦作凑。凑理，会也，聚也。而 《说文》无辏字。凑下云：水上人所会也，是为正义。转注为辐 凑及凑理也，则其作辏、腠，共为俗字也。《扁鹊传正义》云： 辏，音凑。可以证也。《金匮》云：通会元真，则与凑字本义相 合。盖气之所聚谓之凑，血之所通谓之理，统言则理亦谓之 凑。《生气通天论》云：留连肉腠。王注云：结于肉理。《仪 礼·公食大夫礼》载：体进奏。注：奏谓皮肤之理也。又：乡饮 酒礼皆右体进腠。注：腠，理也，是也。《阴阳应象大论》：清阳 发腠理，浊阴走五藏。王注：腠理谓渗泄之门。《生气通天论》 又云：凑理以密。《太素》凑作腠。《文心雕龙》：凑理无滞。此等偶 古字之存者，而《周礼》作奏者，即古文假借之例耳。根杀三 虫。黑字云：根，白皮，杀蛲虫，治喉痹欬逆，止泄注、食不消、 女子经产余血，疗白癣。陶云：其根南行东行者为胜，道家去 三尸方亦用之。《药性论》云：削皮，能疗漆疮，主中恶、腹中刺 痛、下痢不禁，治寸白虫。孟诜云：皮，止齿痛。陈云：梂子根， 浓煮浸痔有验。烧末服亦主痔病。《千金》云：食茱萸，其生白 皮，主中恶、腹痛，止齿疼。其根细者，去三虫、寸白。《外台》 引《千金》疗白虫方：取茱萸北阴根，洗去土，切，以酒一升渍一 宿，平旦去滓，分再服。凡茱萸，皆用细根，东北阴者良。若指 ·３１１·</w:t>
      </w:r>
    </w:p>
    <w:p>
      <w:r>
        <w:t>以上大者，皆获不取佳更，多用中之医课无程力资。料 范 加汪微同信。 y今qx本20《16千h金》文少异，似经宋 校，故今据《外台》录。又案《千金·九虫篇》中有用吴茱萸东行根 皮，及东行吴茱萸根白皮者，与黑字合。又有用吴茱萸细根 者，与《千金·食治篇》食茱萸条所说合。盖用细根者，似非古 说矣。又《外台》引深师疗五痔槐子丸方中，用榝木根皮，注云 似茱萸。所谓茱萸者，即椒也。《御览》引《本草经》云：茱萸， 一名(cid:226)音.，味辛，温，生川谷。开凑理，根去三虫，久服轻身。 生上谷。《千金·食治篇》云：食茱萸，味辛、苦，大温，无毒。 九月采，停陈久者良。其子闭口者有毒，不任用。止痛，下气， 除欬逆，去五藏中寒冷，温中诸冷实不消。 ·３１２·</w:t>
      </w:r>
    </w:p>
    <w:p>
      <w:r>
        <w:t>获取更多中医课程资料 加微信 yqx2016h 本草经卷中 二 黄芩 黄连 五味 决明 勺药 桔梗 干姜 芎䓖 蘪芜 藁本 麻黄 葛根 知母 贝母 栝楼 丹参 龙眼 书书书</w:t>
      </w:r>
    </w:p>
    <w:p>
      <w:r>
        <w:t>获取更多中医课程资料 加微信 yqx2016h 黄芩 黑字云：三月三日采根，阴干。得厚朴、黄连止腹痛；得五味 子、牡蒙、牡蛎令人有之（子）；得黄耆、白敛、赤小豆疗鼠瘘。 山茱萸、龙骨为之使。恶葱实，畏丹沙、牡丹、藜芦。陶云：圆 者，名子芩，为胜。破者，名宿芩，其腹中皆烂，故名腐腹，惟取 深色坚实者为好。俗方多用，道家不须。苏云：叶细长，两叶 相对。作丛生，亦有独茎者。《图经》云：苗长尺余，茎!粗如 筋，叶从地四面作丛生，类紫草，高一尺许。亦有独茎者，叶细 长，青色，两两相对。六月开紫花，根黄，如知母粗细，长四五 寸。二月、八月采根，暴干用之。立之案：《本草和名》训比比 良岐，又波比之波。冈村氏曰皇国古无黄芩，今有之者，享保 中求之朝鲜蕃息者也。盖古代用"蘗，"蘗清热之功与黄芩 同，其树纤条柔靡有"，今呼目木。有"，故古名比比良岐，纤 条柔靡有"，故或名波比之波。是说核实可从。盖皇国古言 疼，训比比良久，此物有""人，故名为比比良岐，即疼木之义 也。枸骨亦同名，巴戟天今俗呼数珠根树者亦训也末比比良岐，共 有"有之称也。今俗用柊，为枸骨木，名训比比良岐，是疼字 变疒从木者也。一名腐腹。腹原作肠，今据《本草和名》及陶 所说正。凡古钞腹肠相误者甚多。《御览》作肠，盖经宋校。 黑字一名空肠，一名内虚。《御览》引吴氏：一名虹胜。《本草和 名》引《释药性》同。虹胜，即空肠之音转，假借虹者，空字之去穴从 虫者，不与虹蜺字同，原其从虫，取虫蚀之义耳。王引之曰：虹 与红同，红亦腐也，恐非是。胜，肠古音通用。然则白字一名 腐腹，黑字一名空肠，古本盖如此，宋板已后作腐肠、空肠。今 虽新修逸草部，幸有《本草和名》一书，而仅存唐前面目。味 ·３１５·</w:t>
      </w:r>
    </w:p>
    <w:p>
      <w:r>
        <w:t>苦，平。黑字获取云更：多大中寒医，课无程毒资料。 《 加药微性信论 yq》x云201：6黄h 芩，臣，味苦、 甘。《御览》引吴氏云：神农、桐君、黄帝、雷公、扁鹊：苦，无毒。 李氏：小温。生川谷。黑字云：生秭归川谷及冤句。陶云：秭 归属建平郡。今第一出彭城，#州亦有之。苏云：今出宜州、 州、泾州者佳，兖州者大实，亦好，名$尾芩也。《图经》云： 今川蜀、河东、陕西近郡皆有之，治诸热、黑字云：疗痰热、胃 中热、小腹绞痛。《药性论》云：能治热毒、骨蒸、寒热往来，去 关节烦闷，解热渴，治热、腹中%痛、心腹坚胀。日云：下气，主 天行热疾。《图经》云：仲景治伤寒、心下痞满。泻心汤四方皆 用黄芩，以其主诸热，利小肠故也。黄疸、黑字云：胃中热。 《药性论》云：肠胃不利，破拥气。立之案：黄芩治黄疸与蘗木 治黄疸同理。兰轩先生曰：黄疸，古说以为脾土本色，非是今 就病人验之血被郁热，因成黄色。《本经》芩蘗共主疸，即清解 血热之义，可以证也。肠澼、泄利，逐水、黑字云：消谷，利小 肠。其子主肠、脓血。《药性论》云：肠胃不利，破拥气。立 之案：《伤寒论》太阳病桂枝证，医反下之，利遂不止。脉促者， 表未解也，喘而汗出者，葛根黄芩黄连汤主之。《外台》引仲景 《伤寒论》云：干呕、下利，黄芩汤主之。方：黄芩三两，人参三 两，桂心二两，大枣十二枚（擘破），半夏半升（洗），干姜三两 强，右（上）六味，切，以水七升，煮取三升，温分三服。忌羊肉、 锡、生葱。是主热利之方也。不论血与水，而其郁闭者，此物 能驱能逐，所云破拥气是也。下血闭、黑字云：女子血闭、淋 露、下血。《药性论》云：破拥气。日云：下气。恶疮、疽蚀、 火疡。日云：丁疮，排脓，治乳痈、发背。立之案：诸疮属血热 者主之。疽蚀者，谓疽及蚀瘘也。孔公孽下云恶疮、疽瘘，盖 同义。火疮见景天、槐实、鸡子下；火烂见牛膝下，可并考。 ·３１６·</w:t>
      </w:r>
    </w:p>
    <w:p>
      <w:r>
        <w:t>《医心方》引张获仲取更景多方中消医核课程肿资黄料耆 加帖微方信中 y用qx2黄016芩h三两。《御览》 引《本草经》云：黄芩，一名腐肠，味苦，平。生川谷，治诸热。 又引《吴氏本草》云：黄芩，一名黄文，一名妒妇，一名虹胜，一 名经芩，一名印头，一名内虚。神农、桐君、黄帝、雷公、扁鹊： 苦，无毒。李氏：小温。二月生，赤黄叶，两两四四相值，茎空 中，或方员，高三四尺。四月花紫、红、赤。五月实黑，根黄。 二月至九月采。 黄连 黑字云：二月、八月采。黄芩、龙骨、理石为之使。恶菊花、 芫花、玄参、白鲜，畏款冬，胜乌头，解巴豆毒。陶云：用之当布 裹，挼去毛，令如连珠。蜀本《图经》云：苗似茶，花黄，丛生，一 茎生三叶，高尺许，冬不凋。江左者，节高若连珠。《图经》云： 苗高一尺以来，叶似甘菊。四月开花，黄色。六月结实，似芹 子，色亦黄。二月、八月采根，用生。江左者，根若连珠，其苗 经冬不凋。叶如小雉尾草。正月开花，作细穗，淡白微黄色。 六、七月根紧，始堪采。立之案：《本草和名》训加久末久佐。 窃谓加久末者，盖加介末之转语。加介者，即崖末者。即间， 此物生崖石间，故名。《御览》引《名山记》云：扶容石草多黄 连。《本草和名》引《兼名苑》：一名石髓，共谓生崖石间也。蜀 本所云三叶者，即今俗呼三叶黄连，野州谓之熊手黄连。又片 反鼻黄连，出加州、奥州、野州、甲州是也。又有呼五加叶黄连 者，又呼蔓黄连，又呼钱黄连，又圆叶黄连，又梅花黄连，出城 州天台山、横川。又及鞍马山、大原、医王谷等，是与三叶者全 一类也。《图经》所云叶似甘菊者，俗呼菊叶黄连，出加州及奥 州南部津轻是也。又所云叶如小雉尾草者，俗呼细叶黄连，出 ·３１７·</w:t>
      </w:r>
    </w:p>
    <w:p>
      <w:r>
        <w:t>江州、伊吹山获、比取更良多山中、医城课州程资、大料 原 加、微寂信光 y院qx2及01鞍6h马山是也。又 有大叶黄连，似芹叶而大，丹波及城州爱宕山溪间生之。又有 长叶黄连，形似大叶黄连而长，若州出之。又有芹叶者，形状 大小总如芹菜叶，和州亩日山有之。明和年间舶来者为最上 品，比加州产肥大一倍矣。国产以加州为上，根肥大，为三五 分枝，如鹰爪、鸡爪。药铺称加贺者，多是越中所出，宜拣取。 仙台次之，无毛，长五分许，药铺呼都不都不样，皮色金黄，与 加州不异。丹波所出，肥大，同加州者，但多毛尔。又时有为 鸡爪者，越前所出，长二分许，成连珠形，而无须。江州日野所 出，形细无毛，长四五分许。佐渡所出，外皮带黑而里黄，长四 五分至寸许。播州笠形山所出者，肥大多毛，如丹波者。又越 后美浓和州、纪州及越中出之有大小数种。凡用药不论肥瘦， 宜撰坚实、深黄者为佳，难肥大而质轻虚，或带青色及黑色者 为下，不堪用。又案：连之为言，僆也。《方言》三云：凡人兽乳 而双产，秦晋之间，谓之僆子。《广雅》：僆，孪也。《玉篇》僆， 鸡鸭成僆。《文字音义》云：江东呼畜双产谓之僆。一名王 连。立之案：王、黄古多通用，王连即黄连。淮南时则训黄瓜。 生注：王瓜，栝楼也。王孙，黑字一名黄孙。《诗毛传》绿王芻 也，并借王为黄也。味苦，寒。黑字云：微寒，无毒。《药性 论》云：臣。《御览》引《吴氏本草》云：神农、岐伯、黄帝、雷公： 苦，无毒。李氏：小寒。生川谷。黑字云：生巫阳及蜀郡太 山。《御览》引《本草经》云：生巫阳。引《吴氏本草》云：或生蜀 郡太山之阳。又引范子计然云：出蜀郡，黄、肥、坚实者善。又 引《名山记》云：扶容石草多黄连。《湘州记》云：邵陵天夷县衡 山出黄连。《永嘉记》云：松阳县草有黄连覆地。陶云：巫阳在 建平，今西间者，色浅而虚，不及东阳。新安诸县最胜，临海诸 县者不佳。苏云：蜀道者，粗大节平，味极浓苦，疗渴为最。江 ·３１８·</w:t>
      </w:r>
    </w:p>
    <w:p>
      <w:r>
        <w:t>东者，节如连获珠取，更疗多痢中大医课善程。资今料 澧 加州微者信 更yq胜x20。16《h开宝》云：医家 见用宣州九节坚重相击有声者为胜。《蜀本图经》云：江左者， 节高如连珠，蜀都者节下不连珠。今秦地及杭州、柳州者佳。 萧炳云：今出宣州绝佳，东阳亦有，歙州、处州者次。《图经》 云：今江湖荆夔州郡亦有，而以宣城者为胜，施黔者次之。《本 经逢原》云：产川中者，中空，色正黄，截开分瓣者为上。云南 水连次之，日本吴楚为下。治热气、黑字云：五藏冷热。《药 性论》云：去热毒，杀小儿疳虫。陈云：主羸瘦气急。日云：治 五劳七伤，又盗汗，天行热疾。猪肚蒸为丸，治小儿疳气。《广 利方》治骨节热，渐黄瘦：黄连四分（辟切），以童子小便五大合 浸，经宿，微煎三四沸，去滓，食上分两服，如人行四五里再服。 目痛、眥伤泣出、明目、《药性论》云：点赤眼，昏痛，镇肝。 《图经》云：治目方用黄连多矣，而羊肝丸尤奇异。取黄连末一 大两，白羊子肝一具，去膜，同于砂盆内研令极细，众手捻为丸 如梧子，每食以煖浆水吞二七枚，连作五剂，差。但是诸眼目 疾及障翳、青盲皆主之，禁食猪肉及冷水。刘禹锡云：有崔承 无者，因官治一死罪囚，出活之。囚后数年以病自致死。一 旦，崔为内障所苦，丧明逾年后，半夜叹息独坐时，闻阶除间 之声，崔问为谁，曰是昔所蒙活者囚，今故报恩至此，遂以此 方告讫而没。崔依此合服，不数月，眼复明，因传此方于世。 又今医家洗眼汤：以当归、芍药、黄连等分停，细切，以雪水或 甜水煎浓汁，乘热洗，冷即再温洗，甚益眼目，但是风毒、赤目、 花翳等，皆可用之。其说云：凡眼目之病，皆以血脉凝滞使然， 故以行血药合黄连治之。血得热即行，故乘热洗之，用者无不 神效。《证类》引《外台》云：治目卒痒、目痛，末黄连，乳汁浸， 点眥中，止。今本《外台》眼目门无此方，但小儿眼赤痛方中引《古今录验》疗小 儿眼痛方云：以人乳浸黄连点之。《外台》引《深师》疗眼赤痛除热黄连 ·３１９·</w:t>
      </w:r>
    </w:p>
    <w:p>
      <w:r>
        <w:t>煎方：黄连半获两取，更大多枣中一医课枚程（资擘料） ， 右加微（上信 ）y二qx2味01，6h以水五合，煎取 一合，去滓，展绵，取如麻子，注目，日十，夜再，忌猪肉。肠 澼、腹痛、下利、黑字云：久下，泄脓血，除水，调胃，厚肠， 止消渴、大惊。陶云：俗方多疗下痢及渴。道方服食长生。苏 云：江东者，疗痢大善。《外台》引《必效》白痢方：黄连末，右 （上）一味，以水和，每服三匕，即愈。又引《肘后》疗重下方：黄 连一升，切，右（上）一味，以酒五升，煮取一升半，分温再服，脐 当小绞痛则差。又引文仲治热痢久不瘥者黄连丸方：黄连末， 以鸡子白和丸如梧子，饮服十丸至二十丸，日三。《衍义》云： 黄连，今人多用治痢，盖热以苦燥之义。若气实，初病热，多血 利，服之便止，仍不必尽剂也。或虚而冷，则不须服。《古今录 验》疗心痛，黄连汤，即一味，水煮。方后云：《肘后》、《范汪》 同。妇人阴中肿痛。黑字云：疗口疮。日云：止血，并疮疥。 《千金》治男女阴中疮湿痒方：黄连、栀子、甘草、黄蘗各一两， 蛇床子二两，右（上）五味，治下筛，以粉疮上。无汁，以猪脂和 涂之，深者，用绵裹内疮中，日二。《外台》引《古今录验》疗妇 人阴肿、苦疮烂，麻黄汤洗法；又引同书疗妇人阴中生疮，黄芩 汤洗，方中共用黄连。立之案：阴中肿痛者，即血中之湿热，热 中必带湿，故不论冷热虚实，以燥湿为主，所以用黄连、黄蘗之 类也。今验之，病人多是霉毒所为，古无霉毒之目，故皆以阴 疮为名，而至其治方则一也。久服令人不忘。黑字云：大 惊，利骨，益胆。陶云：道方服食长生。日云：益气，惊悸，烦 燥，润心肺，长肉。宋王微《黄连赞》云：黄连，苦，左右相因，断 凉涤暑，阐命轻身，缙云昔御，飞跸上，不行而至，吾闻其人。 梁江淹《黄连颂》云：黄连上草，丹砂之次，御孽辟妖，长灵久 视。骖龙行天，驯马匝地，鸿飞以仪，顺道则利。《御览》引《本 草经》云：黄连，一名王连，味苦，寒，生川谷。治热气，目痛，眥 ·３２０·</w:t>
      </w:r>
    </w:p>
    <w:p>
      <w:r>
        <w:t>伤泣出，明目获，生取更巫多阳中。医课又程引资《料吴 氏加本微信草 》yq云x2：0黄16h连，神农、歧伯、 黄帝、雷公：苦，无毒。李氏：小寒。或生蜀郡，太山之阳。 五味 味下原有子字，今据《医心方》、真本《千金方》、《本草和名》 删正。黑字云：八月采实，阴干。苁蓉为之使。恶萎蕤，胜乌 头。陶云：其后并似猪肾。此药多膏润，烈日暴之乃可捣筛。 《衍义》云：入药生曝，不去子。苏云：叶似杏而大，蔓生木上， 子作房如落葵，大如&amp;子。蜀本《图经》云：茎赤色，蔓生，花黄 白，生青熟紫，味甘者佳。八月采子，日干。《图经》云：春初生 苗，引赤蔓于高木，其长六七尺，叶尖圆，似杏叶。三、四月开 黄白花，类小莲花。七月成实，如豌豆许大，生青，熟红紫。立 之案：《说文》云菋荎’也，《尔雅》同。郭注云：五味也，蔓生， 子丛在茎头。《尔雅》有或作味者，释木重出。亦作味茎著，盖 味是古名。凡草木之实，味之多无过之者，故名味。后从艸作 菋，此为晚出之篆文。《本经》曰：五味者，是俗间所呼之名，与 门冬、远志同例。《本草和名》训佐祢加都良，俗呼美男葛，此 物叶经冬不枯，长厚，绿色，似莽草山荼辈而光润，有锯齿，冬 春叶背变紫色，夏季叶间开花，形如莲花，而小大如钱，蒂长寸 余。花后结实，数十相围成圆球子而下垂。实如落霜ムメモトキ 红，大熟赤，干枯仍赤，药铺呼和五味子者是也。李时珍曰：五 味，今有南北之分，南产者色红。皇国先辈据此以美男葛为南 五味子，似是。然张思聪曰：南产者色红，核圆；北产者色红， 兼黑核，形似猪肾，与陶所说建平者少肉，核形不相似，味苦亦 良合。今究美男葛，其核形亦似猪肾而不圆，则似不可断为彼 土所云南五味子，且彼书中无冬有叶之说，可考耳。但为一类 ·３２１·</w:t>
      </w:r>
    </w:p>
    <w:p>
      <w:r>
        <w:t>无疑，代用而获佳取也更多。中又医享课程保资中料所 加传微朝信鲜 yq五x20味16子h ，今蕃殖在官 园，叶似杏，又似木天蓼，而有皱纹。春每旧藤节间生芽，四五 叶一所，攒生花实。与美男葛粗同，但其实球不圆而长，垂下 一二寸，生青熟赤，日干变黑色为异。陶云：今第一出高丽，多 肉而酸甜，方书云辽五味子及北五味子者即是也。又有骏州 自生与韩种同者，享保中采以献之官，云又一种。有呼末都夫 佐者折枝条有松气，故名。一名也波良都留，一名宇志夫多宇。泉 州、纪州、播州、土州山中出之，叶长隋（椭）而尖，比南五味则 短，边有锯齿，光泽。春生叶而冬枯，与韩种同，花实亦同，状 亦是北五味子之一种，而少异者也。味酸，温。黑字云：无 毒。苏云：五味，皮肉甘酸，核中辛苦，都有咸味，此则五味具 也。《本经》云：味酸，当以木为五行之先也。蜀本《图经》云： 味甘者佳。《药性论》云：君。雷公云：凡小颗皮皱泡者，有白 扑盐霜一重，其味酸、咸、苦、辛、甘味全者，真也。生山谷。 陶云：又有建平者。《图经》云：杭越间亦有。以上南五味子之说。 黑字云：生齐山及代郡。陶云：今第一出高丽，多肉而酸甜。 次出青州、冀州，味过酸，其核并似猪肾。苏云：一出蒲州及蓝 田山中。《开宝》云：今河中府岁贡焉。《图经》云：今河东陕西 州郡尤多。《衍义》云：今华州之西至秦州皆有之。又《千金 翼·药出州土篇》：关内道、华州河东道、蒲州下并有五味子。 以上北五味子之说。益气、《药性论》云：能治中下气。日云：明目， 暖水藏，治风，下气，消食。咳逆上气、《药性论》云：止呕逆。 病人虚而有气，兼嗽，加用之。日云：暖水藏，下气。立之案： 《伤寒论》太阳中篇：伤寒心下有水气，咳而微喘。《金匮》溢饮 及咳逆，倚息不得卧，并小青龙主之。方中用五味子半升。又《金 匮·咳嗽门》桂苓五味甘草汤，治其气冲加减五方，共用五味 子半升。成无己曰：肺欲收，急食酸以收之，以酸补之。芍药、 ·３２２·</w:t>
      </w:r>
    </w:p>
    <w:p>
      <w:r>
        <w:t>五味之酸以收获逆取更气多而中安医肺课程。资朱料震 加亨微曰信： 黄yqx昏20嗽16h，乃火气浮入肺 中，不宜用凉，宜五味子、倍子敛而降之。汪机曰：五味治喘嗽 须分南北，生津止渴、润肺补肾。劳嗽宜用北者，风寒在肺宜 用南者。已上三说共《纲目》引。并可从。但伤寒表未解而咳者，小 青龙汤主之。盖邪气已微而水气尤盛，故唯有芍药一味酸寒， 而余七物皆是辛甘温散之药。杂病溢饮亦用之。《日华子》所 云暖水藏是一言而足矣。劳伤羸瘦，补不足，黑字云：养五 藏，除热。《药性论》云：补诸虚劳，令人体悦泽，除热气。日 云：霍乱转筋、痃癖、贲$、冷气，消水肿，反胃，心腹气胀，止 渴，除烦热，解酒毒。《衍义》云：治肺虚寒，补下药亦用之。张 璐曰：加干姜，治冬月肺寒咳嗽。同人参、门冬治夏月精神困 乏。而虚热久嗽，不可误用表散，须以此去核之辛温助火，但 用皮肉之酸咸以滋化之，不宜多用，恐酸收太过，反致闭遏而 成虚热也。强阴，益男子精。黑字云：生阴中肌。陶云：道 方亦须用。日云：壮筋骨。《御览》引《抱朴子》云：羡门子服五 味十六年始降玉女，能入水火。又引《典术》云：五味者，五行 之精，其子有五味。淮南公美（羡）门子服五味十六年，入水不 濡，入火不燋，日行万里。立之案：五味子象肾形，所以益精之理 自在于此也。《本草经》云：五味，一名会及。《吴氏本草》云：五 味，一名玄及。立之案：据此则会及似白字一名，今本《证类》误为黑字欤。 决明 明下原有子字，今据《医心方》、《本草和名》删正。黑字云： 十月十日采，阴干百日，著实为之使。恶大麻子。蜀本《图经》 云：三月、四月采之。日云：石决明，亦名九孔螺。立之案：古 云决明者，即是鳆鱼肉之名，而西土希有之物，故陶氏以马蹄 ·３２３·</w:t>
      </w:r>
    </w:p>
    <w:p>
      <w:r>
        <w:t>决明为本条决获取明更，多以中石医决课程明资误料为 加副微品信， y分qx裂201退6h入鱼部中。今 《证类》廿卷黑字石决明条即是本条正文，故采以注于此。陶 氏已前《本草经》面目盖如此云。陶注石决明云：俗云是紫贝， 定小异，亦难得。又云：是鳆鱼甲，附石生，大者如手，明耀五 色，内亦含珠。今人皆水渍紫贝以熨眼，颇能明。此一种本亦 附见决明条中，既是异类，今为副品也。苏注石决明云：此物 是鳆鱼甲也，附石生，状如蛤，惟一片，无对，七孔者良。今俗 用者紫贝，全别，非此类也。《嘉》引《唐本》云：石决明是( 蛤类，形似紫贝，附见别出在鱼兽条中，皆主明目，故并有决明 之名，俗方惟以疗眼也。《开宝》云：石决明，生广州海畔，壳大 者如手，小者如三两指。其肉南人皆噉之，亦取其壳，以水渍 洗眼。七孔、九孔者良，十孔已上者不佳。谓是紫贝及鳆鱼甲 并误矣。《图经》云：旧说或以为紫贝，或以为鳆鱼甲。按紫 贝，即今人砑磥，古人用以为货币者，殊非此类。鳆鱼，王莽所 食者，一边著石，光明可爱，自是一种，与决明相近耳。立之 案：自陶氏不详决明即鳆鱼以来，石决明亦模粘不明，至李时 珍博物之极，则云石决明与鳆鱼一种二类，故功用相同。段玉 裁注《说文》“鳆”字亦引李氏说。然则历世至今，无有唯一人 识此者也。而《御览》、《后汉书·伏湛传》注引《本草》云：石决 明，一名鳆鱼，即是《本草》黑字之文。今《证类》无此名，《本草 和名》亦不载，则《新修》亦无此名可知。而陶所据《本草》盖脱 此一名欤？抑陶不采之欤？不然则何故存紫贝、鳆鱼二说而 不决乎？苏直以石决明为鳆鱼甲，可从矣。《汉书注》又引郭 璞《三苍》注云：鳆似蛤，偏著石。又引《广志》云鳆无鳞，有壳， 一面附石。决明，细孔杂杂崔禹作离离，似是宜从改，或七或九。《御 览》引。《医心方》引崔禹云：貌细孔离离，或九或七。以鳆为真。 或作鲍字，亦为误。食之利九窍、心目、聪了，故有决明之名。 ·３２４·</w:t>
      </w:r>
    </w:p>
    <w:p>
      <w:r>
        <w:t>亦附石生，故获呼取曰更石多中决医明课耳程资。料秦 皇加微之信世 y，q不x20死16h之药觅东海者， 岂谓于斯欤？《说文》云：鳆，海鱼也，而厕鲐鲛之间，则为决明 可知。《魏志》云：佞国人入海捕鳆鱼，水无深浅，皆沉没取之 《御览》引即是耳。《本草和名》石决明训阿波比。《医心方》训阿 波比乃加比。又案：陶氏时决明有三种，一马蹄决明，陶以为 本条；二石决明，退在鱼部；三草决明，即萋蒿子。然则凡明目 药，皆得决明之名也。又案《广志》所云决明二字，今细玩之， 宜连下句而读，决明者，谓穿孔引明也，此为决明本义，如崔禹 所说为第二义也。因考此孔，即与鳃同情，为呼吸之门户也， 故此壳有明目之功，犹通草利水道，秦)治肢节痛之例，盖取 洞明之理。鳆之为言覆也，只壳无对，常覆盖之义也。味咸， 平。黑字云：无毒。蜀本云：石决明，寒。日云：石决明，凉。 《衍义》云：石决明，经云味咸，即是肉也。人采肉以供馔及干， 致都下，北人遂为珍味。肉与壳两可用。《医心方》引崔禹云： 温。生川泽。黑字云：石决明生豫章。又云：生南海鱼部。 《开宝》云：石决明，生广州海畔。蜀本《图经》云：今出莱州皆 有之①。《衍义》云：石决明，登莱州甚多。立之案：《千金翼》药 所出州土，河南道莱州出七孔决明、牡蛎、马刀、文蛤、乌贼鱼、 海蛤、海藻。治青盲、目淫肤、赤白膜、眼赤痛泪出，黑字 云：主目障翳，痛，青盲。蜀本云：鳆鱼，主咳嗽，噉之明目。日 云：明目，壳磨障*。《海药》云：主青盲、内障、肝肺风热、骨蒸 劳极并良。《衍义》云：方家宜审用之，然皆治目。壳研水飞， 点磨外障*。久服益精光，轻身。黑字云：久服益精，轻身。 《嘉》引《唐本》云：道术时须。《医心》引崔禹云：主腰脚诸 病，补五藏，安中，益精气。《御览》引《本草经》云：石决明味 ① 即墨县南海内。《图经》云：今岭南州郡及莱州。 ·３２５·</w:t>
      </w:r>
    </w:p>
    <w:p>
      <w:r>
        <w:t>酸，草决明味获咸取。更多理中自医珠课程精资。料立 之加案微：信酸 与yq咸x2互01讹6h，自恐目讹。又引 《吴氏本草》云：决明子，一名草决明，一名羊明。《医心方》、 《食治》引《本草》云：味咸，平，无毒。主目白*，翳痛，清盲。 久服益精，轻身。 勺药 勺原作芍，俗字。今据《医心方》正。《本草和名》作芍。然 《医心方·诸药和名篇》作勺，与毛诗：“郑风溱洧，赠之以勺 药”合。则今本《本草和名》偶经俗改可知耳。黑字云：二月八 月采根，暴干。须丸为之使。恶石斛、芒消，畏消石、鳖甲、小 蓟，反藜芦，恶葵菜。恶石斛已下据《医心》及真本《千金》。《吴氏本草》 云：二月、三月生。《御览》引。陶云：今出白山、蒋山、茅山最好， 白而长大。余处亦有而多赤，赤者小利。《开宝》引别本注云： 此有两种，赤者利小便，下气；白者止痛，散血。其花亦有红白 二色。日云：赤色者多补气，白者治血。此便是芍药花根。 《图经》云：春生红芽，作丛，茎上三枝五叶，似牡丹而狭长，高 一二尺。夏开花，有红白紫数种，子似牡丹子而小。秋时采 根，根亦有赤白二色。《衍义》云：芍药全用根，其品亦多，须用 花红而单叶，山中者为佳。芍药多即根，然其根多赤色，其味 涩，若或有色白粗肥者益好。余如经。立之案：勺药二字叠 韵，谓其花色勺药然也。《说文》：焯，明也；爚，火光也。然则 焯爚为正字，西京赋：震震爚爚。李善引《字指》曰：儵爚，电光 也。盖儵爚即焯爚，亦作焯烁、淖约、绰约、灼烁、的+、玓,、 的砾，皆同。《庄子·招摇游》：淖约如处子。《释文》引司马 云：好貌。《文选·舞赋》绰约间靡注：绰约，美貌。《文选·蜀 都赋》：晖丽灼烁。刘渊林注：艳色也。《汉书·杨雄传上》：焯 ·３２６·</w:t>
      </w:r>
    </w:p>
    <w:p>
      <w:r>
        <w:t>烁其陂注：焯获烁取，更光多貌中。医《课上程林资料赋 》 加：宜微信笑 的yqx+20。16h索隐引郭璞曰： 鲜明貌也。又明月珠子玓,江靡。索隐引应劭曰：其光辉照 于江边也。张衡《思玄赋》：离朱唇而微笑兮，颜的砾以遗光， 注云：明貌。《魏都赋》：丹蕅凌波而的砾，注云：光明也。《西 山经》：绣山，其草多芍药。《中山经》：句-之山、条谷之山、洞 庭之山并云其草多勺药。是芍字连药字，误冠草，冠者遂与芍 凫茈字无异。《本草和名》训衣比须久须利，又奴美久须利。 说者曰：此物旧无国产，从彼土传其种，故名夷药。奴美与乃 美同。乃美久须利者，煮汤治腹痛诸病之谓也，或然矣。味 苦，平。黑字云：酸，微寒，有小毒。吴氏云：神农：苦。桐君： 甘，无毒。岐伯：咸。李氏：小寒。雷公：酸。《药性论》云：臣。 生川谷。黑字云：生中岳川谷及丘陵。陶云：今出白山、蒋 山、茅山最好。日云：海盐、杭越俱好。《图经》云：今处处有 之，淮南者胜。《御览》引范子计然云：芍药，出三辅。又引《建 康记》云：建康出芍药，极精好。又引《晋宫阁名》云：晖章殿前 芍药华。《六畦别说》云：谨按《本经》，芍药生丘陵川谷。今世 所用者多是人家种植，欲其花叶肥大，必加粪壤，每岁八九月 取其根，分削，因利以为药，遂暴干货卖。今淮南真阳尤多。 药家见其肥大，而不知香味绝不佳，故入药不可责其效。今考 用宜依《本经》所说，川谷丘陵有生者为胜尔。治邪气、黑字 云：通顺血脉，时行寒热。《药性论》云：能治肺邪、气注、时疫、 骨热。日云：治风，天行热疾，瘟瘴。柳沜先生曰：太阳中风之 为候，肌理不致，阴弱自汗，不宜发表迅速之药。然不汗解则 邪无出路，仍用桂枝通卫气，芍药为之臣而走营和液，合甘草 姜枣而谐气血，一举廓然，是方中所以用芍药也。腹痛，黑字 云：缓中、中恶、腹痛。陶云：白者止痛。《药性论》云：腹中% 痛。柳沜先生曰：少阴病，其人素有水气，外为寒邪所攻，里则 ·３２７·</w:t>
      </w:r>
    </w:p>
    <w:p>
      <w:r>
        <w:t>为腹痛、下利获、取呕更咳多之中医证课，程真资武料汤 加主微之信。 yq盖x20附16子h 壮阳，茯苓渗 湿，之燥湿，姜之御寒，得芍药之和液而缓中，相依为效也。 立之案：《金匮》：妇人怀娠，腹中%痛，当归芍药散主之。产后 腹痛，烦满不得卧，枳实芍药散主之。前方用芍药一斤，酒和 服。妊娠腹痛，多是停饮冷血所为，故以酒服末药。后方枳芍 各分等末服者，产后腹痛，瘀血未尽，故单用散药，令其下导 也。《抱朴子·至理篇》云：当归芍药之止绞痛，此之谓也。除 血痹，黑字云：散恶血，逐贼血。《药性论》云：妇人血闭不通， 消瘀血。立之案：《金匮》血痹，黄耆桂枝五物汤主之。即桂枝 汤中加黄耆，盖气虚故。血为之痹闭，先使表气舒畅，则血痹 随愈也。又《元和纪用经》有凉血解仓散，即芍药、当归、甘草 三味，末服。破坚积、寒热、疝瘕，止痛，黑字云：消痈肿、腰 痛。陶云：俗方以止痛，乃不减当归。别本注云：白者止痛散 血。《药性论》云：血气积聚，通宣藏府拥气，治邪痛败血，治心 腹坚胀，能蚀脓。日云：补劳，主女人一切病，并产前后诸疾， 通月水，退热除烦，肠风、泻血、痔瘘、发背、疮疥。立之案：《金 匮》治寒疝有乌头桂枝汤。又《千金》神明度命丸治久病，腹内 积聚、大小便不通、气上抢胸、腹中胀满、逆苦饮食，服之甚良。 方：大黄一两，芍药一两，二味蜜丸如梧子，服四丸，日二，不 知，可增至六七丸，以知为度。据《医心方》录。《广利方》治金疮血 不止痛：白芍药一两，熬令黄，杵令细为散，酒或米饮下二钱， 并得初三服，渐加。《证类》。又金创血不止而痛者，亦单捣白芍 药末傅上即止，良验。《图经》。凡用芍药治疝瘕，止痛，散血《别 本》注。消瘀血《药性论》，益好血《证类》引《唐本》注之意。但实热者可 酌用，虚寒者不可用。《衍义》云：血虚寒人，禁此一物。古人 有言曰：减芍药以避中寒，诚不可忽，可从矣。利小便，黑字 云：去水气，利膀胱、大小肠。陶云：赤者小利。别本注云：赤 ·３２８·</w:t>
      </w:r>
    </w:p>
    <w:p>
      <w:r>
        <w:t>者利小便，下获气取。更《多博中济医方课程》治资料五 淋 加：微赤信芍 y药qx2一016两h，槟榔一个，面 裹煨为末，每服一钱匕，水一盏，煎七分，空心服。益气。陶 云：道家亦服食之，又煮石用之。《药性论》云：强五藏，补肾 气。日云：退热除烦，益气。赤色者多补气。《图经》云：古人 亦有单服食者，安期生服炼法云：芍药二种，一者金芍药，二者 木芍药。救病用金芍药，色白多脂肉。木芍药色紫，瘦，多脉。 若取审看，勿令差错。若欲服饵，采得，净刮去皮，以东流水煮 百沸，出阴干，捣末，以麦饮或酒服三钱匕，日三，满三百日，可 以登岭，绝谷不饥。《本草经》云：芍药，味苦辛辛恐平讹。生川 谷。主治邪气、腹痛，除血痹，破坚积、寒热瘕，止痛。《吴氏本 草》云：一名其积，一名解仓，一名诞，一名余容，一名白术。神 农：苦。桐君：甘，无毒。岐伯：咸。李氏：小寒。雷公：酸。二 月三月生。《御览》引。 桔梗 黑字云：二月八月采根，暴干。节皮《医心》作秦皮为之使。得 牡蛎、远志疗恚怒；得消石、石膏疗伤寒。畏白及、龙眼、龙胆。 《御览》引吴氏云：叶如荠苨，茎如笔管，紫赤，二月生。陶云： 二三月生，可煮食之。苏云：荠苨，桔梗。又有叶差互者，亦有 叶三四对者，皆一茎直上，叶既相乱，惟以根有心为别尔。《图 经》云：根如小指大，黄白色。春生苗，茎高尺余，叶似杏叶而 长椭，四叶相对而生，嫩时亦可煮食之。夏开花，紫碧色，颇似 牵牛子花。秋后结子，八月采根，细剉暴干，用其根，有心。 《本草和名》训阿利乃比布歧，又乎加止止歧。《和名抄》不收 乎加止止歧名。立之案：《本草和名》沙参无国名，唯云唐，因 考阿利乃比布歧，是沙参之名。此物嫩叶圆而小，似款冬叶， ·３２９·</w:t>
      </w:r>
    </w:p>
    <w:p>
      <w:r>
        <w:t>故名阿利即蚁获比取更布多歧中，医即课布程布资料岐 ， 加谓微款信冬 y也qx2，0云16h蚁之款冬者，小 款冬叶之义也。乎加止止岐者，盖是今桔梗。桔梗山中多自 生，而原野无有之物，故名。止止歧者，知知歧，乳木之义。凡 折茎白汁出之草，皆呼为止止歧，千岁蔂训止止歧，赭魁训为 乃止止歧之类可以证也。又案《新撰字镜》，桔梗有加良久波 阿佐加保冈止止支之名，而无阿利乃比布歧之名。《古今集》、 《六帖拾遗集》音读歧知加宇。《散木集隐题》云岐京。据此则 皇国古昔以沙参为不审，故云唐，以今沙参充桔梗，故云阿利 乃比布歧；以今桔梗充荠苨，故云佐歧久佐奈，一名美乃波。说 别有成书，今不赘。后桔梗种子赍来于彼土，始知有山中自生者， 因名曰冈止止歧，阿利乃比布歧之名遂废而不用欤。云歧知 加宇，云歧京，犹菊花、牵牛子，云歧久介仁，古之之例也。又 案：王念孙曰《说文》：桔，直木也。《尔雅》云：梗，直也。桔梗 之名或取义于直与，此说可从。盖古唯云梗。黑字云：一名梗 草是也。舒言之又曰：桔梗，犹昌，又云昌阳苨，又云芪苨《尔 雅》，椒又云椒聊《毛诗》之例。今本《说文》作桔梗，药名，从木， 吉声。一曰直木。窃谓《说文》取《本草经》而入木部，此亦为 晚出之篆。《庄子》徐无鬼桔梗释文云：桔，音结，本亦作结。 则古作结梗，后连梗字而遂作桔梗可知耳。又案《尔雅释诂》： 梏梗，直也。盖梏梗、桔梗古音相通。味辛，微温。黑字云： 苦，有小毒。《药性论》云：臣，苦，平，无毒。《御览》引《吴氏本 草经》云：神农、医和：无毒。扁鹊、黄帝：咸。歧伯、雷公：甘， 无毒。李氏：大寒。生山谷。黑字云：生嵩高山谷及冤句。 陶云：近道处处有。《图经》云：今在处有之。又云：关中桔梗 根黄，颇似蜀葵根。茎细青色，叶小青色，似菊花叶。《千金 翼》：药出州土，关内道华州，河南道虢州，共有桔梗。治胸胁 痛如刀刺、黑字云：疗喉咽痛。《药性论》云：主肺气气促、嗽 ·３３０·</w:t>
      </w:r>
    </w:p>
    <w:p>
      <w:r>
        <w:t>逆。日云：下获一取切更多气中，医补课虚程，资痰料、 喉 加痹微信。 《yq金x2匮016》h：咳而胸满、振 寒、脉数、咽干、不渴、时出浊唾，腥臭久久，吐脓如米粥者为肺 痈，桔梗汤主之：桔梗、甘草二味，以水三升，煮取一升，分温再 服，则吐脓血也《外台》引《集验》云：张文仲、《千金备急》、《古今录验》范汪同 此，本张仲景《伤寒论》方。《千金方》治喉痹及毒气方：桔梗二两，水 三升，煮取一升，顿服之。立之案：《庄子释文》引司马彪注云： 桔梗治心腹血瘀瘕痹，即谓心血瘀。腹瘕痹、心血瘀，此为肺 痈吐脓之证也。《医心方》十八、五十六ヲ《集验方》云：治卒中 蛊，下血如鸡肝者，昼夜去石余血，四藏悉坏，唯心未毁，或乃 鼻破侍死者，方：桔梗捣下，筛，以酒服方寸匕，日三。又方：隐 忍根，捣取汁二升，分三服，桔梗苗也。腹满、肠鸣幽幽、黑 字云：利五藏、肠胃，温中，消谷。《药性论》云：能治下痢，破 血，积气，消聚痰涎，除腹中冷痛。日云：止霍乱转筋、心腹胀 痛。《百一方》：若被打击，瘀血在肠内久不消，时发动者，取桔 梗末，熟米下刀圭。《证类》。立之案：丹参下亦云肠鸣幽幽如走 水，半夏下有咳逆肠鸣之文，据此则肠鸣政为水饮所为可知 也。《金匮》又有腹中寒气雷鸣切痛，水走肠间沥沥有声，腹 满，胁鸣相逐等之语，可并考。惊恐、悸气。黑字云：补血气。 《药性论》云：主中恶及小儿惊.。日云：补五劳，养气。立之 案：《金匮》云心下悸者，半夏麻黄丸主之：即二味，蜜丸，饮服。 凡惊悸二证，多是水饮寒结迫于心窍之所为，故用辛苦温散之 桔梗驱逐饮结，则惊悸自定也。惊悸又见伏苓、柏实、人参条 下。《本草经》曰：桔梗，□□□□味辛，微温，生山谷。治胸胁 痛、肠鸣、惊悸。生蒿高。《吴氏本草经》云：桔梗，一名符蔰， 一名白药，一名利如，一名梗草，一名卢茹。神农、医和：无毒。 扁鹊、黄帝：咸。歧伯、雷公：甘，无毒。李氏：大寒。叶如荠 苨，茎如笔管，紫赤，二月生。 ·３３１·</w:t>
      </w:r>
    </w:p>
    <w:p>
      <w:r>
        <w:t>获取更多中医课程资料 加微信 yqx2016h 干姜 黑字云：九月采。秦椒为之使。杀半夏、莨菪毒。恶黄芩、 黄连、天鼠矢。陶云：凡作干姜法，水淹三日，毕去皮，置流水 中六日，更去皮，然后晒干，姜甆□中，谓之酿也。《图经》云： 苗高二三尺，叶似箭竹叶而长，两两相对，苗青根黄，无花实。 秋采根，于长流水洗过，日晒为干姜。立之案：《说文》/，御湿 之菜也。从艸，彊声。《本草和名》训久礼乃波之加美。《和名 钞》生姜同训。俗云阿奈波之加美，干姜：保之波之加美。《医 心方》生姜又训都知波之加美。《延喜式》生姜见大膳职内膳 式，干姜见民部省式，稚姜见内膳式，种姜见民部省式。此物 元无国产，为吴舶赍来，故曰久礼乃被之加美。波之加美者， 椒之古名，说具椒下。味辛，温。黑字云：大热，无毒。生姜 味辛，微温。《药性论》云：干姜，臣，味苦，辛，生姜使。孟诜 云：生姜，温，皮寒，性温。陈藏器云：须热即去皮，要冷即留 皮。《御览》引《春秋运斗枢》云：姜，辛而不臭。生川谷。黑 字云：生犍为川谷及荆州扬州。陶云：干姜，今惟出临海章安 两三村，解作之蜀汉姜旧美，荆州有好姜，而并不能作干者。 《图经》云：今处处有之，以汉温池州者为良。治胸满、咳逆 上气，黑字云：生姜，主伤寒头痛、鼻塞、咳逆上气，止呕吐。陶 云：去痰，下气，止呕吐。《药性论》云：干者治嗽。生姜主痰 水、气满下气，主心下急痛、气实、心胸拥隔、冷热气，神效。孟 诜云：汁作煎，下一切结实，冲胸膈恶气神验。《金匮》：肺痿， 吐涎唾不咳者，其人不渴，必遗溺，小便数。所以然者，以上虚 不能制偃下故也。此为肺冷，必眩，甘草干姜汤主之，以温其 脏，方：甘草四两，炙干姜二两，右（上）二味，切，以水三升，煮 ·３３２·</w:t>
      </w:r>
    </w:p>
    <w:p>
      <w:r>
        <w:t>取一升半，分获温取二更服多中。医服课汤程已资料，小 加温微覆信之 y。qx2若016渴h者，属痟渴，忌 海藻菘菜。今本有误，今据《外台》引仲景《伤寒论》录之。《千金》疗冷嗽 方：干姜三两，末胶饴一升，右（上）二味，搅令和调，蒸五升米， 下令熟，以枣大含化，稍稍咽之，日五夜三。今《本经》宋校，今据《外 台》所引录。又治三十年咳嗽方：白蜜一斤，生姜二斤，取汁，右 （上）二味，先秤铜铫知斤两，讫，内蜜，复秤知数，次内姜汁，以 微火煎，令姜汁尽，惟有蜜斤两在止。旦服如枣大，含一丸，日 三服，禁一切杂食。温中，黑字云：寒冷、腹痛、中恶、霍乱，胀 满。《药性论》云：主温中，用秦)为使。主霍乱不止、腹痛，消 胀满、冷痢，治血闭。病人虚而冷宜加用之。日云：治转筋、吐 泻、腹藏冷、反胃、干呕。《肘后方》治霍乱、心腹胀痛、烦满、短 气、未得吐下。生姜一斤，切，以水七升，煮取二升，分作二服。 立之案：凡云温中及安中，并言胃中也，与补中之中其义不同 也。止血，黑字云：止唾血。《药性论》云：破血。陈云：生姜， 本功外破血。日云：瘀血，扑损。杨氏产乳，胎后血上冲心，生 姜五两，切，以水八升，煮三升，分三服。《证类》。 出汗，黑字 云：风邪诸毒。生姜主伤寒头痛。陶云：除风邪寒热。《药性 论》云：去风，通四肢关节。立之案：《伤寒论》治太阳病，桂枝 葛根诸汤，凡属表虚者，多用生姜，乃辛散之义也。逐风湿 痹，黑字云：风邪诸毒，皮肤间结气。《药性论》云：去风毒、冷 痹。孟诜云：姜屑末，和酒服之，除偏风。立之案：姜是辛香温 散之品，故入皮肤经络间，能逐风散湿，所以痹痛自愈也。肠 澼下利，《药性论》云：主霍乱不止、腹痛，消胀满、冷痢。孟诜 云：冷痢，取椒烙之为末，共干姜末等分，以醋和面，作小馄饨 子，服二七枚。先以水煮，更稀饮中重煮，出停，冷吞之，以粥 饮下，空腹，日一度作之良。日云：治转筋、吐泻、腹藏冷。《图 经》云《崔元亮集验方》载敕赐姜茶治痢方：以生姜切如麻粒 ·３３３·</w:t>
      </w:r>
    </w:p>
    <w:p>
      <w:r>
        <w:t>大，和好茶一获两取碗更，多呷中，医任课意程资，便料差 加。微若信是 yq热x2痢016，h即留姜皮，冷即 去皮，大妙。生者尤良。立之案：干地黄下云生者尤良，与此 同例。但姜在东南诸方则无处不有之，其在北方则为最难得 之物。《外台》崔氏引阮河南曰：今诸疗多用辛甜姜桂人参之 属，此皆贵价难得，常有比行，求之转以失时。《千金》卷十亦载此 文，盖采用阮河南文也。阮河南，梁人，名怲，字文叔，盖是北方人， 故其言如此。本邦北国及岐道中有绝无姜之地，然则彼土 无姜之地，其价贵与桂参侔者必非妄说也。《医心方》卷十一七 ウ《葛氏方》治霍乱、心腹胀痛、烦满、短气、未得吐下方：生姜若 干，姜一二升，以水五六升，煮三沸，顿服。久服去臭气，通 神明。陶云：生姜，久服少志少智，伤心气。如此则不多食，长 御有病者，是所宜也。耳今噉诸辛0物，唯此最恒，故《论语》 云：不彻姜食。言可常噉，但勿过多耳。苏云：经云久服通神 明，即可常噉也。今云少智少志，伤心气不可多服者，误为此 说，捡无所据也。立之案：《千金·食治篇》云：生姜，去胸膈上 臭，气通神明。黄帝云：八月九月勿食姜，伤人神，损寿。胡居 士云：久服令人少志少智，伤心性。《隋志》云：胡洽《百病方》二卷，盖是 本书中文。据此，则陶氏用胡居士说，苏云无所据者，却是妄断 尔。《千金·食治篇》云：干姜，味辛热，无毒。主胸中满、咳逆 上气，温中，止漏血，出汗，逐风湿痹、肠下利、寒冷腹痛、中 恶、霍乱、胀满、风邪诸毒、皮肤间结气，止唾血。生者尤良。 生姜：味辛，微温，无毒。辛归五藏，主伤寒头痛，去淡下气，通 汗，除鼻中塞，咳逆上气，止呕吐，去胸膈上臭气，通神明。 芎䓖 黑字云：一名胡穷，一名香果，其叶名蘼芜。三月、四月采 ·３３４·</w:t>
      </w:r>
    </w:p>
    <w:p>
      <w:r>
        <w:t>根，暴干。得获细取辛更疗多中金医疮课，程止资痛料 。 加得微牡信 蛎yq疗x20头16h风，吐逆。白芷 为之使。陶云：今惟出历阳，节大茎细，状如马衔，谓之马衔芎 。蜀中亦有而细，苗名蘼芜，亦入药，别在下说。俗方多用， 道家时须尔。苏云：今出秦州，其人间种者，形块大，重实，多 脂润。山中采者，瘦细，味苦辛。以九月、十月采为佳。今云 三月、四月，虚恶非时也。陶不见秦地芎，故云惟出历阳，历 阳出者今不复用。蜀本《图经》云：苗似芹、胡荽、蛇床辈，丛 生，花白。今出秦州者为善。九月采根仍佳。《图经》云：其苗 四、五月间生，叶似芹、胡荽、蛇床辈，作丛而茎细，其叶倍香。 或莳于园庭，则芬馨满径。七、八月开白花，根坚瘦，黄黑色。 惟贵形块重实作雀脑状者，谓之雀脑芎，此最有力也。《吴氏 本草》云：叶香，细，青黑，文赤如藁本。冬夏丛生，五月华赤， 七月实黑，茎端两叶。三月采根，根有节，似如马衔状。《御览》 引。《衍义》云：芎，今出川中，大块，其里色白，不油色，嚼之 微辛，甘者佳。他种不入药，止可为末煎汤沐浴。立之案：芎 生川谷，蘼芜生川泽，元为各物。黑字云：“芎，其叶名蘼 芜”，是名医所说，非《本经》古义也详见于蘼芜条下。又案范子计 然云：无枯者善。《吴氏本草》云：冬夏丛生。并《御览》引。今国 产者冬凋，则非古本草所说芎乎？曰否，依土地寒煖而然 耳，非别物也，其根皆作马衔雀脑形。盖马衔者，言其根形块 块相连如马衔状；雀脑者，即雀头，言其根块大小如雀头也。 《本草和名》训于无奈加都良久佐。此物茎叶柔软似蔓生，故 名也。大和栽养者，香气尤多，根白色微黄，经年渐变黄色。 此物药用为上，经年者尤良，丰后及奥州仙台出之共为下品， 丹后亦有自生者。味辛，温。黑字云：无毒。《吴氏本草》云： 神农、黄帝、歧伯、雷公：辛，无毒，香。扁鹊：酸，无毒。李氏： 生温中，熟寒。《御览》引。苏云：山中采者瘦细，味苦辛。《药性 ·３３５·</w:t>
      </w:r>
    </w:p>
    <w:p>
      <w:r>
        <w:t>论》云：臣。生获取川更谷多中。医黑课字程云资料：生 加武微功信川 yq谷x2、0斜16h谷西岭。《吴氏 本草》云：或生胡无桃山阴，或斜谷西岭，或太山。范子计然 云：芎，生洽游。《名山志》云：横山，诸小草多芎。并《御览》 引。陶云：今惟出历阳，蜀中亦有。胡居士云：武功去长安二百 里，正长安西，与扶风狄道相近。斜谷是长安西岭下，去长安 一百八十里，山连接七百里。苏云：今出秦州，陶不见秦地芎 ，故云惟出历阳。历阳出者，今不复用。蜀本《图经》云：今 出秦州者为善。《图经》云：今关陕蜀川江东山中多有之，而以 蜀川者为胜。《衍义》云：芎，今出川中。治中风入脑、头 痛、黑字云：除脑中冷动，面上游风去来，目泪出多，涕唾忽忽 如醉。又云：得牡蛎疗头风吐逆。日云：治一切风，一切气，一 切劳损，一切血。《衍义》云：此药今人所用最多，头面风不可 阙也。然须以他药佐之。立之案：《外台》引《小品》萎蕤汤疗 冬温及春月中风，伤寒则发热，头眩痛，喉咽干，舌强，胸内疼， 心胸痞满，腰背强，方中用芎。又引《延年》疗风邪气未除， 发即心腹满急，头旋，眼运欲倒，方中有芎。《元和纪用经》 芎散，凡不辨伤寒伤风、头痛、身热，或身不甚热、拘倦无汗、 头重、腰膝沉堕、恍惚无力，羌活一两，芎、牡丹皮、当归、防 己四物各半两，甘草（炙）四钱，右（上）末，每服三匕，水一升 半，入生姜一分，煎减半，去滓，温服，不拘时。古方中惟有此 三方与《本经》合，而古方治头痛无单用芎者，《衍义》所云 “须以他药佐之”即是也。张元素曰：川芎，上行头目，下行血 海。亦要言耳。盖芎之为物，辛散兼燥，故凡湿郁诸证用之切 当。所云中风入脑头痛者，亦有胸中淡（痰）郁在而然，故用芎 散胸淡（痰），则头痛自愈。朱震亨曰：郁在中焦，须抚芎开提 其气，以升之气升则郁自降。此言似是而实非也。芎辛香， 能升能降，头体血脉无所不达，清头目，开胸郁，治筋挛之诸功 ·３３６·</w:t>
      </w:r>
    </w:p>
    <w:p>
      <w:r>
        <w:t>用惟著一湿字获，取而更看多中则医万课举程万资料当 。 加寒微信痹 y、q筋x20挛16h缓急、黑字云： 诸寒冷气、心腹坚痛、中恶、卒急、肿痛、胁风痛、温中内寒。 《药性论》云：能治腰脚软弱、半身不遂，治腹内冷痛。日云：补 五劳，壮筋骨，调众脉。《元和纪用经》活血舒和散疗风冷变 痹、筋脉急迫：芎、续断各一两半，牛膝三两（真怀州者），右 （上）末，煮木瓜酒调服方寸匕。本方木瓜浸酒，以服其散。孟 仕用四物浸酒，木瓜三两，淡干不涩为真者，煎，1咀，生绢袋 入二斗酒中，浸如常日数，饮酒尽，焙药，末之，米饮服。夏以 饮酒发躁故耳。立之案：《金匮》侯氏黑散署预丸、《古今录验》 续命汤共用芎，并与此合，亦温散冷血之义也。金创、妇人 血闭、无子。《药性论》云：主胞衣不出，治腹内冷痛。日云： 破癥结宿血，养新血，长肉，鼻洪、吐血及溺血、痔瘘、脑痈、发 背、瘰疬、瘘赘、疮疥及排脓消瘀血。《千金方》治崩中，昼夜十 数行，众医所不能瘥者方：芎八两，1咀，以酒五升，煮取三 升，分三服，不饮酒，水煮亦得。《本草经》云：芎，味辛，温， 治中风入头脑痛、寒痹。生武功。《吴氏本草》云：芎，一名 香果。神农、黄帝、歧伯、雷公：辛，无毒，香。扁鹊：酸，无毒。 李氏：生温中，熟寒。或生胡无桃山阴，或斜谷西岭，或太山。 叶香，细，青黑，文赤如藁本。冬夏丛生，五月华赤，七月实黑， 茎端两叶，三月采根，根有节似如马衔状。《御览》引。 !芜 黑字云：一名茳蓠，芎苗也。四月、五月采叶，暴干。陶 云：今出历阳，处处亦有，人家多种之。叶似蛇床而香，骚人借 以为譬，方药用甚稀。苏云：此有二种，一种似芹叶，一种如蛇 床，香气相似，用亦不殊尔。立之案：黑字已后所说，皆谓芎 ·３３７·</w:t>
      </w:r>
    </w:p>
    <w:p>
      <w:r>
        <w:t>苗也。苏所云获取似更芹多者中，医即课大程资叶料；所 加云微似信蛇 yq床x2者016，h即细叶，并谓芎 也。《吴氏本草》云：蘪芜，一名芎《御览》引是也。而白字蘪 芜，恐非芎苗，别是一种草。芎生川谷，蘪芜生川泽。又 相如赋：芷若、射干、穹穷、昌蒲、江离、麋芜。又云：被以江离， 糅以蘪芜。其为各物可知耳。《尔雅》云：蕲2，蘪芜。此举蕲 也，2也，蘪芜也，三物也。说者或合为一物，非也。《说文》 云：江蓠，蘪芜也。楚谓之蓠，晋谓之3，齐谓之2《御览》引。此 举《方言》以证其为一物也。盖蕲之缓言为江离，江离蕲共为 长大之义。蘪芜之为言芜也，即为繁芜细小之义。《方言》云： 东齐言布帛之细者曰绫，秦晋曰靡。郭注：靡靡，细好也。又 十三云：蘪，芜也。注：谓草秽芜也。据此则蘪芜、靡靡共为同 义。《大玄经》：去次五庭有蘪。范望注：麋，草也。盖或云麋， 或云麋芜。然则《尔雅》之蕲，即《说文》之江蓠，而解云蘪芜也 者。不知《尔雅》蕲、2、蘪芜为各物，误为一物，为白2苗也。 其自枝叶长大言之，则以江离为2也；其自枝叶细小言之，则 以麋芜为芎苗也。虽白字蘪芜竟未详为何物，其为似蒿本、 蛇床辈，而香者可知也。故或以为白2苗，《说文》、樊光、《尔雅》注、 《玉篇》：!，香草。《字林》云：麋芜，别名。或以为芎苗。吴氏、樊光引《药 对》。但药用以芎苗有效，故名医独载之也。又郭璞注《尔 雅》蘪芜云：香草也，叶小如萎状。《春秋运斗枢》云：维星散为 蘪芜。《淮南子》云：乱人者，若蛇床之与麋芜。《山海经》：洞 庭之山，其草多蘪芜。《广志》云：微芜，香草。魏武帝以藏衣 中。古诗云：上山采蘪芜，下山逢故夫。郭璞赞云：蘪芜，善 草，乱之蛇床，不陨其贵，自别以芳。并《御览》引。以上并古说， 故今录此，以备参考。又案郭子《横洞冥记》云：元朔二年，波 祗国（亦名波弋国）献神精香草，一名荃蘪，一名春芜。一根五 百条，其枝间如竹节柔软，其皮如丝，可以为布，所谓春芜布， ·３３８·</w:t>
      </w:r>
    </w:p>
    <w:p>
      <w:r>
        <w:t>亦曰香荃布，获坚取密更如多中纨医也课。程资掘料之 一加微斤信， 满yq宫x20皆16h香，妇人带之弥 为香馥。《御览》引。所云荃麋、春芜，一音之转。又任昉《述异 记》云：龟甲香，即桂香，嘉者一名紫木香，一名金杜香，一名蘪 草香，出苍梧、桂林二郡界。今吴中有麋草，似蓝而甚芳香。 《御览》引。并似斥古之蘪芜，故亦录焉。一名薇芜。《尔雅释 文》作微。《御览》引《广志》同正字，可从。味辛，温。黑字 云：无毒。生川泽。黑字云：生雍州川泽及冤句。陶云：今出 历阳，处处亦有。立之案：陶注芎云今惟出历阳。然则陶所 说即芎苗可知耳。治咳逆，立之案：辛香治咳，与薄荷、杜 蘅之类同，即温散水寒之义也。《千金翼·用药处方》：咳逆上 气下有蘪芜。定惊气，立之案：厚朴、沙参下亦云惊气，是亦 辛香之物能镇坠淤浊之逆气，与麝香同例。辟邪恶，除蛊毒 鬼注，立之案：《千金翼·用药处方》鬼魅下有蘼芜。麝香下 云：辟恶气，杀鬼、精物、蛊毒。同效，宜并考。去三虫。立之 案：《千金翼·用药处方》三虫下有蘼芜，麝香下云：去三虫。 久服通神。立之案：橘柚、秦椒下共云通神。此物亦辛香芬 芬，故云通神也。 藁本 黑字云：正月、二月采根，暴干，三十日成。恶4茹。陶云： 俗中皆用芎根须，其形气乃相类。而《桐君药录》说芎苗 似藁本，论说花实皆不同，所生处又异，今东山别有藁本，形气 相似，惟长大尔。苏云：藁本，茎、叶、根、味与芎小别，以其 根上苗下似藁根，故名藁本。《图经》云：叶似白芷，香又似芎 ，但芎似水芹而大，藁本叶细耳。根上苗下似禾藁，故以 ·３３９·</w:t>
      </w:r>
    </w:p>
    <w:p>
      <w:r>
        <w:t>名之。五月有获白取更花多，中七医、课八程月资结料子 加，根微信紫 色yqx。20正16h月二月采根，暴 干，三十日成。立之案：《本草和名》训加佐毛知，又佐波曾良 之。《和名抄》无加佐毛知名。盖白2亦训加佐毛知，又佐波 宇止，又与吕比久佐。据此，则古昔白2、藁本同训，而加佐毛 知者笠持之义，每茎头著花如伞子形，故名。佐波曾良之者， 佐波即泽，曾良之未详，然以曾吕布曾太都之训律之，则为长 大之称可知耳。又黑字云：暴干，三十日成。陶云：惟长大尔。 《图经》云：叶似白芷香。依此诸说考之，茎叶根共为长大者可 知。古与白芷同训者，似是今究之白2一种。有俗呼大叶川 芎者，一叶长二尺余，阔尺余，苗高五六尺许，花实茎叶与白2 相类，根大而有小块，三四相连，作连珠形，此物恐是真藁本。 古名佐波曾良之者，盖是此物。以暴干三十日成之言，及《证 类》所图之状考之，则必不小草自明矣。又有呼铃鹿芹者，5 州铃鹿山谷多有，故名。传云：此物与享保舶来藁本中偶存茎 叶者形状相符，则其为藁本一种自明矣，却疑近年所传汉种者 恐非真物。白黑二《本草》主治大抵与白芷相类，则亦为白芷 之一类可知矣。然则药用宜以白芷代用而可欤？姑录存考。 一名鬼卿，立之案：此名恐是白芷之一名。盖鬼卿之急呼为 3。《说文》：晋谓之3，齐谓之2是也。《玉篇》苙闾及切白止 也，又音及6渠，周切白芷也。苙6二字共是3之俗字异体。 白芷，黑字一名莞，亦3之音转，假借耳。又案藁本之藁，亦与 3一音之转，非有二字也，则藁本者，3根之义。《中山经》云： 青要之山有草焉，其本如藁本。《西山经》云：皋涂之山有草 焉，其状如藁茇。郭璞注《上林赋》云：7本，8茇也。《说文》 云：茇，草根也。亦可以为征也。一名地新。立之案：新即辛 假借，马新又作马辛详见茺蔚子下，可以证焉。地新者，根味辛， 故名。与生姜一名地辛《本草和名》引《兼名苑》同例也。味辛，温。 ·３４０·</w:t>
      </w:r>
    </w:p>
    <w:p>
      <w:r>
        <w:t>黑字云：苦，微获取温更，多微中寒医，课无程毒资。料 《 药加微性信论 y》qx云20：16臣h，微温。治妇 人疝瘕、阴中寒、肿痛、腹中急，立之案：白芷治女人漏下 赤白、血闭、阴肿、寒热、风头侵目泪出，长肌肤，润泽，可作面 脂。与此条主治甚相类，则为一类二种可知。盖生川谷者，谓 之2，生山谷者，谓之3。至其气芳芬，则以川谷者为优；至其 根味辛烈，大根滋润，则以山谷者为良。故白芷一名芳香，藁 本一名地新。黑字云：暴干，三十日成。《广雅》云：山2蔚，香藁也。 所云山2，谓2类一种生山中者。藁，即3也，盖此物辛温，能 散血中寒郁湿气，故专主妇人胞内疾也。除风头痛，《药性 论》云：去头风，9皰。日云：治.疾。《唐本草·诸病通用药》 头风下有藁本。长肌肤、黑字：辟雾露，润泽，疗风邪，嚲曳金 疮。《药性论》云：能治一百六十种恶风、鬼疰、流入、腰痛冷， 能化小便，通血。立之案：《证类本草·诸病通用药》疗风下 《嘉》引《药对》有藁本。又恶疮下《嘉》引《药对》云：藁本， 温，臣。白芷下白字亦云长肌肤，可证为一类也。二物共温散 血中湿郁，故其验至于长肌肤耳。悦颜色。黑字云：可作沐 药，面脂。《药性论》云：9皰。日云：皮肤疵皯、酒齇、粉刺。 立之案：白芷白字亦云可作面脂，亦与此一类之证也。《水经》 云：三城水又经香陉山，山上悉生藁本，香世，故名焉。《御览》引。 立之案：香陉之急言为:，盖此出藁本，故名也，犹零陵都梁阳 起山之例耳。 麻黄 黑字云：立秋采茎，阴干，令青。厚朴为之使。恶辛夷、石 韦。陶云：今出青州、彭城、荥阳、中牟者为胜，色青而多沫。 蜀中亦有，不好，用之折除节，节止汗故也。先煮一两沸，去上 ·３４１·</w:t>
      </w:r>
    </w:p>
    <w:p>
      <w:r>
        <w:t>沫，沫令人烦获。取其更根多中亦医止课汗程资，夏料 月 加杂微粉信 用yq之x20。16h俗用疗伤寒，解 肌第一。《图经》云：苗春生，至夏五月则长及一尺已来，梢上 有黄花，结实如百合瓣而小，又似皂荚子，味甜，微有麻黄气， 外红皮，里仁子黑，根紫赤色。俗说有雌雄二种，雌者于三月、 四月内开花，六月内结子；雄者无花，不结子。至立秋后收采 其茎，阴干，令青。立之案：《酉阳杂俎》云：麻黄，茎端开花，花 小而黄，簇生，子如覆盆子，可食。至冬枯死如草，及春却青。 又康熙纂辑《几辅通志》云：麻黄，苗春生，至夏五月则长及一 尺，梢有黄花，实如百部瓣而小，其色黄，其味麻，故名。此说 全据《图经》而百合作百部，可从，且名义说得分明。《本草和 名》训加都根久佐，又阿末奈。所云加都祢者，数根；阿末奈 者，即甘菜。盖数根丛生，其味甘之义。今呼杉菜者，或是与 国产无麻黄，故以杉菜充之。今研究其物，保曾为须歧奈以奴 止久佐三物皆一类，而其有节，与麻黄相似而中空者，杉菜是 也；其无节，与麻黄相似而中实者，鼠莞是也。共与麻黄，其效 亦相类，宜代用也，但其气味亦甚薄之为恨矣①。一名龙沙。 立之案：沙即须之假借，龙沙者，龙须之义。沙参一名虎须，出 黑字。《本草和名》引《释药性》作虎须，又引《药对》作虎治须， 盖沙参之沙亦须之义。其根洁白细长，故名。又案沙草之莎 亦盖古唯作沙，加艸冠者，却是今字，犹白垩作白恶之例。《本 草和名》莎草一名沙草，注云出苏敬注，而今本《证类》作莎草。 《本草和名》又引《杂要决》云一名地发。然则沙音之字皆自有 细小之义，故其虎须、地发二名可以证矣。又《小雅》南山有台 义疏云：旧说夫须莎草也，可为蓑笠。《御览》引《广志》云：莎 可以为雨衣，是亦须、莎、蓑三字同音之证也。味苦，温。黑 ① 此处原书眉批有：成氏注葛根加半夏汤云：汤泡去黄汁。亦可考也。 ·３４２·</w:t>
      </w:r>
    </w:p>
    <w:p>
      <w:r>
        <w:t>字云：微温，无获毒取更。多《中药医性课论程》资云料： 君 加，微味信甘 y，qx平20。16h《御览》引《吴氏 本草经》云：神农、雷公：苦，无毒。扁鹊：酸，无毒。李氏：平。 生川谷。此三字今本《证类》所无，今据《御览》补正。黑字 云：生晋地及河东。陶云：今出青州、彭城、荥阳、中牟者为胜， 蜀中亦有，不好。苏云：郑州鹿台及关中沙苑、河傍沙州上太 多，其青徐者今不复用，同州沙苑最多也。《开宝》云：今用中 牟者为胜，开封府藏贡焉。《图经》云：今近京多有之，以荥阳、 中牟者为胜。《御览》引范子计然云：出汉中三辅。扁鹊、吴氏 云：或生河东。《衍义》云：出郑州者佳。《类聚》九十一九十三ヲ 引。《三因方》云：盖中牟之地生麻黄处，雪为之不积者数尺， 故治寒病最得其宜。治中风、伤寒头痛、黑字云：通腠理，疏 伤寒、头疼，解肌。陶云：俗用伤寒，解肌第一。《药性论》云： 治温疟。日云：通九窍，调血脉，开毛孔皮肤，逐风。立之案： 此物茎中通气，似空非空，似实非实，故以入皮肤、腠理、毛孔、 血脉中微纤微眇之处，通彻一切之实邪，令发汗而解。《伤寒 论》麻黄汤即其正治方也。于桂枝汤方后云：若一服汗出，病 差，停后服，不必尽剂。于麻黄汤方后则云：覆取微似汗，不须 啜粥，余如桂枝法将息。然则用麻黄汤得一汗而止剂也必矣。 黑字云：不可多服，令人虚。是也。温疟，发表出汗，去邪 热气，黑字云：泄邪恶气，消赤黑班毒。《药性论》云：主壮热， 解肌发汗，温疟。日云：退热，御山岚瘴气。立之案：2庭先生 曰麻黄为汗药中之最烈者。《金匮》苓甘五味加姜辛半杏汤条 云：麻黄发其阳。盖发阳二字实尽其功用，不待李时珍发散肺 经火郁之说也。柳沜先生曰：太阳病头痛、发热、身疼、腰痛、 骨节疼痛、恶风无汗而喘者，麻黄汤主之。是风寒束表、卫气 闭实而不得宣通，乃使麻黄得桂枝之辛温走表，而发汗得杏人 之腻润疏气而利肺，一举两解，因其发阳之性能助诸药以为功 ·３４３·</w:t>
      </w:r>
    </w:p>
    <w:p>
      <w:r>
        <w:t>也。二说相得获，取而更麻多中黄医发课表程之资料理 尽加于微信此 矣yqx。201止6h咳逆上气，黑 字云：止好唾。《图经》云：张仲景治肺痿上气有射干麻黄汤， 厚朴麻黄汤，皆大方也。立之案：《金匮》咳逆倚息不得卧，小 青龙汤主之。《伤寒论》伤寒表不解，心下有水气，干呕，发热 而咳，小青龙汤主之。是亦以麻黄为君，专温散水寒也。除寒 热，破癥坚积聚。黑字云：五藏邪气，缓急风，胁痛，字乳余 疾。日云：破癥癖积聚，逐五藏邪气。立之案：曾青附子、甘遂 下亦有破癥坚积聚之文。大黄下云：寒热，破癥瘕积聚。巴豆 下云：破癥瘕结坚积聚。亭历下云：治癥瘕积聚、结气、饮食寒 热。荛华下云：破积聚、大坚、癥瘕。鸢尾下云：破癥瘕、积聚。 蜀漆下云：寒热，腹中癥坚、痞结、积聚。白头公下云：寒热，癥 瘕积聚。天鼠矢下云：破寒热积聚。桃核下云：桃毛，寒热积 聚。盖癥瘕属血，积聚属饮，故多有寒热往来之证，所以《本 经》以寒热系癥积也。如大黄巴豆之类云破癥积者，是破血利 水之义；曾青云破癥积者，是散凝解结之义；附子之破癥，取大 温散固寒；蜀漆之破癥，取辛臭导浊饮。至麻黄之破癥坚积 聚，其理似不可解，盖麻黄发阳一切寒郁，不论表与里，血与 饮，无所不通。癥坚积聚之证用诸溃坚解凝之药而不愈，得解 肌发汗而愈者间目验之，亦发阳通气之效。麻黄发其阳见《金 匮》痰饮门。《本草经》云：一名龙沙，味苦，温，生川谷。治中 风、伤寒、出汗，去热邪气，破坚积聚。生晋地。《吴氏本草经》 云：麻黄，一名卑相，一名卑监。神农、雷公：苦，无毒。扁鹊： 酸，无毒。李氏：平，或生河东，四月立秋采。《御览》引。 葛根 黑字云：五月采根，暴干。杀野葛、巴豆、百药毒。陶云：即 ·３４４·</w:t>
      </w:r>
    </w:p>
    <w:p>
      <w:r>
        <w:t>今之葛根，人获皆取蒸更多食中之医。课当程资取料入 土加微深信大 y者qx2，0破16h而日干之。《图 经》云：春生苗，引藤蔓长一二丈，紫色叶，颇似楸叶而青。七 月著花，似豌豆花，不结实，根形如手臂，紫黑色。五月五日午 时采根，曝干。立之案：《本草和名》训久须乃祢。盖久须者， 加豆良之缩语。加豆良者，加介悬都良奈留连之略语。又以蔓 训豆留，盖亦加豆良之略语耳。而葛即为凡藤蔓类中之其根 可食之物。诗所谓葛之覃施于中谷是也。转注之为凡藤蔓类 之总称，野葛、紫葛之类是也。《尔雅》云：技茏葛，《广雅》云女 青葛也，共不载常葛也，与不载常葵同例。盖葛之为言遏也， 叶蔓长大壅遏山谷，故名葛也。一名鸡荠根。立之案：鸡齐 之反切为鸡，鸡与葛为同音同位《韵镜》牙清。鸡齐根即葛根，与 蘧麦、巨句麦、茨蒺藜、昌昌阳同义，古名不可解者多有此例。 《说文》蔼字从言，葛声，而于害切亦可以证矣。下品姑活下苏 注云：《别录》一名鸡精，盖姑活之，急呼为活鸡精，亦为活之缓 呼，与葛根一名鸡齐根同义。味甘，平。黑字云：无毒。《药 性论》云：干葛，臣。日云：葛，冷干者力同。《吴氏本草》云：葛 根，神农：甘。《御览》引。生川谷。黑字云：生汶山川谷。陶云： 南康庐陵间最胜。《图经》云：今处处有之，江浙尤多。治消 渴、身大热、黑字云：生根，汁大寒。疗消渴、伤寒、壮热。陶 云：生者捣取汁，饮之解温病发热。《药性论》云：止烦渴，治时 疾，解热。日云：治胸隔热、心烦、闷热。《开宝》云：葛粉，味 甘，大寒，无毒。去烦热，利大小便，止渴。立之案：《医心方》 十四引葛氏方云：伤寒有数种，若初举头痛，实热，脉洪，起一 二日便作方：葛根四两，水一斗，煮取三升，内豉一升，煮取升 半，一服；又方：捣生葛根汁，服一二升，佳。呕吐、《药性论》 云：能治天行，上气呕逆，开胃下食。《肘后方》治卒干呕不息： 捣葛根，绞取汁服一升，差。《广利者方》治心热吐血不止：生 ·３４５·</w:t>
      </w:r>
    </w:p>
    <w:p>
      <w:r>
        <w:t>葛根汁半大升获，取顿更服多中，立医课差程。资诸料 痹 加，微黑信字 y云qx2：0止16h痛，胁风痛。陶 云：五月五日日中时，取葛根为屑，疗金疮断血为要药，亦疗疟 及疮，至良。陈云：生者破血、合疮、堕胎。日云：排脓，破血。 《千金》疗被伤筋绝方：捣葛根汁饮之，葛白屑熬令黄，傅疮，止 血，并出第二十六卷中。今本《千金》不录，今据《外台》。立之案：葛根 为破血通经之药，故以治诸筋络中之痹痛，但滋润血中之燥热 而通达之，此所以与诸破血药不同也。起阴气，黑字云：疗伤 寒中风头痛，解肌发表，出汗，开腠理，疗金疮。立之案：起阴 气三字提出葛根功能尤妙。仲景治伤寒葛根诸汤，亦在甘平 滋润，解肌开腠，发起阴气，令血为汗而出也。陈藏器、日华子 共云破血，可以证矣。《肘后方》治金疮、中风、痉欲死，捣生葛 根一斤，1咀，以水一斗，煮取五升，去滓，取一升服；若干者， 捣末，温酒调三指撮。若口噤不开，但多服竹沥，又多服生葛 根，自愈。食亦妙，乃起阴气之理也，盖谓葛根起阴气，与麻黄 发阳气相为反对。葛根汤五味配合，实与神农家意，如合符 节，真古方哉。解诸毒。黑字云：花主消酒。陶云：其花并小 豆花干末，服方寸匕，饮酒不知醉。陈云：葛根，生者解酒毒。 《药性论》云：干葛主解酒毒。日云：傅蛇虫啮，解;毒箭。《食 疗》云：蒸食之消酒毒，其粉亦甚妙。《千金方》酒醉不醒，捣葛 根汁饮一二升便醒。《肘后方》服药失度，心中苦烦，饮生葛根 汁大良。无生者，捣干葛末，水服五合，亦可煮服之。又方食 诸菜中毒，发狂，烦闷，吐下欲死，煮葛根汁饮之。黑字序例 云：野葛毒，葛根汁解之。葛谷治下利，十岁已上。苏云： 葛谷即实是尔。陶不言之。立之案：谷即&lt;假借。《文选》七 命剖椰子之壳注：壳即核也，凡物内盛者皆谓之壳，即是枳壳 之壳。《说文》一曰素也之转注也。葛壳者，谓葛之花后成荚 者也。《图经》云：七月著花似豌豆花，不结实，非是也。今之 ·３４６·</w:t>
      </w:r>
    </w:p>
    <w:p>
      <w:r>
        <w:t>葛花后结小荚获取数更十多，中重医叠课连程资缀料，中 加有微子信， 至yqx小20，16扁h 褐色，坚实，盖 谓此物连荚而用之，故云谷。《本草经》云：葛根，一名鸡齐根， 味甘，平，生川谷。治消渴、身大热、呕吐、诸痹，起阴气，解毒。 生汶山。《御览》。《吴氏本草》云：葛根，神农：甘，生太山。 知母 黑字云：二月、八月采根，暴干。陶云：形以菖蒲而柔润，叶 至难死，掘出随生须，枯燥乃止。堪治热病，亦主疟疾。据《尔雅 释文》所引录。《图经》云：根黄色，似菖蒲而柔润，叶至难死，掘出 随生，须燥乃止。四月开青花如韭花，八月结实，二月、八月采 根，暴干用。立之案：《本草和名》训也末止古吕，《医心方》训 也末志，俗呼也末须介、加良须须介者是也。山生，根似萆， 故名也末止古吕。窃谓草名单呼志者，羊蹄也。知母根叶共 不似羊蹄，则志是须介之急呼也。末志即也末须介也，此物山 生，=菅，故名。《延喜式》摄州、5州、相州、武州、江州、丹波、 播摩、备中等并皆出知母数斤。一名蚔母，立之案：《玉篇》蚔 巨支切，土蝱也，非此义。《说文》：芪，芪母也。《广雅》：芪母 儿，踵东根也。是蚔字去虫从艸者，为晚出之字。盖蚔即蛓假 借，根多毛似蛓虫，故名。母音之字亦自有根义。赤箭一名离 母，酸摸之摸，百部之部并为根义。王引之注《广雅》：棓茇，根 也。曰棓茇声之转，根之名茇，又名棓，犹杖之名拔，又名棓 也。《说文》曰：柭，棓也。高诱注《淮南诠言》训云：棓，大杖 也。是其例矣。《名医别录》有百部根。陶注云：根数十相连， 然则此草根多，因名百部与。部与棓古字通，若《诠言》训羿死 于桃棓，说山训作桃部矣。因考则母、模、部、棓、茇并一音之 转，共为根之名，故此蚔母亦为根毛似蛓之义也。一名连母， ·３４７·</w:t>
      </w:r>
    </w:p>
    <w:p>
      <w:r>
        <w:t>立之案：连母获者取，更其多根中横医课行程相资连料 之 加义微。信 白yq及x20一16h名连及草，盖与 此同义。一名野蓼，立之案：蓼，恐&gt;讹。《玉篇》?或作&gt;， 则与地参、水参同例，谓其根多须似参也。参字自有须义。黑 字一名水须，可并考也。一名地参，一名水参，一名水浚， 立之案：浚亦恐参讹字，或曰据黑字水须之名则浚须讹。又案 沙参下白字有一名知母，则此野蓼已下四名恐是沙参之一名， 以同名知母误入于此欤。一名货母，立之案：货恐贷讹，贷与 知同音之转也。或曰是贝母之一名，错简在此。一名蝭母。 《外台》卷二引《深师》酸枣汤方中用蝭母注云知母也；又卷十 五四三ウ引《深师》疗风搔方中亦同；又卷十七引《深师》小酸枣 汤亦作蝭母四七ヲ。立之案：蚔、蝭一音之转。郭注《尔雅》@莐 藩云：生山上，叶如韭，一曰提母。《御览》引《范子计然》、《吴 氏本草》并作提母。《本草和名》引《释药性》亦作提母。未详 提、蝭何新古，姑录存考。《玉篇》A，是支切A母草，即知母 也。因考知母即为提母之音转。然则蚔母为正名，一转作蝭 母，再转作知母也。味苦，寒。黑字云：无毒。《吴氏本草》 云：神农、桐君：无毒。《御览》引。《药性论》云：君，性平。日云： 味苦、甘。生川谷。黑字云：生河南川谷。陶云：今出彭城。 《图经》云：今濒河诸郡及解州、滁州亦有之。范子计然云：提 母，出三辅，黄白者善。立之案：《延喜式》摄津、伊势、相摸、武 藏、近江、丹波、播摩、备中并出知母。治消渴、热中，除邪 气，黑字云：疗伤寒、久疟、烦热、胁下邪气、膈中恶。陶云：堪 治热病，亦主疟疾。《药性论》云：主治心烦躁闷、骨热劳往来， 生产，通小肠，消痰止嗽，润心肺，补虚乏。立之案：仲景白虎 汤所用知母清热润燥，佐石膏悍之力，以治烦渴之证也。肢 体浮肿，下水，黑字云：风汗、内疸，多服令人泄。立之案：知 ·３４８·</w:t>
      </w:r>
    </w:p>
    <w:p>
      <w:r>
        <w:t>母暴干犹润软获，取以更此多中滋医泽课之程资质料能 入加微淤信浊 y血qx2水01之6h中，同润相引， 而利水清热，即滋补之例药也。《金匮》百合知母汤治发汗后 者，盖其证腹满、微喘云云，病在中焦之证也，其用知母亦润燥 而利水清热之理。又治历节疼痛，桂枝芍药知母汤，佐桂芍而 能入血湿之中，引出血中之湿热之理也。补不足，益气。 《药性论》云：生产后蓐劳，肾气劳，憎寒，虚损，患人虚而口干， 加而用之。日云：治热劳传尸、疰病，补虚乏，安心，止惊悸。 立之案：《金匮》虚劳虚烦不得眠，酸枣汤主之。方中以酸枣为 君，知母佐之，以润虚燥滋补之剂也。《吴氏本草》云：知母，一 名提母。神农、桐君：无毒，补不足，益气。《御览》。 贝母 黑字云：十月采根，暴干。厚朴、白薇为之使。恶桃华，畏秦 )、矾石、莽草，反乌头。陶云：形似聚贝子，故名贝母。断谷， 服之不饥。苏云：此叶似大蒜，四月蒜熟时采良，若十月苗枯， 根亦不佳也。《图经》云：根有瓣子，黄白色如聚贝子。二月生 苗，茎细，青色，叶亦青，似荞麦，叶随苗出。七月开花，碧绿 色，形如鼓子花。八月采根，晒干。此有数种，鄘诗言采其莔。 陆机疏云：贝母也，其叶如栝楼而细小，其子在根下，如芋子， 正白四方，连累相著，有分解。今近道出者正类此。郭璞注 《尔雅》云：白花，叶似韭。此种罕复见之。立之案：《本草和 名》训波波久利。说者云：波波久利即波波古由利之转语，而 未详斥何物。《延喜式》：房州、浓州共出贝母，盖是即今呼宇 波由利者。而《图经》所说叶似荞麦叶者，《本草汇笺》所谓象 山贝母是也，乃为贝母一种，非真贝母也。真贝母者，为国产 所无，今传播彼种，多蕃殖诸州，陶苏及郭璞所说即是，花户呼 ·３４９·</w:t>
      </w:r>
    </w:p>
    <w:p>
      <w:r>
        <w:t>春百合，又编获笠取百更合多中者医也课。程资今料舶 来加微亦信有 y二qx2品01，6h古渡形小而白， 即川贝母，为上品；今渡形粗大而轻虚，即象山贝母，为下品。 又案《广雅》贝父，药实也，父与母一音，互相通用。《医心方》 卷十八引《小品方》云：芦薇根，五寸，如人足。父オホ，指大 者。又方土B根，大如母オホ指，长三寸。是母指亦称父指， 与贝母又名贝父一例。一名空草。立之案：黑字一名C母， 《本草和名》作勒母，恐共是D母之讹，二字合音为E也。又一 名商草，因考空商共莔字讹。《尔雅》莔，贝母。《说文》同通作 蝱。《鄘风·载驰篇》云：采其蝱。传云：蝱，贝母也。采其蝱 者，将以疗疾。陆机疏云：蝱，今药草贝母也，其叶如栝楼而细 小，其子在根下如芋子，正白四方连累相著有分解。又通作 F。《管子·地员篇》云：其山之旁有彼黄F。又作GE。《本 草和名》云：一名G。注云：仁诣音莫，耕反又作H，盖G即I 讹，H即I误体与。又案贝母即其根似聚贝子之义，母义见知 母下，而贝母之急呼为蝱。《说文》作莔，云：从艸，J省声。不 得其义。则贝母为正名，莔为一名，而蝱、F为古假借字，迢古 于莔字也。《广雅》云：贝父，药实①。父母，一音之转，而云母 云父，共为根块之义。味辛，平。黑字云：苦，微寒，无毒。苏 云：江南诸州亦有，味甘苦，不辛。《药性论》云：臣，微寒。 □□□黑字云：生晋地。陶云：今出近道。苏云：出润州、荆 州、襄州者最佳，江南诸州亦有。《图经》云：今河中江陵府、 郢、寿、随、郑、蔡、润、滁州皆有之。立之案：贝母不记出处，盖 系缺悦，如此类有凡十条，详开于茵K蒿下。治伤寒、烦热、 淋沥、邪气、黑字云：洗洗恶风寒、目眩、项直、咳嗽上气，止烦 ① 此处原文眉批有：药实，药即栎字之从艸者与？药实根同义贝母根，块似栎 实，故名。 ·３５０·</w:t>
      </w:r>
    </w:p>
    <w:p>
      <w:r>
        <w:t>热、渴、出汗。获《取药更性多中论医》课云程：资治料虚 热加，微主信胸 yq胁x2逆016气h ，疗时疾黄疸。 日云：消痰，润心肺，末和沙糖为丸，含止嗽。别说云：贝母能 散心胸郁结之气，殊有功。立之案：淋沥者，即淋淋沥沥，延日 月不愈之义。《外台·传尸篇》引苏游论云：传尸之疾本起于 无端，莫问老少男女皆有斯疾，大都此病相克而生，先内传毒 气，周遍五藏，渐就羸瘦，以至于死。死讫复易家亲一人，故曰 传尸，亦名转注。以其初得半卧半起，号为殗L；气急、咳者， 名曰肺痿；骨髓中热，称为骨蒸；内传五藏，名之伏连；不解疗 者，乃至灭门。假如男子因虚损得之，名为劳极；吴楚云淋沥， 巴蜀云极劳。所云淋沥即谓传尸之证，是淋沥之一端，而不得 云淋沥，即传尸也，又作连历。《病源·瘴气候》云：治不差，或 黄疸，黄疸不差为尸疸。尸疸疾者，岭南中瘴气，土人连历不 差变成此病，不须治也。又作廉沥。唐张彦远《法书要录》云： 陶隐居梁武帝启云：治廉沥一纸，凡二篇，并是谢安卫军参军 任靖书，后又治廉沥狸骨方一纸，是子敬书，亦似摹迹。所云 廉沥，亦斥传尸也。《外台》引文仲治传尸方中用野狸头，又九 十九疰方、崔氏金牙散二方中并亦有狸骨，可以征也。白鲜亦 云咳逆淋沥，与此同义。而注家皆以淋癃溺疾为之解，非是。 所云咳逆淋沥者，即后世所谓劳嗽，详见于白鲜下。疝瘕、黑 字云：腹中结实，心下满。《药性论》主胸胁逆气。立之案：此 二字当属前句，而读云淋沥邪气疝瘕者，或为邪气淋沥，或为 疝瘕淋沥之谓也。疝瘕为痼疾者往往而有。喉痹、《药性论》 云：与连翘同主项下瘤瘿疾。日云：消痰，润心肺。乳难、《药 性论》云：主难产，作末服之；兼治胞衣不出，取七枚，末，酒下。 立之案：《金匮》妊娠小便难，饮食如故，当归贝母苦参丸主之。 盖贝母滑利之尤者，且为苦参所恶，故配合之也，乃与《本经》 主乳难同理。金创、风痉。黑字云：安五藏，利骨髓。《药性 ·３５１·</w:t>
      </w:r>
    </w:p>
    <w:p>
      <w:r>
        <w:t>论》云：与连翘获取同更主多项中下医课瘤程瘿资疾料 。 加日微云信 ：y烧qx2灰01，6h油傅人畜恶疮。 《图经》云：此药亦治恶疮，唐人记其事云：江左尝有商人左膊 上有疮如人面，亦无它苦，商人戏滴酒口中，其面赤色，以物食 之亦能食，食多则觉膊内肉胀起，或不食之则一臂痹。有善医 者教其历试诸药，金石草木之类悉试之，无苦，至贝母，其疮乃 聚眉闭口，商人喜曰此药可治也，因以小苇筒毁其口灌之，数 日成痂，遂愈。然不知何疾也。谨按《本经》主金疮，此岂金疮 之类欤。立之案：人面疮自是一种瘀血郁毒之所为，非金疮之 类也。《图经》云金疮之类欤。是谓《本经》有治金疮之功，而 不及诸疮，然则金疮二字中包括凡血热郁结之诸疮也。 栝楼 原有根字，今据《医心方》、《真本千金》、《本草和名》、《御览》 删正。黑字云：入土深者良，生卤地者有毒。二月、八月采根， 曝干，三十日成。枸杞为之使。恶干姜，畏牛膝、干漆，反乌 头。陶云：藤生，状如土瓜而叶有义毛。诗云：果臝之实亦施 于宇，其实中人，今以杂作手膏用也。根入土六七尺，大二三 围者，服食亦用之。苏云：今用根作粉，大宜服，及虚热人食 之。作粉如作葛粉法，洁白美好。《图经》云：实名黄瓜，根亦 名白药，皮黄肉白。三四月内生苗，引藤蔓，叶如甜瓜叶作。 又有细花，七月开花，似葫芦花，浅黄色。实在花下，大如拳， 生青，至九月熟，赤黄色，其实有正圆者，有锐而长者，功用皆 同。立之案：《尔雅》：果臝之实，栝楼。郭注云：今齐人呼之为 天瓜。《诗正义》引孙炎曰：齐人谓之天瓜，然则郭取孙说也。 《正义》又引李巡曰：栝楼，子名也。因考细腰蜂亦名果臝者， 栝楼实之在花下之，状与细腰正相似，故名，盖借草实之名以 ·３５２·</w:t>
      </w:r>
    </w:p>
    <w:p>
      <w:r>
        <w:t>为虫名也。《获本取草更》多从中木医课，作程资栝料楼 ，加与微《信尔 y雅qx2》0合16，h盖古字之偶存 者，与桔梗同例。而《说文》从艸，作M蒌者，却是近字俗篆，不 得据《说文》改《本草》作M蒌也。又案栝楼本为实名，而《本 经》专用根，故《证类本草》妄加根字，今删正。《伤寒论》小陷 胸汤方后云：先煮栝楼，取三升。是云栝搂而斥实，亦古言之 仅存者也。《本草和名》训加良须宇利，今呼黄鸦瓜者是也。 盖栝楼、王瓜为一类二种，犹萎蕤、黄精；细辛、杜衡；茈胡、前 胡；白术、赤术之例也。一名地楼。立之案：楼即栝楼之略， 而蓏字假借也。地楼即地蓏，谓草实在地上也。或曰地楼是 根名，非是。《说文》蓏下云：在木曰果，在地曰蓏。张晏曰：有 核曰果，无核曰蓏。应劭曰：木实曰果，草实曰蓏。并《汉书·食货 志》注引。共可以征矣。味苦，寒。黑字云：无毒。日云：栝楼 子，味苦，冷，无毒。生川谷。黑字云：生洪农川谷及山阴地。 陶云：出近道。苏云：今出陕州者，白实最佳。《图经》云：今所 在有之。《唐书·地理志》：杨（扬）州土贡栝蒌粉。治消渴、 身热、黑字云：唇干口燥，短气。日云：栝楼根，通小肠。立之 案：《金匮》小便不利者，有水气，其人苦渴，栝楼瞿麦丸主之， 方：栝楼根二两，茯苓、薯蓣各三两，附子一枚（炮），瞿麦一两。 右（上）五味，末之，炼蜜丸梧子大，饮服三丸，日三服，不知增 至七八丸，以小便利、腹中温为知。此药治下焦有宿冷、畜水 者，肾气丸之类方也。有宿水故用丸法，方后以小便利，腹中 温为知，可活看也。又百合病，渴不差者，栝楼牡蛎散主之， 方：栝楼根、牡蛎（熬）等分，右（上）为细末，饮服方寸匕，日三 服。又《伤寒论·太阳上篇》小柴胡汤方后云：若渴，去半夏加 栝楼根四两。又《外台》引《古今录验》疗淋、小便数病、膀胱中 热，滑石散方：滑石二两，栝楼三两，石韦二分（去毛），右（上） 三味，捣筛为散，以大麦粥清服方寸匕，日二。共云栝楼而用 ·３５３·</w:t>
      </w:r>
    </w:p>
    <w:p>
      <w:r>
        <w:t>根，与《本草》获合取。更多此中物医能课程润资肠料、 行加津微信液 ，yq故x20治16渴h ，又治小便不 利，又治淋数，能使不利者而利，使利者而不利，故黑字云：止 小便利，宜活泼而看，与N石坚骨齿白字。而岐伯云：久服伤人 骨黑字同理。古圣用心之言，不可容易看过者，往往有之。烦 满、大热，黑字云：除肠胃中痼热、八疸、身面黄。日云：治热 狂时疾。立之案：《伤寒论·太阳下篇》：伤寒五六日，已发汗， 而复下之，胸胁满，微结，小便不利，渴而不呕，但头汗出，往来 寒热，心烦者，此为未解也，柴胡桂枝干姜汤主之，方：柴胡半 斤，桂枝三两（去皮），干姜二两，栝楼根四两，黄芩三两，牡蛎 二两（熬），甘草二两（炙），右（上）七味，以水一斗二升，煮取六 升，去滓，再煎取三升，温服一升，日三服。初服微烦，复服汗 出便愈。又《金匮》柴胡桂姜汤治疟，寒多，微有热，或但寒不 热服一剂如神。盖宋臣所见《外台》疟门有此方也，而今本宋版不 收，系于脱落与。又《外台》张仲景《伤寒论》：疟发渴者，与小 柴胡去半夏加栝楼汤，方：柴胡八两，黄芩三两，人参三两，大 枣十二枚（擘），甘草三两（炙），生姜三两，栝楼根四两，右（上） 七味，以水一斗二升，煮取六升，去滓，更煎取三升，温服一升， 日三。柴胡桂姜汤本治胸中饮结证转注之疟邪，饮结者亦治 之。小柴胡去半夏加栝楼根汤，亦同证而稍轻者宜之。窃谓 栝楼根过于润利，故配牡蛎则相须而有效，犹麻黄与石膏相 配，则发表解热之力更峻也。补虚安中，陶云：服食亦用之。 苏云：今用根作粉，大宜服，及虚热人食之。日云：排脓，消肿 毒，生肌长肉。续绝伤。黑字云：通月水，止小便利。日云： 消扑损瘀血、乳痈、发背、痔瘘、疮疖。《肘后方》折伤取栝楼根 以涂之，重布裹之，热除痛即止。立之案：白字不说栝楼实。 黑字云：实名黄瓜《尔雅释文》引名上有一字。主胸痹，悦泽人面。日 云：栝楼子，补虚劳，润心肺，疗手面皱。《外台》引仲景《伤寒 ·３５４·</w:t>
      </w:r>
    </w:p>
    <w:p>
      <w:r>
        <w:t>论》胸痹之病获、喘取更息多、中咳医唾课、程胸资背料 痛 加、微短信气 y、q寸x20脉16h沉而迟、关脉小 紧数者，栝楼薤白白酒汤主之。方：栝楼实一枚，薤白（切）半 升，右（上）二味，以白酨酒七升，煮取二升，去滓，温分再服。 此药以栝楼实之滑润冷利为君，以薤白之辛温散结为臣，以酢 酒之酸温散水为佐，且借酢酒之酸味诱引胸中宿饮酸败淤浊 之物来而下导之，是通因通用之妙方也。后世治喘嗽方中多 用楼实者，皆胚胎于此方来也。《本草经》云：栝楼，一名地楼， 味苦，寒，生川谷。《吴氏本草》云：栝楼，一名泽巨，一名泽冶。 《御览》引。 丹参 黑字云：五月采根，暴干，畏咸水，反藜芦。陶云：茎方，有 毛，紫花，时人呼为逐马。《御览》引《吴氏本草》云：茎华小方， 如荏毛，根赤。四月华紫，三月五月采根，阴干。苏云：此药冬 采良，夏采虚恶。蜀本《图经》云：叶似紫苏，有细毛，花紫亦似 苏花，根赤，大者如脂，长尺余，一苗数根。今所在皆有，九月、 十月采根。《图经》云：二月生苗，高一尺许，茎秆方棱，青色。 叶生相对如薄荷而有毛。三月开花，红紫色似苏花。根赤，大 如指，长一尺余，一苗数根。立之案：《本草和名》云：唐，又殖 美浓国。《医心方》同。《延喜式》云：丹参，相摸国四斤，武藏国廿 五斤，美浓国十四斤。而傍训云仁古多久佐，此物未详斥何 物。然据武相二州出之及仁古多之名考之，则今呼锹形草者 盖是也。锹形草，花形似桐花而小，似唇口形，数花成穗，有含 笑之状，故名仁古多久佐欤。盖仁古，立草之义，《万叶集》以 仁古为草花之义可以征矣。今舶来者真也，根有数枝，每长寸 余，或二三寸许，径一二分，两头细而如连珠，外皮赤色如涂黄 ·３５５·</w:t>
      </w:r>
    </w:p>
    <w:p>
      <w:r>
        <w:t>丹，内紫褐色获，取有更白多筋中医。课间程有资料连 苗加叶微信者 ，yq其x20茎16方h 而细枝，叶对 生，皆有细毛，叶小而椭，有锯齿。今锹形草虽非真物，盖一类 耳。一名郄蝉草。立之案：却蝉名义未详。案《方言》十三 云：蝉，毒也。戴震曰：蝉即惨声之转耳。《说文》云：惨，毒也。 《广雅》：毒，恶也。因此则却蝉者，谓除却积聚癥瘕之类，凡心 腹中毒疼痛也。又蝉是疝假借，此物破癥除瘕白字，去心腹 痼疾结气，腰脊强黑字。《吴氏本草》云：治心腹痛《御览》。《圣惠 方》治寒疝、小腹及阴中相引痛、白汗出欲死，以丹参一两，杵 为散，每服热酒调下二钱匕佳。故有却疝草之名欤。录以俟 后考。味苦，微寒。黑字云：无毒。陶云：时人服多眼赤，故 应性热。今云微寒，恐为谬矣。《药性论》云：臣，平。《御览》 引《吴氏本草》云：神农、桐君、黄帝、雷公、扁鹊：苦，无毒。李 氏：大寒。岐伯：咸。生川谷。黑字云：生桐柏山川谷及太 山。陶云：此桐柏山是淮水原所出之山，在义阳，非江东临海 之桐柏也。今近道处处有。蜀本《图经》云：今所在皆有。《图 经》云：今陕西河东州郡及随州亦有之。《御览》引《吴氏本草》 云：生桐柏或生太山山陵阴。治心腹邪气、肠鸣幽幽如走 水、黑字云：腰脊强、脚痹，除风邪留热，久服利人。陶云：酒渍 饮之，疗风痹。《药性论》云：能治脚弱疼痹，主中恶，治百邪鬼 魅、腹痛气作声音鸣吼。萧炳云：酒浸服之治风软脚，可逐奔 马，故名奔马草，曾用有效。立之案：肠鸣幽幽已见桔梗下，皆 为宿饮所结，脚弱风痹亦是湿邪流关节证。又案：丹参色赤， 在五参中属心，故治心腹邪气。寒热积聚。破癥除瘕，止 烦满，黑字云：去心腹痼疾结气。日云：治冷热劳、骨节疼痛， 破宿血，补新生血，安生胎，落死胎，止血崩带下，调妇人经脉 不匀、血邪心烦。立之案：此草根赤，不与他草类，故专入血 ·３５６·</w:t>
      </w:r>
    </w:p>
    <w:p>
      <w:r>
        <w:t>中，能破能补获，取无更所多不中医通课，程所资以料 除 加癥微瘕信 积yq聚x20也16h。益气。黑字 云：养血。陶云：道家时有用处。《药性论》云：能定精。日云： 养神定志，通利关脉，排脓止痛，生肌长肉。立之案：气血不各 立相得，而营养一身。此药专走血，血顺而后气自益也。《吴 氏本草》云：丹参，一名赤参，一名木羊乳，一名郄蝉草。神农、 桐君、黄帝、雷公、扁鹊：苦，无毒。李氏：大寒。岐伯：咸。生 桐柏或生太山山陵阴，茎华小方，如荏毛，根赤，四月华紫。三 月、五月采根，阴干，治心腹痛。《御览》引。 龙眼 黑字云：其大者似槟榔。陶云：广州别有龙眼，似荔支而小， 非益智，恐彼人别名，今者为益智耳，食之并利人。苏云：树似 荔枝，叶若林擒，花白色，子如槟榔，有鳞甲，大如鸡卵，味甘 酸。《开宝》云：按此树高二丈余，枝叶凌冬不凋，花白色，七月 始熟。一名亚荔枝，大者形似槟榔而小，有鳞甲，其肉薄于荔 枝而甘美堪食。《图经》云：木高二丈许，似荔枝而叶微小，凌 冬不凋，春末夏初生细白花。七月而实成，壳青黄，文作鳞甲 形，圆如弹丸，核若无患而不坚，肉白有浆，甚甘美。其实极 繁，每枝常三二十枚。立之案：《广志》云：龙眼树叶似荔支，蔓 延缘木生，子大如酸枣，色异，纯甜无酸。《交州记》云：龙眼树 高五六丈，似荔支而小。《广州记》云：龙眼子似荔支，七月熟。 《岭表录异》云：龙眼子，树如荔支，叶小，壳青黄色，形圆，如弹 丸大，核如木O子而不坚，肉白带浆，其甘如蜜，一朵恒二三十 颗。荔支方过龙眼即熟，南人谓之荔支奴，以其常随后也。并 《御览》引。《图经》全采用此文，非目验可知也。《本草和名》训 佐加歧乃美。《医心方》同《和名钞》。《祭祀具部》引《汉语抄》 ·３５７·</w:t>
      </w:r>
    </w:p>
    <w:p>
      <w:r>
        <w:t>云：龙眼木佐获贺取歧更多。中《医日课本程纪资料私 记 加》微云信： 坂yqx树201刺6h立以为祭神之 木。今案：《本朝式》用贤木二字，《汉语抄》用榊字，并未详。 P翁曰：贤木见延喜、太神宫、齐宫、寮齐院、司大尝祭等式。 《古事记》亦用是字。榊字又出《日本后纪》。又《新撰字镜》 榊、Q、椗、杜皆训佐加木。按佐加歧是荣树之义，谓经霜雪不 凋落诸木之总称，则坂树、贤木并是假借榊，即皇国所制会意 字，盖以祭祀必用之也。《万叶集》或用神树二字，则榊非汉语 也。《新撰字镜》Q字与之同意。又曰：后世别有一种名佐加 歧之木，中古以来祭祀必用之，《汉语抄》、《本草和名》所训者 即是，故源君引之。然龙眼皇国所无，近年清舶载来，盆养生 树，萨州亦种，子繁茂。江户团子阪种树家六三郎养得萨产， 初有花实，看官成群，为一时之盛事，遂至将军有郊游之举，安 床于龙眼树下，尔后年年花实不绝，真当日之老郭橐驼也。气 味与本草所云合，以龙眼为佐贺歧，非是。贝原氏曰：佐加歧 山中多有，汉名未详。锦小路赖卿曰：《中山传信录》所载青精 是也。一名益智。《开宝》云：《本经》云一名益智者，盖甘味 归脾而能益智，非今益智子尔。此说可从。《齐民要术》引《吴 普本草》云：龙眼，一名益智，一名比目。《御览》引无一名益智。《广 雅》云：益智，龙眼也。并是白字之益智，与豆蔻类之益智为各 物。豆蔻既为黑字，而豆蔻下陶注始说益智。《御览》引顾徽 《广州记》、周景式《庐山记》、《广志·南方草木状》、陈祁畅《异 物志》说其形状甚详。味甘，平。黑字云：无毒。苏云：味甘 酸。《开宝》云：甘美堪食。《御览》引《广志》云：纯甜无酸，又 引《岭表录异》云：肉白带浆，其甘如蜜。生山谷。黑字云：生 南海山谷。陶云：广州别有。《图经》云：今闽广蜀道出荔枝处 皆有之。《御览》引谢承《后汉书》云：交阯七郡献龙眼。治五 藏邪气，立之案：五藏邪气又见苦菜、王孙下，五内邪气见枝 ·３５８·</w:t>
      </w:r>
    </w:p>
    <w:p>
      <w:r>
        <w:t>子、无夷下，盖获甘取更味多归中脾医课土程，资固料以 灌加微注信五 y藏qx，20无16h所不至，与大枣 治心腹邪气，安中养脾，助十二经，平胃气，通九窍同理。安志 厌食。立之案：苦菜下亦有安心厌谷之语，盖苦寒之物能安能 厌，与甘平之物能安能厌其理自异，犹心腹疼痛有用熊胆而 愈，有用甘草而治者，是神农家必究之事也。久服强魂魄， 聪察，立之案：玉泉、丹沙、伏苓下共云安魂魄，人参下云定魂 魄，此云强魂魄，不得无异也。盖食料之品与服药不同，白芝 下云强志意勇悍，与此稍类。聪察又见黑芝及苦菜下，比干枯 诸药其功尤捷。矧是果中绝品，益智之名宜不虚耳。轻身， 不老，通神明。黑字云：除虫去毒。蜀本云：除蛊毒去三虫。 ·３５９·</w:t>
      </w:r>
    </w:p>
    <w:p>
      <w:r>
        <w:t>获取更多中医课程资料 加微信 yqx2016h 本草经卷中 三 厚朴 猪苓 竹叶 枳实 玄参 沙参 苦参 续断 山茱萸 桑根白皮 松萝 白棘 狗脊 萆解 通草 石韦 瞿麦 败酱 秦皮 白芷 杜若 书书书</w:t>
      </w:r>
    </w:p>
    <w:p>
      <w:r>
        <w:t>获取更多中医课程资料 加微信 yqx2016h 厚朴 黑字云：十月采皮，阴干。干姜为之使，恶泽舄、寒水石、消 石。陶云：极厚，肉紫色者为好，壳薄而白者不如，用之去上甲 错皮。俗方多用，道家不须之。《图经》云：木高三四丈，径一 二尺，春生叶如叶，四季不凋，红花而青实。皮极鳞皴而厚， 紫色多润者佳，薄而白者不堪。三月、九月、十月采皮，阴干。 立之案：《本草和名》训保保加之波乃岐，《医心方》同，今俗呼 保保乃岐者是也。保保者，赤之义，与保保都支之保保同。此 物嫩叶红色，渐大而如槲叶，故名。与《图经》所说形状相似， 盖一类耳，宜代用而可也。《延喜式》：山城、大和、摄津、伊势、 尾张、参河、美浓、丹波、播摩、美作、备中、纪伊十二国出之。 近年出越后银山，御用厚朴其皮厚肉紫润，不似诸国所出者， 稍近真厚朴，国产以此为上，未详其形状，宜详问之耳。《本草 原始》云：肉厚紫油润者佳，故俗呼紫油厚朴。山厚朴肉薄而 色淡，不堪用。所云紫油厚朴者，陶云为好是；所云山厚朴，陶 云不如者也。近来新舶甚稀，其载来者亦多是山厚朴也。文 化□□□兰轩先生在崎阳日遇清人林仁寿，语次及厚朴事，仁 寿曰：福建数里间有厚朴林，其大树不知几千万株。有嘉庆帝 兄林发枝者，尝为贼主横行洋上，尤极豪富，世呼为海帝。海 帝兵燹之余，延及厚朴林，林皆烧却，不存一株。今培养小树 仅数尺，非经百余年，则不足采用。此言真不诬也。李时珍 曰：朴树肤白肉紫，叶如蘗叶。五、六月开细花，结实如冬青 子，生青熟赤，有核。七、八月采之，味甘美。此自是一种，而 非《图经》所说物，尤可疑也。又案《说文》：朴，木皮也。凡木 皮厚者莫甚于此，故名曰厚朴，又曰重皮，又曰厚皮，又曰赤 ·３６３·</w:t>
      </w:r>
    </w:p>
    <w:p>
      <w:r>
        <w:t>朴。而黑字云获其取更树多名中榛医，课盖程是资料出 于 加方微信言 者yqx与20，16非h榛栗及秦皮字 也。味苦，温。黑字云：大温，无毒。《吴氏本草》云：神农、岐 伯、雷公：苦，无毒。李氏：小温。《药性论》云：臣，忌豆，食之 者动气。味苦、辛，大热。雷公曰：凡使要用紫色味辛为好。 生山谷。原无山谷二字，今据《御览》补。黑字云：生交阯冤 句。陶云：今出建平宜都。《开宝》云：出梓州、龙州者最佳。 《御览》引《范子计然》云：厚朴弘农。又引《本草经》云：生文 山。又引《吴氏本草》云：生交阯。《图经》云：今京西、陕西、江 淮、湖南、蜀川山谷中往往有之，而以梓州、龙州者为上。《衍 义》云：厚朴，今西京伊阳县及商州亦有，但薄而色淡，不如梓 州者，厚而紫色，有油，味苦，不以姜制则棘人喉舌。治中风、 伤寒、头痛、寒热、黑字云：消痰下气，去留热。《药性论》云： 除痰饮，去结水，破宿血，消结水，破宿。云泻膀胱，泄五藏一 切气，调关节。立之案：厚朴苦温与麻黄苦温同治中风伤寒头 痛，比茈胡独活之苦平则其性尤重，其气尤烈，故在凡外邪内 饮相搏诸证为必用之药。麻黄下黑字云：厚朴为之使，治咳， 有厚朴麻黄汤可互发耳。《伤寒论》桂枝加厚朴杏子汤、厚朴 生姜半夏甘草人参汤、栀子厚朴汤及大小承气之厚朴并皆其 意，与《本经》本功正相符。则陶云：张仲景一部最为众方之 祖，又悉依本草，不亦宜乎。惊气、黑字云：温中益气，消痰下 气，除惊心烦满。《药性论》云：主心腹满，病人虚而尿白。日 云：除惊，去烦闷。立之案：桔梗下云惊恐悸气。此云惊气，省 文也。惊悸亦为心胸饮结之证，故桔梗厚朴共能治之。惊气 又见蘪芜、沙参下，惊见石膏下，惊恚怒气见牡蛎，宜并攻。血 痹、死肌，黑字云：温中益气。《药性论》云：破宿血。日云：建 脾，调关节。立之案：厚朴，破气下气之最者，故用治血痹死 ·３６４·</w:t>
      </w:r>
    </w:p>
    <w:p>
      <w:r>
        <w:t>肌，气通则血获自取利更多。中厚医朴课程三资物料、 厚 加朴微信七 y物qx共201治6h腹满，亦同理。 去三虫。黑字云：疗霍乱及腹痛胀满、胃中冷逆、胸中呕不 止、!痢、淋露，厚肠胃。《药性论》云：主疗积年冷气、腹内雷 鸣虚吼、宿食不消，止痛，大温胃气，呕吐酸水。日云：主反胃、 霍乱转筋、冷热气、杀腹藏虫。立之案：厚朴去三虫者，苦温破 气之效也，与茱萸根、薏苡根共杀三虫同例也。《金匮》治妇人 咽中如有炙脔，半夏厚朴汤。余尝转注之治梅核气因蛔者有 奇效。《本草经》云：厚朴，味苦，温，生山谷。治中风，伤寒热， 血痹死肌，去虫。生文山。《吴氏本草》云：厚朴，一名厚皮。 神农、歧伯、雷公：苦，无毒。李氏：小温，生交阯。《御览》引。 猪苓 黑字云：二月、八月采，阴干。陶云：旧云是枫树苓，其皮至 黑，作块似猪矢，故以名之。肉白而实者佳。用之削去黑皮， 乃称之比年，殊难得耳。《吴氏本草》云："零如茯苓。《御览》引。 《图经》云：旧说是枫木苓，今则不必。枫根下乃有生，土底皮 黑作块，似猪粪，故以名之。立之案：《本草和名》训加之波歧， 又久歧、又岐、又也末加之波。《医心方》同，但久岐作久奴岐， 似是今俗呼波歧保止者是也。窃谓西土古来皆以为枫树下所 生，陶弘景、苏颂、李时珍辈所说是也。皇国多生灌小杂木下， 故名波歧保止。波歧者，盖端木之义，相州津久井县呼诸灌丛 杂木一年生者为波歧，不专言胡枝也。因考胡枝丛生之最者， 故专得波歧之名也。古言之存山中往往有如此者，盖古多在 （槲）栎树下得之，故有加之波歧久奴歧之名，犹今世在丛木 下得之，因名波歧保止也。保止解已见茯苓条下。一名猳猪 矢。立之案：《庄子·徐无鬼》豕零释文云：司马本作豕囊，云 ·３６５·</w:t>
      </w:r>
    </w:p>
    <w:p>
      <w:r>
        <w:t>一名猪苓根，获似取猪更卵多中，可医以课程治资渴料。 《 加御微览信》引 y作q《x2庄01子6h》曰豕橐也。司马彪 注曰：豕橐，一名苓根，似!矢，治渴。《本草和名》亦一名豕橐，注云： 《疏文》云出《庄子》。盖此物形状类猪矢，又似猪卵，故有此二 名耳。味甘，平。黑字云：苦，无毒。《吴氏本草》云："零，神 农：甘。雷公：苦，无毒。《药性论》云：臣，微热。生山谷。黑 字云：生衡山山谷及济阴冤句。《图经》云：今蜀州、眉州亦有 之。治痎疟，《药性论》云：解伤寒、温疫大热，发汗。立之案： 猪苓与伏苓同其质，而利水之力稍峻，而少带苦味，故为臣药。 疟多因饮者，故用之以利水也。解毒蛊，注不祥，《药性 论》云：主肿胀，满腹急痛。立之案：此物与雷丸雚菌同质，即 草木精华之所结成，故以解毒蛊、注不祥之效有之。不祥即鬼 字之义，毒蛊注不祥者，谓蛊毒鬼注也。宜卫矛条并考，不祥 见兰草下。利水道。立之案：《伤寒论》五苓散、猪苓汤共治 小便不利，盖猪苓轻虚而松，能聚水吸湿，而后导送下焦，与滑 石同理，与诸利水药不同。久服轻身耐老。《衍义》云：猪苓 行水之功多，久服必损肾气，昏人目，果欲久服者，更宜详审。 《本草经》云："零，一名猳"矢，味甘，平，生山谷，治疟，解 毒蛊蛀不祥，利水道，久服轻身，能不老。生衡山。《吴氏本 草》云："零，神农：甘。雷公：苦，无毒。如茯苓，或生宛句，八 月采。 竹叶 黑字云：#竹叶《新修》作芹竹叶。陶云：竹类甚多，此前一条云 是#竹《新修》作篁竹，讹，次用淡苦耳。又一种薄壳者，名甘竹叶， 最胜。又有实中竹、笙竹，又有筀竹，并以笋为佳，于叶无用。 凡竹沥唯用淡竹耳。竹实出蓝田，江东乃有花而无实，故凤鸟 ·３６６·</w:t>
      </w:r>
    </w:p>
    <w:p>
      <w:r>
        <w:t>不至。而顷来获斑取更斑多有中实医课，实程资状料如 小加麦微信也 y，q堪x20可16为h 饭此四字《新修》 无。《图经》云：#竹、淡竹、苦竹，《本经》并不载所出州土，今处 处有之。竹之类甚多，而入药者惟此三种，人多不能尽别。谨 按竹谱，#字音斤，其竹坚而促节，体圆而质劲，皮白如霜，大 者宜剌船，细者可为笛。苦竹有白有紫。甘竹似篁而茂，即淡 竹也。然今之剌船者多用桂竹，作笛者有一种亦不名#竹。 苦竹亦有二种，一种出江西及闽中，本极粗大，笋味殊苦，不可 噉。一种出江浙近地，亦时有肉厚，而叶长阔，笋微有苦味，俗 呼甜苦笋，食品所最贵者，亦不闻入药用。淡竹肉薄，节间有 粉，南人以烧竹沥者，医家只用此一品，与《竹谱》所说大同而 小异也。竹实今不复用，亦稀有之。立之案：#、芹二字共俗 字，盖是箘假借。《说文》箘，簬竹也，或单曰箘。《中山经》云： 暴山，其木多竹、箭、$、箘。郭注云：箘亦篠类中箭①。王念孙 曰：箘之言圆也。《说文》云：圜谓之，方谓之京，是圆声近 义同。箭竹，小而圆，故谓之箘也。《玉篇》、《广韵》共云：箘， 竹名。小野氏曰：淡竹，一种全竹，有白粉如霜者，俗呼加之吕 多介，此即#竹也，未详然否。药用宜以淡竹为上，俗呼波知 久者是也。《本草和名》竹叶、芹竹叶、淡竹训久礼多介，《医心 方》同。又名加波多介。《和名抄》竹训多介，又云弁色。立成 （之）云：苦竹，加波多介。《汉语抄》云：淡竹，于保太介。《文 字集略》云：%似#而下节茂叶者也，音甘。《汉语抄》云：吴竹 也，《和语》云久礼太计。盖久礼多介者即吴竹，其原种为舶来 可知也。《本草和名》以淡竹训久礼多介，《和名抄》以%为吴 竹。%亦淡竹中一种，共为彼种，故同得名吴竹也。《和名抄》 又以苦竹训加波多介，似是此皇国所生自然竹，今呼真竹者是 ① 《吕氏春秋》越骆之箘是也。 ·３６７·</w:t>
      </w:r>
    </w:p>
    <w:p>
      <w:r>
        <w:t>也。《徒然草获》云取更：吴多中竹医叶课细程，资河料竹 加叶微阔信， 御yqx沟20边16h者即河竹，仁寿 殿边者即吴竹也。可以证矣。《和名抄》又以淡竹训于保多 介，所云大竹未知指今之波知久否？多介者多介留多加歧之 义，谓渐渐生长也。味苦，平。《新修》作辛，平。案：辛即平 之误衍，因误脱苦字者。黑字举淡竹叶气味而不举苦竹叶气 味可证。白字本文斥苦竹也，而名医辈以芹竹为白字本文所 言之物，叵从。黑字云：#竹叶，大寒，无毒。淡竹叶，味辛， 平，大寒，其沥大寒，其皮筎微寒，竹笋味甘，无毒。《药性论》 云：淡竹叶，味甘，无毒。青竹筎使，味甘。日云：淡竹并根，味 甘，冷，无毒，茎叶同用。苦竹味苦，冷，无毒，作沥，功用与淡 竹同。孟诜云：笋寒。蜀本《图经》云：竹节间黄白者，味甘，名 竹黄。《食疗》云：淡竹上，甘竹次。淡竹沥大寒。#，淡、苦、 甘外，余皆不堪，不宜人。立之案：古单称竹者，苦竹是也。白 字：味苦平可以证也。但食料以淡甘二竹笋为上，因引及药 用。药用亦以淡甘为佳，与菊华同例。今依本草白字以苦竹 为药用尤佳，叶、沥、筎并宜用苦竹也。□□□黑字云：生益 州。案：盖生平泽欤。治咳逆、上气、黑字云：除烦热、喉痹、 呕吐。淡竹叶主胸中淡（痰）热、咳逆上气；苦竹叶及沥通利九 窍。立之案：伤寒解后虚羸少气，气逆欲吐，竹叶石膏汤主之。 产后中风发热、面正赤、喘而头痛，竹叶汤主之。窃谓竹叶垂 下，动风嫋嫋，经霜雪绿色不变，故能入肺部，解无根之虚热， 下胸中之淡（痰）水，宜用苦竹叶也。溢筋、黑字云：其皮筎疗 呕&amp;、温气寒热、吐血崩中，溢’。立之案：《素问·痿论》所云 心热者，色赤而络脉溢。杨上善云：络脉胀见为溢。与此云溢 筋正同。《医心方》引《小品方》云：恶胲病与诸疮痕瘰疬结筋 相似。所云结筋亦与溢筋同，盖火之妄行，血热使之然也。黑 字：败蒲席主筋溢恶疮。所云筋溢即溢筋也。《医心方》引《葛 ·３６８·</w:t>
      </w:r>
    </w:p>
    <w:p>
      <w:r>
        <w:t>氏方》云：凡捥获折取更折多骨中诸医课疮程肿资者料 ， 慎加微不信可 y当qx2风01、6h卧湿及自扇，中 风则发痉口噤(人。若已中此，觉颈项强身中急者，方急作竹 沥饮二三升；若口已噤者，以物强开发内也。禁冷饮食及饮 酒。《外台》引《肘后》文少异，方后云《小品》、《备急》文仲《古今录验》同。又 云：若为人所打，举身尽有瘀血者，方刮青竹皮二升，乱发如鸡 子大四枚，火炙令焦，与竹皮合捣末以一合内，酒一升中煮三 沸，顿服之，日四五过。又内)黄三两。又《外台》引许仁则疗 吐血及堕损，鸡苏アヌシソ七味汤、桑白皮八味散方中共用青竹 筎，并与《本经》治溢筋合。恶疡，立之案：恶疡即恶疮，谓恶 核、恶肉、恶脉之类也。《医心方》引《小品》治恶脉及恶核、瘰 疬、风结、诸胲肿气痛五香连翘汤方中用淡竹沥汁。杀小虫。 立之案：小虫解见天名精下。《外台》引范汪疗三虫竹节丸：用 烧竹节、雷丸、锡屑、橘皮四味蜜丸。 根，日云：淡竹并根，味甘，冷，无毒。作汤益气、止渴、补 虚、下气。黑字云：消毒。陈云：苦竹笋主不睡、消渴、明目， 除热气，健人。诸笋皆发冷血及气，淡竹根煮取汁，主丹石，发 热渴，除烦热。日云：淡竹根消痰，治热狂烦闷。孟诜云：笋， 寒，主逆气，除烦热，动气，发冷症。《食疗》云：苦竹根，细剉一 斤，水五升，煮取汁一升，分三服，大下心肺五藏热毒气。苦笋 不发痰食。《医心镜》：苦竹笋主消渴，利水道，下气，理风热脚 气，取蒸煮食之。又#竹笋主消渴、风热，益气力，发气胀，蒸 煮炒任食。 汁，主风痉。黑字云：#竹叶除烦热风痉。又云：其沥大 寒，疗暴中风、痹胸、大热，止烦闷。苦竹叶及沥疗口疮、明目、 眼痛，通九窍。《药性论》云：竹烧沥治卒中风失音不语，苦者 治眼赤。日云：苦竹作沥功用与淡竹同。孟诜云：慈竹沥疗热 风，和食饮服之良。《食疗》云：淡竹沥，大寒，主中风、大热烦 ·３６９·</w:t>
      </w:r>
    </w:p>
    <w:p>
      <w:r>
        <w:t>闷，劳复。《广获利取更方多》中治医金课疮程中资料风 、 加口微噤信欲 y死qx2：0竹16h沥半大升，微微 煖服之。立之案：竹性柔韧，屈曲自在而不折断，甚似人之筋 脉，故其沥汁能入千筋万脉之间，能清热导滞，与他药自别，故 中风、失音、热烦诸证用之有效。 实，陶云：竹实出蓝田，江东乃有花而无实，而顷来班班有 实，状如小麦。《别说》云：旧称竹实鸾凤所食，今近道竹间时 见开花小白如枣花，亦结实如小麦子，无气味而涩，江浙人号 为竹米，以为荒年之兆，及其竹即死，信非鸾凤之所食也。《本 草和名》训多介乃美。通神明，轻身益气。《御览》引《本草》 云：竹花，一名华草。《初学记》引《本草》曰：竹叶，一名升斤； 竹花，一名草华。立之案：《本草和名》引《养性要集》云：竹笋， 一名草华，因考宜作：竹笋。一名草华，而《御览》引《本草》此 则宋臣所增入，非修文殿本之旧，却是引用于《初学记》亦不可 知矣，姑录俟后考已。 枳实 黑字云：九月、十月采，阴干。《崔寔四民月令》云：九月九日 收枳实。《御览》引。陶云：今处处有，采，破令干，用之除中核，微 炙令香，亦如橘皮，以陈者为良。枳实俗方多用，道家不须也。 苏云：枳实日干乃得，阴便湿烂，用当去核及中欀乃佳。今云 用枳壳乃尔，若称枳实须合核欀用者，殊不然也，误矣。陈云： 《本经》采实用九月、十月，不如七月、八月既厚且辛。旧云江 南为枳（橘），江北为枳。今江南俱有橘枳，江北有枳无橘，此 自是别种，非关变易也。《图经》云：如橘而小，高亦五七尺，叶 如枨多刺，春生白花，至秋成实，九月、十月采，阴干。旧说七 月、八月采者为实，九月、十月采者为壳。今医家多以皮厚而 ·３７０·</w:t>
      </w:r>
    </w:p>
    <w:p>
      <w:r>
        <w:t>小者为枳实，获完取大更者多中为医壳课，程皆资以料 翻 加肚微如信 盆yq口x20唇16h状，须陈久者为 胜。近道所出者俗呼臭橘，不堪用。雷公云：凡使勿使枳实， 缘性效不同，若使枳壳，取辛苦腥并有*油，能消一切+。要 尘久年深者为上。用时先去瓤，以麸炒过，待麸焦黑遂出，用 布拭上焦黑，然后单捣如粉用。立之案：雷公及《药性论》以枳 实、枳壳各别为说，《日华子》只说枳壳不说枳实。《开宝本草》 依之别出枳壳条云：生商州川谷，未知何据，盖《拾遗》所录乎。 《本草和名》训加良多知，即加良多知波奈之略语。据此名则 原传彼种可知也。古云加良多知者，必是真枳实，而今呼加良 多知者，《图经》所云臭橘，李时珍所说枸橘，而枳类之一种，无 香而臭者。凡橘橙之类皆有香臭二种，但有上下二品之分耳。 今有韩种为真枳实树，叶共似柑而多刺，夏开白花，亦似柑花， 实亦似柑而肌细皮厚，内穰尤多。又有一种九州呼加夫须者， 肥后、肥前萨摩海滨甚多，树叶共似橘而多刺，实如回青橙而 小，生青熟黄，味苦甚香。七、八月采者小而极青，俗呼萨摩枳 实，又呼丸药样者是也。此亦枳之一种，而亦可代用。又有一 种药店呼柿之皮样者，即臭橘也，亦后世方中用枳壳者，加之 而可也。又案古无实、壳之别，《素问》云：黄如枳实，即谓老黄 金色也。唐人专称枳壳，以为木名，如“处处春风枳壳花”是 也。黑字云：九月、十月采阴干。陶云：破令干，除中核，微炙 令香，并是今之枳壳。老黄者而与《素问》合。苏云：用当去核 及中瓤乃佳。今云用枳壳乃尔，若称枳实须合核瓤用者，殊不 然也。据此则老黄去瓤为枳壳，坚实合核为枳实，苏敬时己 然，犹陈皮、青皮之例也。清·陈复正《幼幼集成》云：枳壳鲜 者更妙，即臭橘子是也，树名铁篱笆，多刺而,，人家园堑多植 之，以御宵人者。味苦，寒。黑字云：酸，微寒，无毒。《药性 论》云：枳实，臣，味苦辛。枳壳，使，味苦辛。《衍义》云：枳实、 ·３７１·</w:t>
      </w:r>
    </w:p>
    <w:p>
      <w:r>
        <w:t>枳壳一物也，获小取则更其多中性医酷课而程资速料， 大 加则微其信 性yq详x20而16h缓。雷公云：若 使枳壳，取辛苦腥，并有*油，要尘（陈）久年深者为上。《开 宝》云：枳壳味苦酸，微寒，无毒。生川泽。黑字云：生河内川 泽。陶云：今处处有。《开宝》云：枳壳，生商州川谷。《图经》 云：今京西江湖州郡皆有之，以商州者为佳。《山海经》云：北 岳之山，其上多枳。立之案：《延喜式》：山城、大和、摄津、近 江、若狭出枳实。治大风在皮肤中如麻豆苦痒，《药性论》 云：枳壳治遍身风-，肌中如麻豆恶痒，主肠风痔疾。日云：皮 肤痒、痔肿可炙熨。《开宝》云：枳壳主风痒，麻痹，通利关节。 《外台》引《延年》涂风-方，取枳实以醋渍令湿，火炙令热，适 寒温用熨上即消。文仲处又引《必效》熨痔法，痔头出或疼痛 不可堪忍方，取枳实煻灰中煨之，及热，熨病上，尽七枚立定， 发即熨之，永除也。奈须玄盅曰：此条麻者如大麻子，后世所 云麻疹豆者如大小豆许，后世所云痘疹也。本朝医谈。 除寒热 热结，黑字云：除胸胁痰癖，逐停水，破结实、心下急、痞痛、逆 气、胁风痛。《药性论》云：枳实解伤寒结胸，入陷胸汤用主上 气喘咳，而有气加而用之。又云枳壳治心腹结气，两胁胀虚， 关膈拥塞有气加而用之。日云：枳壳建（健）脾开胃，癖五膈 气。《开宝》云：枳壳散留结胸膈痰滞，逐水。立之案：寒热热 结者，谓邪热结于胸也。邪热何以结于胸，必有淡（痰）癖邪气 留于此而然，所谓痰为邪薮也。张君治伤寒，承气柴胡栀子厚 朴汤治杂病，枳实薤白桂枝汤、橘皮枳实生姜汤、桂枝生姜枳 实汤、厚朴七物汤、厚朴三物汤、麻子仁丸、厚朴大黄汤、枳 汤、栀子大黄汤、排脓散、枳实芍药散。四时加减柴胡饮子所 用之枳实，皆系心胸腹间饮结所为，宜就本书而考也。但《药 性论》云：解伤寒结胸，入陷胸汤用者尤为可疑。大小陷胸汤 方中并无枳实，何以为此言乎。止利，黑字云：安胃气，止溏 ·３７２·</w:t>
      </w:r>
    </w:p>
    <w:p>
      <w:r>
        <w:t>泄。日云：建获脾取，更开多胃中，医调课五程资藏料， 治 加霍微乱信 、y泻qx2痢01，6h消食，利大小肠 《证类》枳实下。《千金》治少小久痢淋沥、水谷不调、形羸不堪，大 汤药者宜此，枳实散方：枳实二两，治下筛，三岁已上饮服方寸 匕，若儿小以意服，日三。立之案：《证类本草》引《广利方》丈 少异云：《子母秘录》同，并据《千金》也。长肌肉，利五藏，益 气轻身。黑字云：明目。陶云：俗方多用，道家不须。立之 案：枳实、枳壳与青皮、陈皮同例，而橘皮即辛温而香，枳实即 苦寒而香，其性大异，然其芬香利气之功则同。但其利气之力 尤猛悍，故导痰逐水，无所不至，则肺胃四肢之气通畅而不滞。 其效终至于长肌肉，利五藏，益气轻身明目也。《本草经》云： 枳实，味苦，寒，生川泽。治大风在皮肤中如麻豆苦痒，除寒热 结，止利，长肌肉，利五藏，益气轻身。生河内《御览》。《吴氏本 草》云：枳实，苦。雷公：酸，无毒。李氏：大寒，九月、十月采， 阴干。同上。 玄参 黑字云：三月、四月采根，暴干。恶黄耆、干姜、大枣、山茱 萸，反藜芦。陶云：今出人参而长大，根甚黑，亦微香，道家时 用，亦以合香。苏云：玄参根苗并臭，茎亦不似人参。陶云：道 家亦以合香，未见其理也。《开宝本草》云：详此草茎方大，高 四五尺，紫赤色而有细毛，叶如掌大而尖长，根生青白，干即紫 黑，新者润腻，合香用之，俗呼为馥草。陶云：似人参茎，唐本 注言：根苗并臭，盖未深识尔。《图经》云：二月生苗，叶似脂 麻，又如槐柳，细茎，青紫色，七月开花青碧色，八月结子黑色。 亦有白花，茎方大，紫赤色而有细毛，有节若竹者，高五六尺， 叶如掌大而尖长，如锯齿。其根尖长，生青，干即紫黑，新者润 ·３７３·</w:t>
      </w:r>
    </w:p>
    <w:p>
      <w:r>
        <w:t>腻，一根可生获五取七更多枚中，医三课月程、资八料月 加、九微信月 y采qx，20暴16干h ，或云蒸过日 干。立之案：此物根黑，故名玄参。陶云：茎似人参而长大，根 甚黑者，只是玄参二字之注解，非谓茎形必似人参。然依此语 考之，则亦陶不目击真人参之一证也。《本草和名》训于之久 佐，盖于之者，于保之之略语，即为生长之义。茎干直立四五 尺，故名。今俗呼胡麻草者即是也。但《图经》所说叶如槐柳， 细茎，青紫色，七月开花青碧色者，似斥苦参，以根味共苦混误 与。《延喜式》玄参傍训于之久佐之外，亦有训久良良者。盖 玄参味苦，令人目眩，故亦名久良良，与苦参自相为同名耳，非 苦参与玄参为同物也。久良良名义见苦参下。 一名重台。立之 案：直茎数尺，两两叶相对，叶间出花，重重成层故名重台。味 苦，微寒。黑字云：咸，无毒。陶云：根亦微香。苏云：根苗并 臭。《药性论》云：使，味苦。《吴氏本草》云：神农、桐君、黄帝、 雷公、扁鹊：苦，无毒。歧伯：咸。李氏：寒。生川谷。黑字 云：生河间川谷及冤句。陶云：今出近道处处有。《图经》云： 今处处有之。《御览》引《建康记》云：建康出玄参。又引《范子 计然》云：玄参出三辅，青色者善。治腹中寒热、积聚、黑字 云：主暴中风、伤寒、身热支满、狂邪、忽忽不知人、温疟、洒洒 血瘕，下寒血，除胸中气、心腹痛、坚癥。《药性论》云：能治暴 结热，主热风头痛、伤寒复劳。日云：治头风、热毒游风、心惊 烦躁、劣乏骨蒸、传尸邪气。立之案：《千金翼·用药处方》固 冷积聚腹痛肠坚弟九、消渴弟十九、伤寒温疫弟四十四下并有 玄参。又《千金》肝藏门治筋实极、四肢筋急烦满，地黄煎方中 用生玄参汁一升。毕竟此物苦寒，紫黑能清解血中之瘀热，凡 血瘕坚积，一切属实者皆主之。女子产乳余疾。黑字云：下 水。立之案：产乳余疾者，谓产后恶血不尽，腹痛不止等证也， 亦取下恶血淤物。《千金》：治产后恶物不尽，或经一月半岁一 ·３７４·</w:t>
      </w:r>
    </w:p>
    <w:p>
      <w:r>
        <w:t>岁升麻汤方：获升取麻更三多中两医，课以程清资酒料五 加升微，信煮 取yqx二20升16h，去滓，分再服， 当吐下恶物，勿怪良。此方升麻酒煮与玄参同意。补肾气， 黑字云：定五藏，久服补虚明目，强阴益精。日云：补虚、劳损、 劣乏骨蒸、传尸，止健忘。立之案：五参名见黑字七情条例藜 芦、大豆黄卷下。盖是五参依五色补五藏，犹五色石脂、五色 芝之例也。白字云：人参补五藏；玄参补肾气；沙参益肺气。 黑字云：苦参养肝胆气；丹参养血，去心腹痼疾结气。据此则 人参归脾，玄参归肾，沙参归肺，苦参归肝，丹参归心。而肾脾 云补，肺云益，心肝云养，所以脾肾肺不可泻，心肝不可补也。 又紫参通九窍，利大小便白字，疗肠胃黑字，是五藏之外专入血分 而利肠通窍耳。令人目明。黑字云：久服补虚，明目，益精。 立之案：明目亦凉血之效也。黑字云：散颈下核、痈肿。《药性 论》云：散瘤瘿、瘰疬。日云：消肿毒。《广利方》云：治瘰疬经 年久不差，生玄参捣碎傅上，日二易之。亦上部凉血，与明目 同理。《本草经》云：玄参，一名重台，味苦，微寒，生川谷。治 腹中寒热、女子乳，补肾气，令人目明。生河间《御览》。《吴氏本 草》云：玄参，一名鬼藏，一名正马，一名重台，一名鹿肠，一名 端，一名玄台。神农、桐君、黄帝、雷公、扁鹊：苦，无毒。歧伯： 咸。李氏：寒。或生冤句山阳，二月生叶，如梅毛，四四相值似 芍药，黑茎，茎方，高四五尺，华赤，生枝间，四月实黑。同上。 沙参 黑字云：二月、八月采根，暴干。恶防己，反藜芦。陶云：丛 生，叶似枸杞，根白实者佳。此沙参并人参是为五参，其形不 尽相类，而主疗颇同，故皆有参名。又有紫参，正名牡蒙，在中 品。《图经》：苗长一二尺以来，丛生崖壁间，叶似枸杞而有叉 ·３７５·</w:t>
      </w:r>
    </w:p>
    <w:p>
      <w:r>
        <w:t>牙，七月开紫获花取，更根多如中医葵课根程，资箸料许 加大微，信赤 y黄qx色201，6中h 正白实者佳。 南土生者叶有细有大，花白，辨上仍有白黏胶，此为小异。立 之案：《本草和名》云：唐。《医心方》同。今俗呼止止歧仁牟志 无者是也。盖古不审沙参为止止歧仁无志无，故只云唐，却以 止止歧仁无志无充桔梗，即训以阿利乃比布歧。详见于桔梗条。 毕竟荠苨、桔梗、沙参皆为一类异种也。一名知母。立之案： 知母白字有地参、水参之名，黑字有水须之名。沙参白字一名 知母，黑字一名虎须。《御览》引《吴氏》作虎须，《本草》引《释药性》一名虎 须，引《药对》一名虎治须。因考沙参、知母古误混同，犹杜若一名杜 衡之例。而知母下地参、水参、水须之名盖为沙参一名，沙参 下黑字一名虎须，亦是知母条错简欤。味苦，微寒。黑字云： 无毒。《御览》引《吴氏本草》云：神农、黄帝、扁鹊：无毒。歧 伯：咸。李氏：大寒。《药性论》云：臣。生川谷。黑字云：生 河内川谷及冤句般阳续山。陶云：今出近道。苏云：今沙参出 华州为善。《图经》云：今出淄齐潞随州，而江淮荆湖州郡或有 之。《御览》引《吴氏本草》云：生河内川谷，或般阳渎山。又引 《建康记》云：建康出沙参。又引范子计然云：白沙参出雒阳， 白者善。治血积、惊气，黑字云：疗胃痹、心腹痛。《药性论》 云：疝气下坠。立之案：《唐本草·诸病通用药》惊邪虚劳下并 有沙参。《千金翼·用药处方》固冷积聚下有人参，无沙参。 据此则沙参与人参效功相类，性味相似，而以其性稍轻过苦寒 为异。除寒热，黑字云：结热、邪气、头痛、皮间邪热。《药性 论》云：能去皮肌浮风，宣五藏风气。日云：一切恶疮、疥癣及 身痒，排脓消肿毒。立之案：沙参，色白，味苦，能入肺部，除皮 间邪热，故又治疮疥身痒，去皮肌浮风，与玄参专入血分治上 部疮疡自有轻重之分。《痘科键》加减排脓汤人参下注云：初 发有勃勃之势，以沙参易用亦可。是亦可征。比人参则补轻， ·３７６·</w:t>
      </w:r>
    </w:p>
    <w:p>
      <w:r>
        <w:t>寒也。补中获，益取更肺多气中医。课黑程字资料：安 加五微藏信， 补yqx中20。16h《药性论》云：治 常欲眠，养肝气。日云：补虚，止惊烦，益心肺。立之案：《唐本 草·诸病通用药》惊悸心气下、好眠下、不得眠下引《药对》并 有沙参。《千金翼·用药处方》：补五脏下但有沙参。久服利 人。立之案：苦寒疏利之药，久服之则通利人百骸筋肉气血。 因考丹参下黑字云：久服利人，玄参下亦云久服补虚、明目、强 阴、益精，并是似白字语气，今本为黑字，恐误矣。只苦参下无 久服字，盖极苦，大寒，非可久服物也。又案：据此，陶注所说 则丹、玄、苦、沙四参连条可知也。真本《千金》七情条例四参 连续可从，但沙参在前，苦参后非其次，宜据陶注而乙正。《本 草经》云：沙参，一名知母，味苦，微寒，生川谷。治血积惊气， 除寒热，补中，益肺气。生河内。《御览》《吴氏本草》云：白沙参， 一名苦心，一名识美，一名虎须，一名白参，一名志取，一名文 虎。神农、黄帝、扁鹊：无毒。歧伯：咸。李氏：大寒。生河内 川谷，或般阳渎山，三月生如葵，叶青，实白如芥，根大白如芜 菁，三月采。同上。 苦参 黑字云：三月、八月、十月采根，暴干。玄参为之使，恶贝母、 漏芦、菟丝，反藜芦。陶云：叶极似槐树，故有槐名。花黄，子 作荚，根味至苦。苏云：以十月收其实饵如槐子法。久服轻身 不老、明目有验。《图经》云：其根黄色，长五七寸许，两指粗 细，三五茎并生。苗高三二尺已来，叶碎青色，极似槐叶，故有 水槐名。春生冬凋，其花黄白，七（月）结实如小豆子。河北生 者无花，五月、六月、八月、十月采根，暴干用。立之案：《本草 和名》训久良良，又末比利久佐。窃谓久良良者，久良久良之 ·３７７·</w:t>
      </w:r>
    </w:p>
    <w:p>
      <w:r>
        <w:t>略，此物苦味获至取烈更，多令中人医课目程眩资，料久 良加久微信良 然yqx也20。16h末比利久佐者， 目比利久佐之义，比利亦比利比利之略，谓疼痛之状也，此物 至苦以洗目，则眼眶比利比利而痛，故名焉。《医心方》作末止 利久佐，恐讹。一名水槐，黑字云：一名地槐，一名菟槐，一名 骄槐。《本草和名》引《释药性》云：一名颠槐。陶云：叶极似槐 树，故有槐名。一名苦"。立之案：古今注云：苦葴，一名苦 .。《证类》引《嘉》云：苦耽，一名皮弁草。又有一种小者， 名苦/。考/，又作0。《尔雅》：0，黄蒢，又作.。《玉篇》： .草，叶似酸浆，共俗字。《说文》：蒢，黄蒢，职也。《尔雅释 文》云：0，又作职。则职为正字，又通作识，夏小正三月采识。 识，草也。《颜氏家训》云：尔尔.黄蒢。今河北谓之龙葵，然 则/即龙葵，酸浆似龙葵而苦，故谓之苦/。《本草和名》训保 保都岐，又奴加都歧者即是。奴加都歧者即仁加都歧，为苦木之义，说具 酸浆下。考《本经》酸浆，味酸，平白字。五月采，阴干黑字。其用 实可知也。而其根味至苦，其功用与苦参同，故此举酸浆根之 名而曰苦/，犹苋实一名马苋，雁肪一名鹜肪之例。酸浆《蜀 本》云：根如葅芹，白色，绝苦，捣其汁治黄病多效。亦与本条 本功合，则应知同味同效。味苦，寒。黑字云：无毒。陶云： 根味至苦。治心腹结气、癥瘕积聚。黑字云：安五藏，定 志，除伏热，平胃气，令人嗜食，轻身。《药性论》云：治腹中冷 痛、中恶腹痛，除体闷，治心腹积聚。不入汤用。日云：杀疳 虫。《外台》引《张文仲》疗天行热毒垂死破棺千金汤方：苦参 一两，右（上）一味，1咀，以酒二升半，旧方用苦酒煮取半斤， 去滓，并服，当吐如烊胶便愈，神验。《肘后》同《延年》治天行 四五日，结胸满痛，壮热身痛。《千金》治狂邪发无常，被头大 唤欲杀人，不避水火方：单服苦参五斤，蜜和丸如酸枣十丸。 又治饮食中毒烦懑方：苦参三两，1咀，以酒二升半，煮取一 ·３７８·</w:t>
      </w:r>
    </w:p>
    <w:p>
      <w:r>
        <w:t>升，顿服之，取获吐取更愈多。中又医课治程卒资中料 恶 加心微痛信 方yq：x2苦01参6h三两，1咀，以 好酢一升半，煮取八合，强人顿服，老小二服。立之案：以上诸 方并皆今人用熊胆及山龙胆今俗呼千振者之证候，而凡治实热心 腹痛必用至苦物则效，故诸兽鸟鱼其胆皆苦，其效亦相类，所 以有一名苦/也。余尝以苦参酒煎作膏代熊胆用，其效亦不 减胆。生山谷 ①。黑字云：生汝南山谷及田野。陶云：今出近 道处处有。《图经》同。黄疸、《外台》集验疗劳疸谷疸丸方：苦参 三两，龙胆一两，右（上）二味，下筛牛胆和丸，先食以麦粥，饮 服如梧子大五丸，日三，不知稍增。《千金》同。溺有余沥，逐 水，黑字云：利九窍、肠、止渴、醒酒、小便黄赤。日云：炒带 烟出为末，饭饮下，治肠风泻血，并热痢。《外台》姚氏疗大小 便不利方：苦参、滑石、贝齿各等分为散，饮下一匕，或煮葵汁 服之弥佳。文仲同。又《范汪》疗小便数而多方：黄连二分，苦 参二分，麦门冬去心一两，土瓜根、龙胆各一分，右（上）五味， 捣，筛，以蜜丸如梧子，每服十丸，加至二十丸良。立之案：苦 参治肝经血热，与龙胆相同。《范汪方》苦参、龙胆同用，方意 尤妙，后世龙胆泻肝汤盖出于此方。除痈肿，黑字云：疗恶 疮、下部2。陶云：恶病人酒渍饮之多差，患疥者一两服亦除， 盖能杀虫。《药性论》云：能治热毒风，皮肌烦燥，生疮，赤癞， 眉脱。《图经》云：古今方用治疮疹最多，亦可治癞疾，其法用 苦参五斤，切，以好酒三升渍三十日，每饮一合，日三，常服不 绝，若觉痹即差，取根皮末服之亦良。立之案：《金匮·狐惑 篇》云：蚀于下部则咽干，苦参汤洗之。与黑字疗下部2合，亦 黑字出仲景辈之一证也。蘗木治阴阳蚀疮白字与此同理。补 中，黑字云：安五藏，定志益精，令人嗜食，轻身。明目止泪。 ① “生山谷”：此段疑错位，应接一名苦#段后。 ·３７９·</w:t>
      </w:r>
    </w:p>
    <w:p>
      <w:r>
        <w:t>黑字云：养肝获胆取气更，多利中九医课窍程。资苏料云 加：其微信实 久yqx服201明6h目，有验。立之 案：《仓公传》齐中大夫病龋齿，臣意灸其左手阳明脉，即为苦参 汤，日嗽三升，出入五六日，病已。《梦溪笔谈》有苦参揩齿痛，岁 久后病腰，自后不用苦参，腰疾顿愈之话，与明目其理方同。《本 草经》云：苦参，一名水槐。 续断 黑字云：七月、八月采，阴干。地黄为之使，恶雷丸。陶云： 按《桐君药录》云：续断生蔓莚，叶细，茎如荏大，根本黄白，有 汁。七月、八月采根。今皆用茎、叶。节节断，皮黄皱，状如鸡 脚者又呼为桑上寄生，恐皆非真。时人又有接骨树，高丈余 许，叶似蒴藋，皮主疗金疮，有此接骨，疑或是。而广州又有一 藤名续断，一名诺藤，断其茎，器承其汁饮之，疗虚损绝伤，用 沐头，又长发，折枝插地即生，恐此又相类。李云：虎蓟与此大 乖，而虎蓟亦自疗血尔。苏云：此药所在山谷皆有，今俗用者 是叶似苎，而茎方，根如大蓟，黄白色。陶注者非也。《蜀本图 经》云：叶似苎，茎方，两叶对，花红白色，根如大蓟，一株有五 六枚。《图经》云：三月已后生苗，3四棱，似苎麻，叶亦类之， 两两相对而生。四月开花，红白色，似益母花，根如大蓟，赤黄 色。七月、八月采。谨按范汪方云：续断即是马蓟，与小蓟菜 相似，但大于小蓟耳。叶似旁翁菜而小厚，两边有刺刺人，其 花紫色，与今越州生者相类。日云：又名大蓟、山牛房。立之 案：《药录》所说蔓生者即陶所谓诺藤，而《本草拾遗》之含水藤 是也，以今俗呼行者之水者充之。陶所说又有桑上寄生，又有 接骨树，即陆英。李当之及《范汪》、《日华子》所说即虎蓟，并 有续筋之功，故皆得续断之名，犹大毒钩人吻者，皆得钩吻之 ·３８０·</w:t>
      </w:r>
    </w:p>
    <w:p>
      <w:r>
        <w:t>名，草石共有获禹取余更粮多中之医例课也程资。料本 条加微续信断 y即qx2是01虎6h蓟，李、范所说 必是传来之古说。《本草和名》云：马蓟，一名生续断，出《录 验》方亦可以征也。《外台》卷廿七七ウ引《古今录验》疗淋方： 取生续断绞汁一升服之。所云生续断者，即是大蓟也。白字 续断即为黑字大蓟，犹赤箭与天麻之例，今药用宜用大蓟根 也。《本草和名》训波美《医心方》作波美久佐，又于尔乃也加良，此 二名盖今俗呼鬼阿佐美者，而虎蓟是也。波美者，其刺刺人肉 之谓也，刺肉谓之为波美波牟，古言也。凡高大异常形者，皆 谓之于尔，于尔和良比、于尔止古吕之类是也。虎蓟高大有 刺，故名于尔之也。加良《延喜式》不载大小蓟及飞廉，唯载续 断，云下总美浓若狭丹，后因幡（蕃）出，云备中安4伊豫出之 傍训也。末阿佐美是亦古以续断充大蓟之征也。凡辅仁所训 国名，当时自有今古，如续断训波美，古言也，如大小蓟训阿佐 美今言也。《新修本草》续断、大小蓟共载之，故续断存古言， 蓟用今言也。《延喜式》唯载续断一草，故训以今言也末阿佐 美耳。又案：阿佐美者，阿佐牟歧之义，此草紫花绿叶，可爱， 人若触之则有刺刺人，似欺人，故名5茹，亦训祢阿佐美《本草和 名》。《延喜式》谓之也末阿佐美亦同义，详见本条下。一名龙 豆，立之案：此名恐是石龙刍条一名错简在此耳，与龙须、龙 珠、龙豆共一音之转。其龙刍有续断之名者即所谓寸寸有节， 拔之可复之义，与本条续断以功用名自是别矣，犹二门冬其义 不同之例。详见石龙刍条下。一名属折。《本草和名》云：杨玄操 音上蜀下市列反。黑字云：一名接骨。立之案：属折、接骨者， 共是以功用名之。白字所云折跌续筋骨之义。味苦，微温。 黑字云：辛，无毒。《药性论》云：君。《药对》云：臣。立之案： 大小蓟根黑字云：味甘，温。《药性论》云：大蓟味苦，平。日 云：小蓟根凉，无毒；大蓟叶凉。《图经》云：小蓟当二月苗初生 ·３８１·</w:t>
      </w:r>
    </w:p>
    <w:p>
      <w:r>
        <w:t>二三寸时并根获作取更茹多，中食医之课甚程美资料，四 加月微采信苗 y，qx九20月16h采根，并阴干入 药。生山谷。黑字云：生常山山谷。范子计然曰：续断出三 辅《御览》。《广州记》云：鄣平县出续断。同上。《图经》云：今陕 西、河中、兴元府、舒越、晋州亦有之。陶云：小蓟是猫蓟，田野 甚多。蓟云大蓟，生山谷。小蓟生平泽。《千金翼·药出州 土》华州下有续断。治伤寒、《药性论》云：去诸温毒。立之 案：《药性论》云能通宣经脉。《日华子》云：助气，调血脉，则为 专消散血中之淤热之药，故以治伤寒、温疫热在血分者乃秦 6、白薇之例药也。补不足，黑字云：腰痛、关节缓急。日云： 破癥结瘀血、妇人产后一切病、面黄虚肿，缩小便，止泄精、尿 血、胎漏、子宫冷。《唐本草·诸病通用药》虚劳下有续断。金 创、痈伤、折跌，续筋骨，黑字云：金创血大漏，止痛，生肌 肉，及踠伤、恶血。《药性论》云：主绝伤。日云：消肿毒、肠风、 痔瘘、乳痈、瘰疬、扑损。立之案：《证类本草·诸病通用药》踒 折下《嘉》引《药对》云：续断，微温，臣。又腰痛下妇人崩中 下同《千金翼·用药处方》湿痹腰脊下、挛急痑曳下、坚筋骨下 并有续断。《外台》引《古今录验》有疗金疮中筋骨续断散，十 六味为散，酒饮和服方。又《医心》引《医门方》金创血内漏腹 满欲死方，用白芷、黄蓍、当归、续断、芎、甘草、)黄、干地黄 捣筛为散，以酒服。又《千金翼》疗落马堕车及诸伤腕折方中 有续断，亦为散酒服。《外台》又引《深师》疗折踠伤筋骨槐子 膏，又引《范汪》蹉跌膏兼疗金疮方，又引《肘后》续断膏冶葛蛇 衔膏方共用续断，共皆去恶血，生新血之效也。妇人乳难。 黑字云：崩中，漏血。日云：妇人产前后一切病。久服益气 力。立之案：前文云补不足，此又云益气力。黑字云：生肌肉 并是活血之功验也。《本草经》云：续断，一名龙豆，味苦，微 ·３８２·</w:t>
      </w:r>
    </w:p>
    <w:p>
      <w:r>
        <w:t>温，生山谷。获治取伤更寒多中，补医课不程足资，料金 疮加微、痈信 伤yq、x2折01跌6h，续筋骨，妇人 乳难，崩中、漏血，久服益力。生常山。 山茱萸 黑字云：九月、十月采实，阴干。蓼实为之使，恶桔梗、防风、 防己。陶云：大树子，初熟未干赤色，如胡7子，亦可噉。既干 皮甚薄，当以合核为用尔。《图经》云：木高丈余，叶似榆花， 白。吴普云：一名鼠矢，叶如梅，有刺毛，二月花如杏，四月实 如酸枣，赤，五月采实。与此小异也。旧说当合核为用，而《雷 斅炮炙论》云：子一斤，去核取肉皮用，只秤成四两半。立之 案：享保七年朝鲜国所献山茱萸实，仅七粒。此种子蕃殖，今 满国中。其树高大，似李叶如土牛膝叶，无毛而多纹脉，两两 对生，春先叶而开花，小花四出簇生，蕊花共黄色，大三分许， 后结实，形如桃叶珊瑚实，初绿色，秋后熟变赤色。又有南京 种比韩种则叶稍狭而实少肉。又有皇国自生者，形状与韩种 同，但《图经》云花白，似不合。然《救荒本草》云：木高丈余，叶 似榆叶而宽，稍团，纹脉微粗开，淡黄白花，结实似酸枣大，微 长，两头尖8，色赤，既干则皮薄味酸，与韩种方相合。据此则 今本《图经》花下或脱黄字，亦未可知矣。《本草和名》训以多 知波之加美，又加利波乃美，盖谓以多知波之加美者，似吴茱 萸、蜀椒之类，而其实不可食，故名欤。加利波乃美，名义未 详。中古俗呼山久美，今以山茱萸为通称也。一名蜀枣。立 之案：蜀中所出实似枣，故名蜀枣，与《图经》引吴普云实如酸 枣，赤；《救荒本草》云结实似酸枣大微长是也。味酸，平。黑 字云：微温，无毒。《药性论》云：山茱萸，使，味咸、辛，大热。 生山谷。黑字云：生汉中山谷及琅邪、冤句、东海、承县。陶 ·３８３·</w:t>
      </w:r>
    </w:p>
    <w:p>
      <w:r>
        <w:t>云：出近道诸获山取中更。多中《图医经课程》云资料：今 加海微州信亦 y有qx2之016。h立之案：《千金 翼·药出州土》条华州下有山茱萸。《延喜式》尾张近江二国 贡进山茱萸。治心下邪气、寒热，黑字云：肠胃风邪、寒热、 出汗。《药性论》云：能发汗。日云：除一切风，逐一切气。温 中，黑字云：温中下气，强阴，益精，安五藏，止小便利。《药性 论》云：治脑骨痛，止月水不定，补肾气，兴阳道，坚长阴茎，添 精髓，疗耳鸣，除面上疮，止老人尿不节。日云：暖腰膝，助水 藏，治酒齄。雷公云：能壮元气，秘精核，能滑精。逐寒湿痹， 黑字云：头风风气去来，鼻塞、目黄、耳聋、面皰，通九窍。《药 性论》云：治脑骨痛，疗耳鸣，除面上疮。日云：暖腰膝，助水 藏，治酒齄。立之案：《外台·脚气不随门》引崔氏云：若脚气 上入少腹，少腹不仁，即服张仲景八味丸方：干地黄八两、泽泻四 两、附子二两（炮）、署预四两、茯苓三两、桂心三两、牡丹三两（去 心）、山茱萸五两，右（上）八味，捣筛，蜜和为丸如梧子，酒服二十 丸，渐加至三十丸。仍灸三里、绝骨；若脚数转筋，灸承山；若脚 胫内稍不仁，灸三阴交。忌猪肉、冷水、生葱、醋物、芜荑。宋臣 采以入《金匮·脚气门》附方中，方中山茱萸与本条本功方合。 去三虫。黑字云：疝瘕。日云：破癥结。立之案：山茱萸去三虫 者，亦逐血中之湿热之功也。《日华子》所云助水藏，除一切风， 逐一切气者是也。久服轻身。黑字云：明目，强力，长年。 桑根白皮 黑字云：采无时，出土上者杀人。续断、桂□、麻子为之使。 陶云：东行桑根乃易得，而江边多，出土不可轻信。《图经》云： 用东行根益佳，或云木白皮亦可用。初采得以铜刀剥去上粗 皮，取其里白，切，焙干，其皮中青涎勿使刮去，药力都在其上。 ·３８４·</w:t>
      </w:r>
    </w:p>
    <w:p>
      <w:r>
        <w:t>恶铁及铅，不获可取近更多之中。医《课本程草资和料 名 加》微训信久 y波qx2乃01加6h波。《医心方》 训久波乃祢乃加波。味甘，寒。黑字云：无毒。《药性论》云： 桑白皮，使，平。日云：桑白皮，温。家桑东行根，暖，无毒。生 山谷。黑字云：生犍为山谷。《图经》云：今处处有之。治伤 中、五劳六极、羸瘦、崩中、脉绝，补虚，益气。黑字云：去 脉中水气，止唾血、热渴、水肿、腹满、胪胀，利水道，去寸白，可 以缝创。《药性论》云：能治肺气喘满，水气浮肿，主伤绝，利水 道，消水气、虚劳客热、头痛，内补不足。孟诜云：桑根白皮煮汁 饮，利五藏；又入散用，下一切风气、水气。日云：调中，下气，益 五藏，消痰，止渴，利大小肠，开胃下食，杀腹藏虫，止霍乱吐泻， 此即出桑根皮。又云：家桑东行根研汁治小儿天吊、惊9、客忤 及傅鹅口疮，大验。葛氏方产后下血不止，炙桑白皮煮水饮之。 《千金》治脉极虚寒，鬓发堕落，令发润泽沐头方：桑根白皮切三 升，以水五升淹渍，煮五六沸，去滓，洗沐发，数数为之，自不复 落。《葛氏方》卒小便多，消渴，入地三尺，取桑根，剥取白皮，炙 令黄黑，剉，以水煮之，令浓，随意饮之，亦可内少水，勿入盐。 叶除寒热，出汗。黑字云：汁解吴公毒。苏云：叶味苦、甘， 寒，有少毒。水煎取浓汁，除脚气、水肿，利大小肠。陈云：桑叶 汁主霍乱腹痛吐下，冬月用干者，浓煮服之，研取白汁，合金疮， 又主小儿吻疮，细剉大釜中，煎取如赤糖，去老风及宿血。叶桠 者鸡桑。萧炳云：桑叶，炙，煮饮，止霍乱。孟诜云：桑叶，炙，煎 饮之，止渴，一如茶法。日云：家桑叶，暖，无毒。利五藏，通关 节，下气。煎服除风痛，出汗，并扑损瘀血，并蒸后:。蛇、虫、蜈 蚣咬，盐挼傅上。春叶未开时可作煎酒服，治一切风。《图经》 云：桑叶夏秋再生者为上，采之，煮汤淋渫手足，去风痹殊胜。又 云桑叶可常服。神仙服食方以四月桑茂盛时采叶。又十月霜后 三分二分已落时，一分在者，名神仙叶，即采取，与前叶同，阴干， ·３８５·</w:t>
      </w:r>
    </w:p>
    <w:p>
      <w:r>
        <w:t>捣末，丸散任获服取，或更多煎中以医代课茶程资饮料，令 加人微聪信明 y，q安x20魂16镇h 神。又炙叶令 微干，和桑煎服，治痢，亦主金创及诸损伤，止血。 桑耳，黑字云：味，甘，有毒。一名桑菌，一名木;。陶云： 桑耳断谷方云木&lt;，又呼为桑上寄生。案：老叶树生燥耳，有 黄赤白者，又多雨时亦生软湿者，人采以作菹，皆无复药用。 《药性论》云：桑耳，使，一名桑臣，又名桑黄，味甘辛，无毒。日 云：桑耳，温，微毒。黑者主女子漏下、赤白汁、血病、癥瘕 积聚、腹痛、阴阳寒热、无子。黑字云：月水不调。其黄熟 陈白者止久泄，益气，不饥。金色者疗饮积聚，腹痛金创。 《药性论》云：能治女子崩中带下、月闭血凝、产后血凝、男子痃 癖，兼疗伏血，下赤血。日云：止肠风泻血、妇人心腹痛。《千 金》治痔方：取桑耳作羹，空腹饱食之，三日食之。《肘后方》治 人少小鼻衄，小劳辄出，桑耳无多少，熬令焦，捣末，每衄发辄 以杏仁大塞鼻，数度即可断。《深师方》同。《证类》。《广利方》 治泻血不止，桑耳一大两，熬令黑，以水一大升三合，煎取六大 合，去滓，空心分温二服。同上。 五木耳名檽。陶云：此云五木耳而不显四者是何木。苏 云：柠耳人常食，槐耳用疗痔，榆柳桑耳，此为五耳，软者并堪 噉。《药性论》云：木耳亦可单用乎？孟诜云：寒，无毒。利五 藏，宣肠胃气拥，毒气，不可多食，惟益服丹石人，热发，和葱豉 作羹。《药性论》云：蕈耳亦可单用乎。古槐桑树上者良，能治 风，破血，益力。其余树上多动风气，发痼疾，令人肋下急，损 经络，背膊闷。又煮浆粥，安槐木上草覆之即生蕈，次柘木者 良。孟诜云：菌子，寒，发五藏风，拥经脉，动痔病，令人昏昏多 睡，背膊四肢无力。又菌子有数般，槐树上生者良，野田者恐 有毒，杀人。又多发冷气，令腹中微微痛。立之案：《和名抄》 =，训歧乃美美，引四声。《字苑》云：=，木耳，即木菌也，状似 ·３８６·</w:t>
      </w:r>
    </w:p>
    <w:p>
      <w:r>
        <w:t>人耳而黑也。获取今更俗多呼中岐医课久程良资计料 是 加也微。信 檽yq，x2《0新16h修》作&lt;，可从， 盖耎之作需也久矣。恐自篆体而讹者，耎篆作&gt;，故隶变作 &gt;，&gt;与需相似，因互讹耳。&gt;与需字音字义共不相涉，但依 体似而误耳。《说文》：=，木耳也，从艸，耎声。而耎字从大， 而声云稍前大也。则=、檽、栭耳共为同字，内则芝栭。《考工 记》之而同字，但有今古耳。《礼释文》云：芝音之栭音，而本又 作檽。可以证也。因此考之檽、栭共为=俗字，而=亦古只作 而耳二字。《本草经》、《考工记》偶存古字，盖单言云而，重言 云之而，其实一也。余见五芝下，又案桑耳下附五木耳者，五 木耳中桑耳尤良，故附录于此。又《齐民要术》卷八云：椠七艳 反椠者，树根下生木耳。《要复接生》又云：若无椠用菰菌，用 地菌。椠亦与=、檽同字，盖当时俗体如此作者也。《外台》八 十二ヌ唐疗脚气云云，取桃、柳、槐、桑、谷五木枝叶各切一斗，以 水斛盐五升，煮取五斗，浸捋?以下，一捋得七日，@发即浸捋 亦良。《三善为康掌中历·卷上》曰：五木榆柳、枣杏、柞楢、槐 檀、季夏桑柘。今案《周书·月令》云：春采榆柳火，夏采枣杏 火，秋采柞楢火，冬采槐檀火，季夏采桑柘火。《论语》同之。 《本草经》云：桑根旁行出土上者名伏蛇，治心痛。《御览》。《神 农本草》云：桑根白皮是今桑树根上白皮，常以四月采，或采无 时。出见地上名马领，勿取，毒杀人。 松萝 黑字云：五月采，阴干。陶云：东山甚多，生杂树上，而以松 上者为真。《毛诗》云：茑与女萝施于松上。茑是寄生，今以桑 上者为真，不用松上者，此互有异同耳。立之案：《本草和名》 训末都乃古介。《和名抄》一云佐流乎加世。考末都乃古介见 ·３８７·</w:t>
      </w:r>
    </w:p>
    <w:p>
      <w:r>
        <w:t>元辅歌。又六获帖取更歌多谓中之医课万程都资乃料 歧 加乃微，信古 y介qx2躬01恒6h歌谓之万都尔 加加礼留古介，共谓松萝也。狩谷A斋翁曰：乎加世麻B也， 以B所绾之麻缕为麻B，今俗亦有加世丝之名。是物在深山， 其状似麻B，故云猿麻B也。B训加世比。《古今集物名》有 左贺利古计，即此物，故《日本纪纂疏》云：萝谓垂苔也，或名几 都祢乃乎贺世，今周防俗呼佐留乃乎贺世，南部俗呼佐留加世 是也。一名女萝。立之案：女者，细小柔软之义。天门冬一 名女木出《兼名苑》，菟丝子一名王女黑字。可以征矣。萝即罗网 字从艸者，此物细缕缠缀，有似罗网，故名。《尔雅》C海D，郭 注云：一名海萝，如乱发，生海中。乃与女萝同义。又案《尔 雅》云：唐蒙，女萝；女萝，兔丝。亦与此同名异物，而名义相 同。味苦，平。黑字云：甘，无毒。《药性论》云：使，味苦辛， 微热。生川谷。黑字云：生熊耳山川谷松树上。陶云：东山 甚多，生杂树上，而以松上者为真。治瞋怒邪气，止虚汗 出、黑字云：疗淡（痰）热温疟，可为吐汤，利水道。《药性论》 云：能治寒热，能吐胸中客痰涎。日云：令人得眠。《图经》云： 古方入吐膈药，今医家鲜用，亦不复采之。风头、女子阴寒、 肿痛。《药性论》云：去头疮，主项上瘤瘿。 白棘 陶云：李云此是枣树针，今人用天门冬代之，非真也。苏云： 白棘茎白如粉垩子，叶与赤棘同。棘林中时复有之，亦为难 得。《图经》云：棘，小枣也，丛高三四尺，花叶茎实都似枣，而 有赤白二种。然有钩直二种，直者宜入补药，钩者入痈肿药。 针采无时，花冬至后百二十日采，实四月采。又枣针疗喉痹不 ·３８８·</w:t>
      </w:r>
    </w:p>
    <w:p>
      <w:r>
        <w:t>通，药中亦用获。取《更本多草中和医名课程》训资料柰 都 加女微信乃 波yqx利20。16h立之案：《外台》 引《小品》疗齿虫腐棘刺漱汤方：腐烂棘针二百枚，即是枣木刺 朽落地者，用一物，以水二升，煎取一升，含之即差，日四五度， 以差为度。《医心》卷五引《小品》文少异。《说文》：棘，小枣丛生者，从 并朿。凡枣树类小树，五六尺际，其刺尤多，至高大，则刺甚少 或至无有。棘字为多刺义，故训以小枣丛生也。一名棘针。 黑字云：一名棘刺。《本草和名》引《杂要诀》云：白枣，一名白 辅。味辛，寒。黑字云：无毒。生川谷。黑字云：生雍州川 谷。《图经》云：今近道皆有之。治心腹痛、黑字云：疗丈夫虚 损、阴痿、精自出，补肾气，益精髓。痈肿溃脓，止痛。黑字 云：决刺结。《千金翼·用药处方》痈肿下有白棘。《外台》引 苏澄疗尿血方：棘刺二升，水五升，煮取二升，分三服，差。又 引《古今录验》疗丁肿方：用曲头棘刺，东枝白腐者。又引《备 急广济》疗丁肿方：并用反勾棘针。 狗脊 黑字云：二月、八月采根，暴干。萆为之使，恶败酱。陶 云：与菝葜相似而小异。其茎叶小肥，其节疏，其茎大，直上， 有刺，叶圆，有赤脉，根凹凸茏从如羊角细强者是。《吴氏本 草》云：如萆，茎节如竹，有刺；叶圆，青赤；根黄白，亦如根 毛，有刺。《歧伯一经》：茎无节，根黄白如竹根，有刺根，叶端 圆赤，皮白有赤脉。二月采。立之案：陶注萆云：亦似菝葜 而小异。根大不甚，有角，节色小浅。又注拔葜云：此有三种， 大略根苗并相类。菝葜茎紫，短小多细刺，小减萆而色深， 人用作饮。因考陶所说狗脊即与吴氏所说同物，今俗呼猿捕 茨，又和之山归来者是也。陶所说菝葜即是猿捕茨，一种木本 ·３８９·</w:t>
      </w:r>
    </w:p>
    <w:p>
      <w:r>
        <w:t>者是也。《广获雅取》更云多：中菝医挈课程，狗资料脊 也 加。微信《玉 yq篇x2》01菝6hE，狗脊根也。 共与《本草》说合。《本草和名》训拔葜；以宇久比须乃佐留加 歧，又佐留止利，又于保宇波良三名。盖所云宇久比须乃佐留 加歧谓猿捕茨，木本者也，其苗短小，故有宇久比须之名也。 佐留止利又于保宇波良，二名盖今呼猿捕茨者是也。云猿捕 云大茨其非短小者可知也。故今以此二名当本条狗脊，而《本 草和名》以狗脊训于尔和良比，又以奴和良比者，全据苏敬注 也。凡辅仁所训皆依《新修本草》，故往往有与古说乖者也。 一名百枝。立之案：《御览》作百丈恐百支讹。《御览》又引 《吴氏本草》云：萆，一名百枝，一名狗脊。《本草和名》引《释 药性》云：萆，一名百支。盖狗脊、萆以相似，其名互相通。 《博物志》云：菝葜与萆相乱是也。味苦，平。黑字云：甘， 微温，无毒。《药性论》云：味苦辛，微热。《吴氏本草》云：神 农：苦。桐君、黄帝、歧伯、雷公、扁鹊：甘，无毒。李氏：温。《御 览》引。生川谷。黑字云：生常山川谷。《御览》引《建康记》云： 建康出狗脊。治腰背强、关机缓急、周痹、寒湿、膝痛，颇 利老人。《御览》周作风。《药性论》云：能治男子、女人毒风、 软脚、邪气、湿痹、肾气虚弱，补益男子，续筋骨。《本草经》云： 狗脊，一名百丈，味苦，平，生川谷。治腰背强，关机缓急、风 痹、寒湿、膝痛，利老人。生常山。《御览》。《吴氏本草》云：狗脊， 一名狗青，一名萆，一名赤节，一名强膂。神农：苦。桐君、黄 帝、歧伯、雷公、扁鹊：甘，无毒。李氏：温。如萆，茎节如竹有 刺，叶圆青赤，根黄白，亦如竹根毛，有刺。《歧伯一经》云：茎无 节，根黄白如竹根，有刺，根叶端圆赤，皮白，有赤脉。二月采。 萆解 黑字云：二月、八月采根，暴干。薏苡为之使，畏葵根、大黄、 ·３９０·</w:t>
      </w:r>
    </w:p>
    <w:p>
      <w:r>
        <w:t>茈胡、牡蛎。获陶取云更：多亦中似医课菝程葜资而料 小 加异微，信根 y大qx2不01甚6h，有角，节色小 浅。日云：时人呼为白菝葜。《图经》云：根黄白色，多节，三指 许大；苗叶共青，作蔓生；叶作三义（叉），似山芋，又似绿豆叶； 花有黄红白数种，亦有无花结白子者。春秋采根，暴干。今成 德军所产者根亦如山芋，体硬，其苗引蔓，叶似荞麦子，三棱。 不拘时月采。立之案：萆解者，痹解之义，此物功用专令诸痹 解除，故名。与溲疏止遗溺白字、通利水道黑字同例。凡经中有 以效名药者，远志、杜仲、续断、溲疏、卑解是也。《本草和名》 引《释药性》：一名快F，引《兼名苑》一名强脂，共可以征矣。 《本草和名》训于仁止古吕，今俗有二种，一呼江户止古吕，又 阿末止古吕。根大，味甘，微莶，可蒸煮而食。一呼木止古吕， 又于尔止古吕，花后实成三棱荚，与《图经》所云成德军所产者 合。又《本草和名》引崔禹训止古吕。《和名抄》亦引崔禹 《食经》云：，音解；度古侣，俗用G字。《汉语抄》用野老二 字。今案并未详。A斋翁曰：登许吕豆良见《古事记》景行段 歌，G见《大膳职式》。新井氏曰：宅，读也，止古吕。故皇国俗 从艸、从宅谐声。又曰根簇生多须，如老者多须，故皇国俗 用野老字也。窃谓萆年年生一处，不移其所，永久不枯，故 名止古吕。春盘盛之，亦取于此。味苦，平。黑字云：甘，无 毒。《医心方》引崔禹云：，味苦，小甘，无毒，小温。生山 谷。黑字云：生真定山谷。《图经》云：今河陕、京东、荆蜀诸郡 有之。《延喜式》：摄津、近江、丹波、因幡、出云、纪伊、阿波贡 萆。治腰背痛、强骨节、风寒湿周痹、黑字云：关节老 血，老人五缓。《药性论》云：能治冷风、+痹、腰脚不随、手足 惊掣，主男子暨腰痛久冷，是肾间有膀胱宿水。日云：治瘫缓， 软风，头旋，补水藏，坚筋骨，益精明目，中风失音。恶疮不瘳、 热气。黑字云：伤中，恚怒，阴痿失溺。日云：9疾。《医心方》 ·３９１·</w:t>
      </w:r>
    </w:p>
    <w:p>
      <w:r>
        <w:t>食治门。崔获禹取云更多：食中之医课厚程肠资胃料， 益加气微力信 ，y止qx2饥01。6h味苦，小甘。无 毒，小温。驻面色，胜于麦豆，烧蒸充粮。和名止已吕。 通草 黑字云：正月采枝，阴干。陶云：绕树藤生，汁白，茎有细孔， 两头皆通，含一头吹之则气出彼头者良。或云即葍藤茎。苏 云：此物大者，径三寸，每节有二三枝，枝头有五叶，其子长三 四寸，核黑瓤白，食之甘美。南人谓之为燕H，或名乌H，今言 葍藤，葍、H声相近尔。《图经》云：生作藤蔓，大如指，其茎I 大者径三寸，每节有二三枝，枝头出五叶，颇类石韦，又似芍 药，三叶相对，夏秋开紫花，亦有白花者。结实如小木瓜，核黑 瓤白，食之甘美，或以谓之木通。孟诜云：燕H子，江北人多不 识，江南人多食，又云北人但识通草，不委子之功，其皮不堪 食。陈士良云：燕H子实名桴棪子，茎名木通，野生。日云：子 名H子，七、八月采。陈云：江东人呼为畜葍子，江西人呼为拿 子，如算袋，瓤黄子黑，食之当去其皮。苏云：色白，乃猴葍也。 立之案：《本草》训阿介比加都良。《和名抄》卜子训阿介比。 阿介比者，阿加都比之急言。实熟而破裂，其状似女阴，故名。 皇国中古医方书阿介比或用赤女二字可以征也。《广韵》：蓪 蓪草，药名，中有小孔通气。是即通草之字，与《说文》%字同 义。则通草为古昔之俗呼，盖葍为正名，而字或作J，共见《说 文》。葍、J犹菲、K，一音之转耳。《齐民要术》卷十葍条云： 诗云言采其葍毛，云恶菜也。《义疏》曰：河东关内谓之葍，幽 兖谓之燕。葍一名爵，弁一名藑，根正白，著热灰中，温噉，饥 荒可蒸以御饥。汉祭甘泉或用之。其华有两种，一种茎叶细 而香，一种茎赤有臭气。《风土记》曰：葍，蔓生，被树而升，紫 ·３９２·</w:t>
      </w:r>
    </w:p>
    <w:p>
      <w:r>
        <w:t>黄色，子大如获牛取角更多，形中医如课L程，资二料三 加同微叶信， y长qx七201八6h寸，味甘如蜜。 其大者名抹夏统别，传注获葍也。一名甘获，正圆赤粗似□。 《义疏》及《风土记》所说共葍子之谓，而《本草》之通草实是也。 《图经》云：叶颇类石韦。陈云：畜葍子，瓤黄子黑者，俗呼止歧 波阿介比，又无倍是也。所云畜葍者，盖冬不凋落之义。陈又 云：苏云色白，乃猴葍也。据此则瓤黄者畜葍，而无倍，瓤白者 猴葍，而阿介比也。《义疏》所云茎赤有臭气为无倍，茎叶细而 香为阿介比也。《风土记》所说叶长七八寸者亦无倍也。又 案：《尔雅》葍藑茅，又云葍J，又云萒雀弁。郝懿行曰：《说文》 藑茅，葍也，一名舜。舜当作M，云草也，楚谓之葍，秦谓之藑。 蔓地连华，象形。然则藑又名M，M、藑声近。《释文》：萒，悦 转反；又藑，详兖反；藑、萒声亦相近。陆机云：葍，一名爵弁， 一名藑，如陆说。即葍、藑、萒三者为一物，此说可从。然郝氏 知三者为一物，而未知为何物，故以郭芦菔说及鼓子花附论， 非是也。戴侗曰：葍之蔓即木通，可从。又考《尔雅》所云雀弁 即爵弁，而苏敬所说燕H、乌H共为同义，H即冒覆之字，则与 雀弁同理。谓其实前裂后附，似弁帽之形也。仁诣音方祸反。 《本草和名》引。非是也。《说文》M字古来为不详，今据陆机说考 究之，则“蔓地连华”四字，写得通草形状尤妙。且葍恐实名， 葍之为言覆也，状似帽子，故名，所谓葍子是也。藑者有赤义， 乃赤华之名也。又《图经》所云似芍药，三叶相对者，今俗呼三 都波阿介比者是，就中亦有有锯齿、无锯齿二种。又案陈士良 所云桴棪子者，盖燕覆，又作覆燕，覆燕又借用桴棪字也。一 名附支。立之案：附支者附枝，附着树枝之义。《本草和名》 作附支。因黑字一名丁翁，为通之反切，考之则白字附支或是 葍之缓言欤，存疑。味辛，平。黑字云：甘，无毒。《药性论》 云：木通，臣，微寒。苏云：子食之甘美。孟诜云：燕H子，平。 ·３９３·</w:t>
      </w:r>
    </w:p>
    <w:p>
      <w:r>
        <w:t>陈士良云：燕获H取子更，多寒中，医无课毒程资。料《 海 加药微》信云 y：q味x20（1性6h）温平。陈云： 子味甘。生山谷。黑字云：生石城山谷及山阳。孟诜云：江 北人多不识，江南人多食。《图经》云：今泽潞、汉中、江淮、湖 南州郡亦有之。《海药》云：按徐表《南州记》云：生广州山谷。 《延喜式》：通草，山城大和贡之。去恶虫，黑字云：去三虫。 除脾胃寒热，黑字云：疗脾疸，哕出音声。《药性论》云：除烦 热。陈士良云：理风热。日云：退热。通利九窍、血脉、关 节，黑字云疗耳聋，散痈肿，诸结不消及金疮、恶疮、鼠瘘、踒 折、齆鼻、息肉、堕胎。《药性论》云：治五淋，利小便，开关格， 主水肿浮大，用根治项下瘤瘿。孟诜云：其茎名通草，食之通 利诸经脉拥不通之气。陈士良云：茎名木通，主淋疾，小便数 急，疼，小腹虚满，宜煎汤，并葱食之有效。日云：治鼻塞，通小 肠，下水，破积聚血块，排脓，治疮疖，止痛，催生，下胞，女人血 闭，月候不匀，天行时疾，头痛目眩，羸劣，乳结及下乳。令人 不忘。黑字云：常欲眠，心烦。《药性论》云：治人多睡。日云： 安心除烦，治健忘，明耳目。陈云：子食之令人心宽，止渴，下 气。《本草经》云：通草，一名附支，味辛平，生山谷。去恶虫， 除脾胃寒热，利九窍、血脉、关节，不忘。生石城《御览》。《吴氏 本草》云：通草，一名丁翁，一名附支。神农、黄帝：辛。雷公： 苦，生石城山谷，叶青，蔓延。止汗。自正月采。 石韦 黑字云：用之去黄毛，毛射人肺，令人咳，不可。疗不闻水及 人声者良。二月采叶，阴干。液石、杏人为之使，得昌蒲良。 陶云：蔓延石上，生叶如皮，故名石韦，以不闻水声及人声者为 ·３９４·</w:t>
      </w:r>
    </w:p>
    <w:p>
      <w:r>
        <w:t>良。出建平者获，取叶更长多中大医而课厚程资。料苏 云加：微此信 物yq丛x20生16h石傍阴处，不蔓 延生，生古瓦屋上名瓦韦，用疗淋亦好也。《图经》云：丛生石 上，叶如柳，背有毛，而斑点如皮，故以名之。二月、七月采叶， 阴干。《本草和名》训以波乃加波，又以波之，又以波久佐。立 之案：以波之者谓生石上，叶似羊蹄。羊蹄国名之，与紫菀训 乃之，大黄训于保之同例也。《延喜式》傍训伊波加之波，谓似 橿叶也。一名石$。立之案：N字《说文》所无，《篇韵》亦不 载。而《玉篇》有O字，云思，亦切履也，亦作舄。《广韵》舄下 有O字，云上同。因考N亦O之异体。《本草和名》云：N。杨 玄橾音之夜反，《集韵》亦云N之夜切，石N，药草，一名石韦。 共未知舄之异体，故以之夜音之耳。味苦，平。黑字云：甘， 无毒。《药性论》云：使，微寒。生山谷。黑字云：生华阴山谷 石上。陶云：今处处有。《图经》云：今晋绛、滁海、福州、江宁 府皆有之。《延喜式》：石韦近江丹波播摩贡之。治劳热、邪 气、黑字云：止烦，下气，补五劳，安五藏，去恶风，益精气。《千 金翼·用药处方》治风、补五藏、长阴阳、益精气下、气下并有 石韦。五癃闭不通，利小便水道。黑字云：通膀胱满。《药 性论》云：治五淋，胞囊结热不通，膀胱热满。日云：治淋沥遗 溺，入药须微炙用。《唐本草·诸病通用药》小便淋下有石韦。 瞿麦 黑字云：立秋采实，阴干。草、牡丹为之使，恶桑螵蛸。陶 云：一茎生细叶，花红紫赤，可爱。合子叶刈取之。子颇似麦， 故名瞿麦。此类乃有两种，一种微大，花边有叉桠，未知何者 是。今市人皆用小者。复一种叶广相似而有毛，花晚而甚赤， 按经云采实中子，至细燥熟便脱尽，今市人惟合茎叶用而，实 ·３９５·</w:t>
      </w:r>
    </w:p>
    <w:p>
      <w:r>
        <w:t>正空壳无复子获尔取更。多雷中公医云课程：凡资料使 只 加用微信蘂 壳yqx，2不016用h茎叶。《图经》 云：苗高一尺以来叶尖小青色，根紫黑色，形如细蔓菁，花红紫 赤色，亦似映山红，二月至五月开，七月结实，作穗子，颇似麦， 故以名之。立秋后合子叶收采，阴干。《本草和名》训奈天之 古。《新撰字镜》、《万叶集》同。《和名抄》又训度古奈都。度 古奈都见《古今集》躬恒歌及贯之歌。新井氏曰：其花自春至 秋常如夏，故名。立之案：陶及《图经》所说似映山红者，今俗 呼唐抚子，又呼石竹者是也。陶云：一种微大，花边有叉桠者， 今俗呼抚子者是也。盖为一类二种。陶云复一种，叶广有毛， 花晚而甚赤者，俗呼仙翁花、秘传花、镜剪秋罗是也。今药用 宜据陶说，用唐抚子也，不必用野生也。又案：《说文》蘧，蘧麦 也，菊下云大菊蘧麦。《尔雅》同。盖菊为正名，古来俗间呼大 菊，而瞿麦即蘧麦，瞿即为蘧假借。蘧麦之反为菊，犹亭历之 反为适，俗加大字，谓大适之例。黑字云：一名大菊，一名大 兰。兰即为菊之草体讹字。陶云：子颇似麦，是就字为说，非 是，今研究之不甚似麦也。一名巨句麦。立之案：巨句麦亦 为蘧麦之缓言，犹鲁果能之反为龙芮也。《说文》系传云：今谓 之瞿麦，又名句麦，其小而华色深者俗谓石竹。味苦，寒。黑 字云：辛，无毒。《药性论》云：臣，味甘。生川谷。黑字云：生 太山川谷。陶云：今出近道。《图经》云：今处处有之。河阳河 中府出者苗可用，淮甸出者根细，村民取作刷帚。《延喜式》伊 势、上总、下总、近江、出云、备前贡瞿麦。治关格诸癃结、小 便不通，黑字云：逐膀胱邪逆，止霍乱。《药性论》云：主五淋。 《金匮》：小便不利者有水气，其人苦渴，栝楼瞿麦丸主之。方： 栝楼根二两，茯苓、薯蓣各三两，附子一枚（炮），瞿麦一两，右 （上）五味，末之，炼蜜，丸梧子大，饮服三丸，日三服，不知，增 至七八丸，以小便利腹中温为知。出刺，决痈肿，黑字云：长 ·３９６·</w:t>
      </w:r>
    </w:p>
    <w:p>
      <w:r>
        <w:t>毛发。日云：获破取血更块多中，排医脓课程。资叶料治 加痔微疾信及 y肿qx2毒016，h捣傅治浸淫疮， 并妇人阴疮。《医心方》引《录验方》治箭镞入人腹中不出，瞿 麦散方：末瞿麦，酒服方寸匕，日三夜再，P可治百Q，P和酒 涂。立之案：瞿麦为王不留行一类，其花叶形状甚相似，功用 亦相类。明目去翳，黑字云：养肾气。日云：叶治眼目肿痛。 破胎堕子，下闭血。日云：石竹叶治痔漏，并泻血，作汤粥并 得，子治月经不通。《千金方》治产难子死腹中方：瞿麦一斤， 以水八升，煮取一升，服一升，不出再服。 败酱 黑字云：八月采，暴干。陶云：叶似莶根，形似茈胡，气如 败豆酱，故以为名。苏云：多生岗岭间。叶似水莨及微衔，丛 生，花黄，根紫，作陈酱色，其叶殊不似莶也。日云：七、八、 十月采。蜀本《图经》云：蛇莓根似败酱。《图经》云：根紫色， 似柴胡，作陈败豆酱气，故以为名。八月采根，暴干。《本草和 名》训于保都知，又知女久佐。《医心方》又训久知女久佐，又 加末久佐。立之案：古名并未详。陶所说似比歧于古志，苏所 说似山吹草，山吹草即《救荒本草》石芥也。《救荒本草》云：石 芥，生辉县鸦子口山谷中，苗高一二尺，叶似地棠菜叶而阔短， 每三叶或五叶攒生一处，开淡黄花，结黑子，苗叶味苦微辣。 一名鹿肠。《本草和名》作鹿腹。立之案：古钞诸本肠、腹互 讹者不遑枚举，此亦未审何是。黑字云：一名鹿首，一名马草， 一名泽败，并谓为败酱臭气也。味苦，平。黑字云：咸，微寒， 无毒。《药性论》云：鹿酱，臣，败酱是也。味辛苦，微寒。日 云：味酸，又名酸益。生川谷。黑字云：生江夏川谷。陶云： 出近道。苏云：此药不出近道，多生岗岭间。《图经》云：今江 ·３９７·</w:t>
      </w:r>
    </w:p>
    <w:p>
      <w:r>
        <w:t>东亦有之。《获范取子更计多中然医》课曰程：资败料酱 出加三微信辅 y。q《x2御01览6h》。 治暴热、火 疮、赤气、疥瘙、疸痔、马鞍热气。黑字云：除痈肿、浮肿、 结热、风痹、不足、产后疾痛。《药性论》云：治毒风、+痹，主破 多年凝血，能化脓为水，及产后诸病，止腹痛，余疹烦渴。日 云：治赤眼、障膜、努肉、耳、血气心腹痛结、癥结、产前后诸 疾，催生，落胞，血晕，排脓，补瘘，鼻洪吐血、赤白带下、疮痍疥 癣、丹毒。《图经》云：张仲景治腹痈腹有脓者，薏苡仁附子败 酱汤：薏苡仁十分，附子二分，败酱五分，三物捣为末，取方寸 匕，以水二升，煎取一升，顿服之，小便当下，愈。《本草经》云： 败酱，似桔梗，其臭如败豆酱。《御览》。立之案：暴热、火疮谓火 伤疮也。赤气者，即丹毒之类也。大热、火疮见景天条，热火 疮见鸡子下，火疮见槐实下，火疡见黄芩下，并宜考。热气者 亦谓热疮也。凡小疮随生随灭，丹毒之类盖古皆称气也。 秦皮 黑字云：二月、八月采皮，阴干。大戟为之使，恶茱萸。陶 云：俗云是樊R皮，而水渍以和墨书青色不脱，彻青且亦殊薄， 恐不必尔，俗方惟以疗目。苏云：此树似檀叶，细皮，有白点而 不粗错。取皮水渍便碧色，书纸者背青色者是。《图经》云：其 木大都似檀，枝干皆青绿色，叶如匙头许大而不光，并无花实， 根似槐根，俗呼为自樳木。《本草和名》训止祢利古乃歧，又多 牟歧。立之案：止祢利，古者舍人子也。舍人陈列庭上之际不 可睡眠，故以秦皮或叶啮之则能令不眠，故名止称利。古乃歧 与多牟歧者，檀木之义与。或曰味苦似胆，故名胆木。再考多 牟歧者，多末歧玉木也，树身有白点，似珠之义也。又案黑字 一名岑皮。《御览》引《吴氏本草》曰：岑皮，一名秦皮。《本草 ·３９８·</w:t>
      </w:r>
    </w:p>
    <w:p>
      <w:r>
        <w:t>和名》云：杨玄获橾取更作多梣中字医，课并程申资料林 反 加。微信《说 y文qx2》0：16梣h，青皮木。《淮 南子》云：梣木色青。因考岑字自有青义。《思元赋》云饮青岑 之玉醪，可并考。《吴氏本草》及黑字作岑皮，盖是古字之仅存 者。《说文》、《淮南子》共作梣者，却是晚近俗篆也。秦即为岑 之假借。《图经》云：俗呼为自樳木，亦秦之缓呼，重叠为自寻 也。本条秦皮即《说文》梣，青皮木，陆疏檀木。《御览》引《广 雅》：青檀，而正青滑泽，无驳点者也，其有白点者，《尔雅》魄榽 橀，《说文》：梔，黄木可染者是也。苏注以此物为本条，非是 也。必竟檀木有青檀、黄檀、六驳三种耳。《齐民要术》卷九合 墨法云：梣，江南樊鸡木皮也，其皮如水绿色，解胶又益墨色。 味苦，微寒。黑字云：大寒，无毒。苏云：俗见味苦，名为苦 树。《药性论》云：秦白皮，平。《吴氏本草》云：神农、雷公、黄 帝、歧伯：酸，无毒。李氏：小寒。立之案：神农下恐脱苦字。 生川 谷。黑字云：生庐江川谷及冤句。《图经》云：今陕西州郡及阿 阳亦有之。《建康记》云：建康出秦皮。《御览》。《延喜式》：秦 皮，伊势、若狭、丹波、备中贡之。治风寒湿痹、日云：皮肤风 痹。立之案：秦皮专解血中之湿热。洗洗寒气，立之案：洗洗 已解于阿胶下。洗洗寒气者，乃谓血热憎寒之证也。盖寒气 二字为古语，今俗称佐牟介者即是。除热、黑字云：小儿9， 身热。《药性论》云：治小儿身热，作汤浴，差。日云：小儿热 惊，退热。立之案：《药性论》云：去肝中久热，即清解血热之谓 也。目中青翳、白膜。黑字云：可作洗目汤。陶云：俗方惟 以疗目。苏云：用皮疗眼有效。《药性论》云：主明目。两目赤 肿疼痛，风泪不止，皮一升，水煎，澄清，冷洗赤眼，极效。日 云：洗肝明目。立之案：《外台》引谢道人曰：眼急肿发痛者，须 煮秦皮作汤洗，是主疗也。又引《近效》疗赤眼及眼睛上疮方： 秦皮一大两，以清水一大升于白瓷碗中浸，春夏一食久以上， ·３９９·</w:t>
      </w:r>
    </w:p>
    <w:p>
      <w:r>
        <w:t>看碧色出即以获筋取更头多缠中绵医点课程下资碧料汁 加，仰微信卧 点yqx所20患16h眼中，仍先从大 眦中，满眼著微痛，不畏，量久，三五度，饭间即侧卧，沥却热 汁，每日十度以上著，不过两日差。忌酢萝卜李。《谏议近效 方》：凡苦寒物黄汁出者皆能疗目，黄连、黄蘗、猪胆、鲤鱼胆之 类是也。秦皮苦寒尤甚，而渍水青汁出木皮中之滋液最多者， 与诸胆稍同其效，故以治眼疾属实热诸证、肿痛、翳膜无所不 用也。《和名抄》：目翳俗云比。A斋翁曰：今俗有宇波比曾古 比之称。《说文》训华盖转为凡蔽之称，冰亦训比，凡训比者皆 隔物之名，曾孙训比，古亦与此同。《新撰字镜》眚目生翳也万 介。久服头不白，轻身。黑字云：男子少精，妇人带下，皮肤 光泽，肥大，有子。陶云：道家亦有用处。日云：益精。立之案： 秦皮清解血中一切湿热，败血既去，新血自生，其效至头不白，皮 肤光泽，肥大，有子也。《本草经》云：秦皮，味苦，微寒，生川谷。 治风湿痹、寒气，除热、目中青翳，久服头不白，轻身。生庐江。 《御览》。《吴氏本草》云：岑皮，一名秦皮。神农、雷公、黄帝、歧伯： 酸，无毒。李氏：小寒。或生冤句水边，二月、八月采。同上。 白芷 黑字云：二月、八月采根，暴干。当归为之使，恶旋复华。范 子计然云：白芷以春取黄泽者善也。《图经》云：根长尺余，白 色，粗细不等。枝I去地五寸已上。春生叶，相对婆娑，紫色， 阔三指许。花白，微黄。入伏后结子，立秋后苗枯。宝素君 曰：杨倞《荀子·劝学》注云：《本草》白芷，一名白S。陶弘景 云：即《离骚》所云兰S也。《本草和名》“白芷，一名兰S”出陶 （弘）景注足以征，斯本之所佚焉。立之案：《本草和名》训加佐毛 知，又佐波宇止，又与吕比久佐。加佐毛知与藁本同名，解已 ·４００·</w:t>
      </w:r>
    </w:p>
    <w:p>
      <w:r>
        <w:t>见藁本下。与获吕取更比多久中佐医课者程，资谓料叶 叶加微平信敷 y共qx2一01枝6h，似甲衣状，故 名与吕比久佐。与吕比者，与吕布之义寄合之谓也。又案《本 草和名》引《杂要诀》一名白芝，与家语“芝兰之室”合，盖S字 隶变作芷，又讹作芝，遂用止音读。《说文》：S，T也。T，楚 谓之蓠，晋谓之T，齐谓之S。《玉篇》：芷，支视切。白芷，药 名，一名S。S，齿改切。香草也。《广韵》：S，诸市切。香 草。《字林》云：蘪芜别名。又昌待切。芷，白芷，药名是也。 今山城大和多栽之，大和为上。又奥州南部有自生者最良，享 保中舶载汉种，今蕃殖满官园，香气尤胜。一名芳香。黑字 云：一名白S，一名T。陶云：道家以此香浴，去尸虫，又用合 香也。味辛，温。黑字云：无毒。《药性论》云：君。生川谷。 黑字云：生河东川谷、下泽。陶云：今出近道，处处有，近下湿 地东间甚多。《范子计然》云：出齐郡。《图经》云：今所在有 之，吴地尤多。治女人漏下赤白、血闭、阴肿、《药性论》 云：能治心腹血刺痛，主女人血崩，疗妇人沥血、腰痛，能蚀脓。 日云：补胎漏滑落，破宿血，补新血。乳痈、发背、瘰疬、肠风、 痔瘘。排脓，疮痍疥癣，止痛。《千金》治风搔隐轸方：白芷根 叶煮汁洗之。立之案：《衍义》云今人用治带下肠有败脓，淋露 不已，腥秽殊甚，遂至脐腹，更增冷痛，此盖为败脓血所致，卒 无已期，须以此排脓：白芷一两，单叶红蜀葵根二两，芍药根白 者、白矾各半两，矾烧枯别研，余为末同以蜡丸如梧子大，空肚 及饭前米饮下十丸或十五丸，俟脓尽，仍别以他药补之。寒热 风头、黑字云：疗风邪、久渴、吐呕、两胁满、风痛头眩。《药性 论》云：除风邪。《子母秘录》治小儿身热，白芷煮汤浴儿，避 风。侵目泪出。黑字云：目痒。《药性论》云：明目，止泪出。 日云：治目赤努肉。立之案：白芷辛香，能温散风邪，入血中系 肝经者，故治侵目泪出也。侵目者，谓目眶常侵溃赤烂也。 ·４０１·</w:t>
      </w:r>
    </w:p>
    <w:p>
      <w:r>
        <w:t>《灵枢·热病获篇取》更云多：中木医者课肝程资也料。 《加热微病信 》y云qx2云01筋6h躄目浸索筋于 肝，则浸是侵俗字。张介宾曰：目浸者，泪出不收也。《释名》： 目生肤入眸子曰浸。浸，侵也，言侵明也，亦言浸淫转大也。 则《本经》作侵为正字，《灵枢》、《释名》共作浸，为俗字也。《医 方类聚》百八十二四十一ヲ引《和剂局方》云或肛边生疮赤烂侵 渍，乃与此所云侵目同义。而此云侵目者，《释名》所云浸是 也，谓努肉也。《病源》目睢候云：风客于睑肤之间，所以其皮 缓纵垂覆于目则不能开，世呼为睢目，亦名侵风。所云侵风与 侵目自别，唯录存考。长肌肤，润泽，可作面脂。黑字云： 可作膏药面脂，润颜色。日云：生肌去面皯疵瘢。《本草经》 云：白芷，一名芳香，味辛，温，生河东。《御览》。《吴氏本草》云： 白芷，一名T，一名符离，一名泽芬，一名葩。同上。 杜若 黑字云：二月、八月采根，暴干。得辛夷、细辛良，恶茈胡、前 胡。陶云：叶似姜而有文理，根亦似高良姜而细，气味辛香又 绝似旋覆根，殆欲相乱，叶少异尔。《楚词》云：山中人兮芳杜 若。苏云：杜若苗似廉姜，生阴地，根似高良姜，全少辛味。陶 所注旋覆根即真杜若也。蜀本《图经》云：苗似山姜，花黄赤， 子赤色，大如棘子，中似豆蔻。立之案：《说文》若下一曰杜若， 香草。盖若为正名。《子虚赋》云衡兰芷若乃谓杜衡、兰草、白 芷、杜若四物也。杜，根也，此物用根故云杜若。黑字一名若 芝，是并言杜若、白芝误为一物也。《本草和名》云：唐岩崎常 正以高良姜一种青之熊竹兰充之，未可也。一名杜衡。陶 云：此物一名杜衡，今别有杜蘅，不相似。范子计然云：杜蘅， 杜若也。《证类》。立之案：其根横行，故名杜衡。黑字：一名杜 ·４０２·</w:t>
      </w:r>
    </w:p>
    <w:p>
      <w:r>
        <w:t>连，一名白连获，共取更为多同中义医课。程又资一料名 加白微芩信， 芩yqx恐20U16h假借。《广韵》： U，黄色。乃谓根黄白色也，与黑字杜蘅为同名异物。味辛， 微温。黑字云：无毒。陶云：味辛香。苏云：全少辛味，真也。 生川泽。黑字云：生武陵川泽及冤句。陶云：今处处有。苏 云：生阴地。蜀本《图经》云：今出硖州岭南者甚好。范子计然 云：出蜀郡、汉中，大者大善。《图经》云：今江湖多有之。治胸 胁下逆气，温中。立之案：此物辛温下胸气者，亦有饮令然 之证也。后世用莪术、郁金之类与杜若同理，盖白字唯有杜 若，而用根，是高良姜、廉姜、山姜类用根者，其主治皆同，为其 一类可知也。风入脑户、头肿痛、多涕泪出。黑字云：眩 倒，目VV，止痛，除口鼻气。立之案：杜若，治风头痛及泪出， 亦与芎、藁本同理。凡辛香之药皆能通贯上部，千络百筋无 所至也。涕泪，古今字，而二字连用者古多有此例。《文选》褚 渊碑文张铣注云：平如秤称焉。苏甦、WX见日本《灵异记》， 怔忪见《直指方》眩晕门苏合香圆下。《广韵》、《至韵》：泪，力 遂切，涕泪。文《霁韵》：涕，他计切，涕泪。盖涕泪连用其来也 久。详见曾青条下。 久服益精、明目、轻身。黑字云：令人不 忘。《本草经》云：杜若，一名杜衡。 ·４０３·</w:t>
      </w:r>
    </w:p>
    <w:p>
      <w:r>
        <w:t>获取更多中医课程资料 加微信 yqx2016h 本草经卷中 四 蘗木 枝子 合欢 卫矛 紫威 无夷 紫草 紫菀 白鲜 白薇 薇衔 枲耳 茅根 百合 酸浆 蠡实 王孙 爵床 王瓜</w:t>
      </w:r>
    </w:p>
    <w:p>
      <w:r>
        <w:t>获取更多中医课程资料 加微信 yqx2016h 蘗木 黑字云：恶干漆。蜀本《图经》云：黄蘗树，高数丈，叶似吴茱 萸，亦如紫椿，皮黄。《图经》云：叶经冬不凋，皮外白里深黄 色。立之案：《本草和名》训岐波多，《和名抄》、《新撰字镜》同 训。盖岐波多者，黄肌，即为皮里黄色之义。《万叶集》皮字训 波多，《和名抄》肤训波太倍是也。《说文》：檗，黄木也。《本草 和名》引《释药性》作檗木，为正字。《广韵》：檗，俗作蘗。又案 檗木可擘皮以入药染用，故名。《广韵·麦韵》檗、擘同音，可 以为征也。一名檀桓。《本草和名》引《释药性》：檀柦，一名 檠根。案檠亦榽假字，与桅R同。《说文》：桅，黄木。立之案： 《新修》作一名檀桓根，名檀桓。《证类》：根一名檀桓。因考檀 桓即檗木一名以为根名，出黑字也。《说文》：檀，木也。《毛 诗·伐檀》传曰：檀，彊刃之木。疏云：檀材可以为车。并似云 黄蘗。而陆机《诗疏》云：檀木皮，正青滑泽，与檕迷相似，所谓 檀木似指秦皮，非黄蘗也。苏注秦皮云：似檀叶，细皮，有白 点，而不粗错，取皮水渍便碧色，所云似檀者谓似黄蘗也。陈云、 苏云：檀似秦皮，今无此文。陆机《毛诗疏义》云：六驳马梓，其树皮青 白驳荦，遥视似马，故谓之驳马。《御览》。崔豹《古今注》云：六 驳山中有木，叶似豫章，皮多癣驳，名六驳木。所云六驳与苏 所说秦皮形状相合，然则陆云马梓者，即马梣之假借。梣，树 之一种，树皮青白驳荦似马呼连钱者，故名。非梓桐字音义， 应自别矣。《御览》魄条引《广雅》云：青檀似奚橀，语曰齐人斫 檀奚榽先殚。今本《广雅》无考，《广雅》二字恐讹，或《广志》讹。所谓青檀 即陆疏所云檀木，《说文》所云梣，青皮木，而秦皮皮无驳点者 是也。其有白驳点者乃《尔雅》魄榽橀。郭注云：魄，大木，细 ·４０７·</w:t>
      </w:r>
    </w:p>
    <w:p>
      <w:r>
        <w:t>叶似檀。今江获取东更多多有中之医课。程盖资魄料 即 加与微白信 Yyq同x20音16h同义。榽橀《释 文》本亦作醯。《方言》六云：醯，危也，东齐Z物而危，谓之 醯。《玉篇》Z，戴也，即危之缓言为醯也。此树直立危然， 故名奚醯欤。陶注秦皮曰：俗云樊R皮，而水渍以和墨，青色 不脱。所云樊R皮者R木皮，水渍以和墨，青色不脱。色不脱 似不用樊石而与用樊石者同，故以名樊R皮。R和名都歧，是 亦樊R之义，即染之碧色附着不脱之谓也。奚醯之反为R，则 《尔雅》魄榽橀、《本草》秦皮苏注、陆机所说六Y及檕迷是也。凡 似蘗木、梣木而相类者，其树有数种，故致此错乱。皇国所产 就中亦有数种，可以其皮色及味为之辨别也①。又案檀桓即檀 之缓言，犹昌阳、椒聊之例，以为根名。盖黑字诸家之所定非 古义也。《子虚赋》[檀，孟康《汉书音义》曰[檀。檀，别名 也。索隐曰[，音谗。皇览云：孔子墓后有[檀树也。《御览》 引《圣贤冢墓记》作孔子墓有檀树。然则[桓之为檀犹檀桓之 为檀，亦析作蔑析，篇蓄作畜瓣之例耳。黄疸之疸盖古作黄 檀，黄色似蘗皮之义，后去木从疒，作\，又省作疸。《说文》□ 训黄病，而其本字本义无有知焉者。今究黄木之檀而延及黄 病之疸，原流当如此耳。疸说详见序录中。《医方类聚》百八 十四六十八ヌ引《备预百要方》诸痔方：黄檀叶焙干细末，粥下。 味苦，寒。黑字云：无毒。《药性论》云：黄蘗，使，平。日云： ① 本书原文眉批有：约之案：《玉篇》%吉维切木名，《广韵》五支%木名，堪作弓 材，皇国古训ツキ，盖强木之义，即今ケヤキ类之大名，ツキ乜&amp;ケヤキ之名，后世俗 呼也。古训则ツキ也，之良久奴歧也，奈美久奴歧也，此三名也，之良久奴歧、奈美久 奴歧二名见《本草和名》。举树皮下举树本草黑字昉出，即今ケヤキ是也，今ヱノキ亦 ケヤキ之属，&amp;ケヤキ上乔举竦也，ヱノキ下垂扶疏也，ユノキ盖柄木言强干刚桢，故 堪刀斧之柄也。古来言语姓氏憩庥诸事用ツキ者，太多与今用ケヤキ为道标蹊栞及 翳荟之用相同也，知与秦皮一名樊%字全别，樊%即圃樊%埒之义，非此用也，ツキ用 ’日本字也，今江户工商(ケヤキ板称ツキノ板。 ·４０８·</w:t>
      </w:r>
    </w:p>
    <w:p>
      <w:r>
        <w:t>身皮力微，次获于取更根多。中生医课山程谷资料。 黑加字微信云 y：q生x20汉16中h 山谷及永昌。 陶云：今出邵陵者轻薄色深为胜，出东山者厚重而色浅。《蜀 本图经》云：今所在有，本出房、商、合等州山谷。《图经》云：今 处处有之，以蜀中者为佳。治五藏肠胃中结气热、黑字云： 疗惊气在皮间、肌肤热赤、起目热、赤痛、口疮。日云：安心，除 劳，治骨蒸，杀疳虫，治蚘，心痛。立之案：色黄，味苦，能清解 血热，与黄连相似，但黄连深黄浓苦与黄蘗浅黄轻苦自别，故 黄连专治结胸及心下悸，端的逐水饮除结热之义也，黄蘗主治 肠胃中血热，比黄连稍为缓轻，后世谓黑炒黄蘗以制膀胱命门 之伏火者，乃《日华子》所云安心除劳之义也。黄疸、肠痔。 日云：蜜炙治肠风、泻血、后分急热肿痛。立之案：《伤寒论· 阳明篇》伤寒身黄发热，栀子蘗皮汤主之，方：肥桅（栀）子十五 个，甘草一两，黄蘗二两，右（上）三味，以水四升，煮取一升半， 去滓，分温再服。《金匮》：黄疸，腹满，小便不利而赤，自汗出， 此为表和里实，当下之，宜大黄消石汤。方：大黄、黄蘗、消石 各四两，栀子十五枚，右（上）四味，以水六升，煮取二升，去滓， 内消石，更煮取一升，顿服。并清血解热之剂也。凡黄色者皆 能除血热，黄疸亦血郁之证。古人以为脾土败而见其本色者， 非是，黄色者即郁血之色，犹红花、苏木煮汁，其色黄，煎练则 至其色深红。兰轩先生已有此说，予今演之。尝闻一卖鱼人误伤手， 溅血黄色，恰如金，后忽病黄，亦因血之征。又案肠痔者即内 痔，猪悬蹄下云五痔伏肠，亦谓肠痔也。肠痔是五痔中之一 证，而五痔中只肠痔、血痔二证在肠中，他三痔并谓在外之疮 痔也。然则痔者，外疮之名也，必矣余见于序录及槐实下。止 泄利、陈云：虫疮痢，下血，杀蛀虫。《金匮》：热利下重者白头 翁汤主之，方：白头翁二两，黄连、黄蘗、秦皮各三两，右（上）四 味，以水七升，煮取二升，去滓，温服一升，不愈更服。女子漏 ·４０９·</w:t>
      </w:r>
    </w:p>
    <w:p>
      <w:r>
        <w:t>下赤白、阴阳获取蚀更疮多中。医陈课云程资：主料热 加疮微、信皰 起yqx。20《16药h 性论》云：主男 子阴痿，治下血如鸡鸭肝片及男子茎上疮，屑末傅之。日云： 洗肝明目，多泪、口干、心热。《葛氏方》男子阴疮损烂，水煮黄 蘗洗，白蜜涂之。又云卒喉痹，取黄蘗片切，含之。又黄蘗一 斤，1咀，酒一斗，煮三沸，去滓，恣饮便愈。立之案：治阴阳蚀 疮与口舌糜烂，其病机同一，用药亦不异，所以咽喉与肺叶其 际甚相近，肛门与肠胃亦相邻接，故下焦有热则咽喉干燥，痔 疾忽愈则口舌生疮，今俗有目病点药能治痔疾之言也。 枝子 立之案：原作梔子，古无梔字，今据《新修》正。而再案《太平 御览》引《本草经》及诸书并作支子，《艺文类聚》同，宜从，改作 支子也。黑字云：九月采实，暴干。解玉支毒。陶云：亦两三 种小异，以七道者为良，经霜乃取之，今皆入染，用于药甚稀。 玉支即踯躅]也。雷公云：凡使勿用颗大者，号曰伏尸梔子， 无力，须要如雀脑，并须长，有九路赤色者上。《图经》云：木高 七八尺，叶似李而厚硬，又似樗蒲子。二、三月生白花，花皆六 出，甚芬香，俗说即西域詹匐也。夏秋结实如诃子状，生青熟 黄，中仁深红，此亦有两三种入药者。山梔子，方书所谓越桃 也，皮薄而圆，小刻房七棱至九棱者为佳。其大而长者乃作染 色，又谓之伏尸梔子，不堪入药用。立之案：支子名义未详。 《本草和名》训久知奈之，《和名抄》、《新撰字镜》梔、支子同训。 《和名抄》云：今案医家书等用支子二字，而今所传宋刻诸医书 皆作栀子。《医心方》引之皆作支子，又《史·汉司马相如传》 注、谢灵运《山居赋》自注、《御览》引《本草经》、《地镜图》、晋令 《晋宫阁名》、《游名山志》、《葛洪方》并作支子，《天武十年纪》、 ·４１０·</w:t>
      </w:r>
    </w:p>
    <w:p>
      <w:r>
        <w:t>《新撰字镜》、获《大取更膳多式中》医皆课同程。资料但 《 加汉微书信· y货qx2殖016传h》曰：巵茜千石 作巵，不作支。据此则支子之名只在音而不在义可知也而已。 《说文》：巵，圜器也，一名觛，角部。云觛者，小卮也。据此则 巵子形似巵，故名之，犹罂实、覆盆之例。卮形未详，今就巵子 之状却得卮之形可乎。又案《说文》：缚，白鲜卮也；缟，鲜卮 也。《汉书·地理志》颜注云：缟，鲜支也。《司马相如传》注同 是，亦巵、支通用之证也。盖云巵云支共谓黄色也。一名木 丹。立之案：《图经》云：子中仁深红，木丹之名盖亦此义，谓木 实中人其色如丹也。味苦，寒。黑字云：大寒，无毒。生川 谷。黑字云：生南阳川谷。陶云：处处有。《图经》云：今南方 及西蜀州郡皆有之。《御览》引《游名山志》云：楼石山多支子 也。治五内邪气、胃中热气、黑字云：胸心、大小肠大热，心 中烦闷，胃中热气。《药性论》云：山栀子杀虫毒，去热毒风， 利五淋，主中恶，通小便，解五种黄病，治时疾，除热及消渴口 干。《衍义》云：梔子，仲景治发汗、吐下后虚烦不得眠，若剧者 必反覆颠倒，心中懊^，梔子豉汤治之。虚故不用大黄，有寒 毒故也。梔子虽寒，无毒，治胃中热气，既亡血亡津液，腑藏无 润养，内生虚热，非此物不可去。张仲景《伤寒论》已著又治心 经留热，小便赤涩：去皮山梔子（火炮）、大黄、连翘、甘草（炙） 等分，末之，水煎三二钱匕，服之无不效。面赤、酒皰皶鼻、 白癞、赤癞、疮疡。黑字云：目热赤痛。《药性论》云：明目， 目赤肿病。《食疗》：去喑哑、紫癜风、黄疸、积热、心燥。《医心 方》引《龙门方》火烧疮方：支子二七枚，蜜三合，渍，涂日三。 立之案：此物能解血热而兼滋润，故不论邪之有无与气之虚实 皆通治之也。《本草经》云：支子，一名木丹，叶两头尖如樗蒲 形，剥其子如茧而黄赤。《御览》。 ·４１１·</w:t>
      </w:r>
    </w:p>
    <w:p>
      <w:r>
        <w:t>获取更多中医课程资料 加微信 yqx2016h 合欢 陶云：嵇公《养生论》亦云合欢蠲忿，萱草忘忧。合欢，举俗 无识之者，当以其非疗病之功稍见轻略，遂致永谢，犹如长生 之法，人罕敦尚，亦为遗弃也。苏云：此树生叶似皂荚、槐等， 极细。五月花发红白色，名曰合欢，或曰合昏。秋实，作荚子， 极薄细。陈云：叶至暮即合，故云合昏也。蜀本《音义》云：树 似梧桐，枝弱叶繁，互相交结，每一风来辄似相解，了不相牵 缀。树之阶庭使人不忿。日云：夜合皮，又名合欢树。《御览》 引《风土记》云：夜合，叶晨舒而暮合，一名合昏。《图经》云：五 月花发红白色，瓣上若丝茸。然采皮及叶用，不拘时月。《衍 义》云：合欢花，其色如今之醮晕线，上半白下半肉红，散垂如 丝，为花之异。《本草和名》训祢布利乃歧，《和名抄》同伊吕 波，《字类抄》载睡树字。广本《和名抄》引弁色立成同。立之案：合欢， 即合昏，一音之转，而比目比翼之类，令其字面清佳耳。《广 韵》：棔，合棔。木名，朝舒暮敛。则棔为合昏木之字，非古字 也。苷为甘草，菋为五味之例也。又案凡皂荚、合欢之类，小 叶排列，数叶相对以成一叶者，皆夜合昼开，苦参、紫藤、胡枝 之类亦夜合也。味甘，平。黑字云：无毒。生川谷。黑字 云：生益州川谷。苏云：所在山涧中有之。今东京第宅山池间 亦有种者。《图经》云：今近京雍洛间皆有之，人家多植于庭除 间。安五藏，和心志，令人欢乐无忧。《古今注》云：欲蠲 人之忧赠以丹棘，丹棘一名忘忧；欲蠲人之忿赠以青裳，青裳 一名合欢，能忘忿。枝叶繁弱，互相交结，每一风来辄自相解， 不相牵缀。嵇康种之舍前。《御览》。 久服轻身，明目，得所 欲。陈云：合欢皮杀虫，捣为末，和铛下墨、生油调涂蜘蛛咬 ·４１２·</w:t>
      </w:r>
    </w:p>
    <w:p>
      <w:r>
        <w:t>疮，及叶并去获垢取。更日多中云医：课夜程合资皮料， 杀加虫微信，煎 yq膏x2消016痈h 肿，并续筋骨。 叶可洗衣垢。立之案：合欢皮盖顺血利血之药，故后世多为打 扑之药。国方一物醋炒为末，酒服，以治妇人血运诸证，每每 有验。《本草经》云：合欢，味甜，平，生川谷。安五脏，和心气， 令人欢乐无忧，久服轻身、明目。生益州。《御览》。《神农本草》 云：合欢，生豫州、河内川谷，其树似狗骨树。同上。 卫矛 黑字云：八月采，阴干。陶云：其茎三羽状，如箭羽，俗皆呼 为鬼箭，而为用甚希。用之削取皮及羽也。《图经》云：三月以 后生，茎苗长四五尺许，其干有三羽状，如箭翎，叶亦似山茶， 青色。八月、十一月、十二月采条茎，阴干，其木亦名狗骨。 《衍义》云：卫矛，叶绝少，其茎黄褐色若蘗皮，三面如锋刃。 《本草和名》训加波久末都都良，又久曾末由美乃加波。《和名 抄》同。《和名抄》以檀训末由美。立之案：单云末由美者，盖 今俗呼山锦木者是也。此物无箭羽，故对之云有羽者为久曾 末由美，以其树不至高大也。又对之云枝条屈曲者为波比末 由美，古以充杜仲，今俗呼正木是也。此杜仲一种，而非卫矛 类也。卫矛有数种，唯以有羽者为真。A齐（斋）翁曰：箭羽名 卫，故鬼箭又名卫矛。《释名》云：矢旁曰羽，如鸟羽也。齐人 曰卫，所以导卫矢也。士丧《礼记》翭矢一乘，骨镞短卫。郑注 云：凡为矢，五分笴长而羽其一。疏云：谓之卫者，以其无羽则 不平正，羽所以防卫其矢不使不调，故名羽为卫。《考工记》： 矢人设羽矢而摇之，以_其丰杀之节也。郑注云：今人以指夹 矢，‘卫是也。王念孙曰：羽，卫声之转，卫之言a也。《广雅》 云：a，羽也，羽谓之a，箭羽谓之卫，声义同矣。一名鬼箭。 ·４１３·</w:t>
      </w:r>
    </w:p>
    <w:p>
      <w:r>
        <w:t>陶云：俗皆呼获为取鬼更多箭中。医《课药程性资料论 》 加云微：信鬼 y箭qx，20一16名h 卫矛。《日华 子》云：鬼箭羽。《广雅》云：鬼箭，神箭也。《御览》引《吴氏本 草经》云：鬼箭，一名卫与。味苦，寒。黑字云：无毒。《药性 论》云：使，有小毒。日云：味甘，涩。《御览》引《吴氏本草经》 云：神农、黄帝、桐君：苦，无毒。生山谷。黑字云：生霍山山 谷。陶云：山野处处有。《图经》云：今江淮州郡或有之。《衍 义》云：所在山谷皆有之，然未尝于平陆地见也。《吴氏本草 经》云：或生野田。《御览》。治女子崩中下血、黑字云：令阴中 解。《开宝》云：医家用鬼箭疗妇人血气，大效。《药性论》云： 能破陈血，能落胎。日云：通月经，止血崩带下及产后血咬肚 痛。腹满汗出，除邪，杀鬼毒蛊注。黑字云：中恶腹痛，去 白虫，消皮肤风毒肿。《药性论》云：主中恶腰腹痛及百邪鬼 魅。日云：破癥结，杀腹藏虫。《衍义》云：人家多燔之遣祟，方 家用之亦少。立之案：卫矛，苦寒，破血之最者，以其天然具箭 形，亦能杀鬼蛊也。又案鬼毒蛊注者即鬼注蛊毒，猪苓下云解 毒蛊注不祥，是代鬼以不祥二字，即鬼注蛊毒之倒，草法戎盐 下云毒蛊，亦蛊毒倒言也。《本草经》云：卫矛，一名鬼箭，味 苦，寒，生山谷。治女子崩中下血、腹满、汗出，除邪，杀鬼毒。 生霍山。《御览》。《吴氏本草经》云：鬼箭，一名卫与。神农、黄 帝、桐君：苦，无毒。叶如桃如羽，正月、二月、七月采，阴干。 或生野田。同上。 紫威 陶云：李云是瞿麦根，今方用至少。《博物志》云：郝晦行华 草于太行山北，得紫葳华必当奇异。今瞿麦华乃可爱，而处处 有，不应乃在太行山，且又标其华叶恐亦非瞿麦根。诗云：有 ·４１４·</w:t>
      </w:r>
    </w:p>
    <w:p>
      <w:r>
        <w:t>苕之华。郭云获：取陵更霄多中藤医。课亦程恐资料非 也加。微信苏 云yqx：2紫016葳h，此即陵霄也， 花及茎叶俱用。案《尔雅》释草云：苕，一名陵苕，黄华蔈白华 茇。郭云：一名陵，时又名陵霄。《本草》云：一名陵苕，一名茇 华，即用花不用根也。山中亦有白花者。案瞿麦花红，无黄白 者，紫葳、瞿麦皆《本经》所载，若用瞿麦根为紫葳，紫葳何得复 用茎叶。体性既与瞿麦可异，生处亦不相开。郭云陵霄，此为 真说。立之案：陶引李当之以为瞿麦根，然疑其非，又引郭璞 云陵霄藤，亦恐非也，然则陶未详为何物也。陆机《诗疏》云： 《本草》云陵苕，一名陵时，一名鼠尾，似王芻，生下湿水中。七 月、八月华紫，似今紫草，可以染皂，煮沐头发即黑。叶青如蓝 而多华。《御览》。今《本经》无此文，盖古《本草》有此文欤。又 案《诗正义》引陆机疏云：一名鼠尾，生下湿水中，七、八月中华 紫，似今紫草，华可染皂，煮以沐发即黑。此必是陆机之原文， 可从也。《御览》所引盖宋臣据《诗正义》误混引《本草》，不可 从也，宜从《诗正义》所引，以无似王芻及叶青如蓝而多华等字 为是矣。凡《御览》所引诸书若修殿文，旧文则可取以为征，若 宋臣增注，则不可据也。如蓝恐如兰讹，犹天名精白字一名虾蟆蓝，黑字一 名蟾蜍兰之例也。陶氏以来别黑字鼠尾为一条，以紫威为陵霄藤 也。黑字云：生西海川谷。生山阳者，陶引《博物志》于太行山 北得者，并是陵霄藤之说也。此物有毒，非可入中品也。古 《本草》所说即《尔雅》所云b鼠尾。孙炎曰：鼠尾，可染皂也。 《御览》。《吴氏本草》云：鼠尾，一名b，一名山陵翘，治痢也。同 上。黑字下品：鼠尾草，味苦，微寒，无毒。主鼠瘘寒热、下痢脓 血不止。白花者主白下，赤花者主赤下。一名b，一名陵翘， 生平泽中，四月采叶，七月采花，阴干。陶云：田野甚多，人采 作滋染皂。又用疗下瘘，当浓煮取汁，令可丸服之。今人亦用 作饮。蜀本《图经》云：所在下湿地，有叶如蒿，茎端夏生四五 ·４１５·</w:t>
      </w:r>
    </w:p>
    <w:p>
      <w:r>
        <w:t>穗，穗若车前获，有取更赤多白中二医课种程花资。料七 加月微采信苗 y，qx日20干16h用之。陈云：鼠 尾草，平。主诸痢，煮汁服，亦末服。紫花茎叶堪染皂。一名 乌草，又名水青也。《图经》云：今所在有之，惟黔中人采为药。 《外台》引《肘后》疗重下方：鼠尾草，右（上）一味，以浓煮煎如 薄饴糖，服五合至一升，日三。赤下用赤花者，白下用白花者 佳也。文仲、《备急》同。立之案：所云鼠尾草俗呼田村草者是 也，加州俗呼为芽黑草，即可染皂之证也。此物有春夏秋三 种，以秋之田村草为本条。山野多自生，经冬不枯，脚叶搨地， 丛生，叶背紫色，向春暖渐变绿色。叶五叶末三叶本二叶对生，有 锯齿，又七叶末三叶本两对二节，又有分枝，似小升麻叶者，春夏渐 抽方茎七八寸，叶对生，梢叶三叶或一叶。八月成长穗，开花 似山薄荷花，而淡紫色，又有白花者皆六七萼连缀一节，层层 至尺余。又有夏之田村草，生山间幽谷，五、六月开花，花大， 深紫色，可爱。又有春之田村草，苗、叶、花、穗共小，茎叶共 青，春末开花，白色，至小。又案《本草和名》紫葳训乃宇世宇， 又未加也歧，今俗呼乃宇世无加都良者是也。《医心方》卷廿 四背记云：紫葳。《本草》云：威灵仙，一名能消。注云：先于众 草茎青，数叶相对，花浅紫。何以得知紫葳即能消，是草部文 也。又木部云：紫葳，一名陵苕，一名茇华。苏敬云：此即凌霄 花。《尔雅》云：苕，一名陵苕，黄华云云，是木部紫葳欤，于威 灵仙者不甘心之。据此语则乃宇世宇者谓葳灵仙欤？抑古所 谓葳灵仙者乃是鼠尾草欤？可深考也。陶引李说瞿麦根辨其 非，又引《博物志》于太行山北得紫葳华，云且有树，其茎叶恐 亦非瞿麦根。味酸，微寒。黑字云：无毒。又云：茎叶苦，无 毒。《药性论》云：紫葳，臣，一名女葳。畏卤咸，味甘。立之 案：日云根云云，花叶功用同，又云凌霄花治酒齄热毒云云，因 考前说，根花叶功用盖是鼠尾草之紫葳，而与后说凌霄花之紫 ·４１６·</w:t>
      </w:r>
    </w:p>
    <w:p>
      <w:r>
        <w:t>葳各别，举之获尚取未更全多中误医也课。程资黑料字 云加：微鼠信尾 yq草x2，0味16h苦，微寒，无毒。 陈云：鼠尾草，平。所云苦微寒无毒与紫威黑字茎叶味苦无毒 合，可征白字紫威即是黑字鼠尾也。生川谷。黑字云：生西 海川谷及山阳。《御览》引《本草经》云：生川谷，生西海。又引 《建康记》云：建康出紫威。又引范子计然云：紫威出三辅。又 引《吴氏本草》云：或生真定。立之案：黑字鼠尾草生平泽中。 陶云：田野甚多。蜀本云：所在下湿地有之。《图经》云：今所 在有之。所云平泽下湿共与《本经》川谷合，但《本经》以远于 人间者称之，故云川谷，黑字以在人间者称，故云平泽，又出建 康三辅者，亦似斥近于人间者，宜考。治妇人乳余疾、崩中、 癥瘕、血闭、寒热、羸瘦，养胎。黑字云：茎叶味苦，无毒。 主痿蹷，益气。《药性论》云：主热风风9、大小便不利、肠中结 实，止产后奔血不定、淋沥，安胎。日云：根治热风身痒、游风 风疹，治瘀血带下。花叶功用同。又云：凌霄花治酒齄、热毒 风、刺风、妇人血膈游风、崩中带下。立之案：黑字云：一名陵 苕，一名茇华，是据《尔雅》“苕，陵苕，黄华蔈，白华茇”之文也。 郭注云：一名陵时。《本草》云：又云苕华，色异，名亦不同，音 沛。《诗正义》引某氏曰：本草云陵时，一名陵苕。又引舍人 曰：苕，陆苕也。黄华名蔈，白华名茇，别华色之名也。《齐民 要术》引孙炎云：苕，华色异名者。而《御览》引孙炎与郭同，然 则郭用古说，故以苕之花色异各立名也。今《说文》以艸之白 华为茇之言律，则蔈苕之黄华亦似当作艸之黄华，今本《说文》 据《尔雅》，浅人妄改者无疑。其次，与苕艸也相县隔而厕葩叶 英荄之间，非苕华之字可以征也。则《尔雅》、《说文》苕字及 《诗》苕之华并皆《本草经》、白字之紫威，而鼠尾草是也。郑 《诗笺》云：陵苕之华紫赤而繁。与陆疏所说鼠尾政合。《尔 雅》又别有b鼠尾者，犹《本草》黑字别有鼠尾，古名为苕，新名 ·４１７·</w:t>
      </w:r>
    </w:p>
    <w:p>
      <w:r>
        <w:t>为b，故二所获出取之更。多中此医例课甚程多资料，不 加啻微此信也 y。qx2又016案h：紫威者，盖花 紫色而威蕤然之义，其花穗细长如鼠尾，故又名鼠尾。紫威之 反为苕，又为时，故又名陵苕、陵时，陵苕又转为陵翘。《御览》 引《吴氏本草》云：鼠尾，一名b，一名山陵翘是也。又案：瞿麦 亦名紫威，陶引李当之云是瞿麦根。《御览》引吴氏云：紫威， 一名瞿麦，一名陵居腹，一名鬼目。盖陵陕讹。陕居腹鬼目共 瞿麦之音转，而陕居腹与巨、句麦同例。《本草经》云：紫威，一 名茇华，一名陵苕。味咸，微寒，无毒。生川谷。治妇人乳余 疾崩中山症血寒热，养胎。生西海《御览》。《吴氏本草》云：紫威， 一名武威，一名瞿麦，一名陵居腹，一名鬼目，一名芰华。神 农、雷公：酸。歧伯：辛。扁鹊：苦，咸。黄帝：甘，无毒。如夌， 根黑，正月、八月采，或生真定。同上。又云：鼠尾，一名b，一名 山陵翘。治痢也。同上。 无夷 黑字云：三月采实，阴干。陶云：今唯出高丽，状如榆荚，气 臭如c，彼人皆以作酱食之。《图经》云：大抵榆类而差小，其 实亦早成。此榆乃大气臭如d。《尔雅》释木云：无姑其实夷。 郭璞云：无姑，姑榆也，生山中，叶圆而厚，剥取皮合渍之，其味 辛香，所谓芜荑也。又《释草》云：莁荑，蔱蘠。注云：一名白 蒉。而与《本经》一名ef相近。苏恭云：蔱蘠，ef字之误 也。然莁荑草类，芜荑乃木也，明是二物，或气类之相近欤。 陈云：此山榆仁也。《衍义》云：芜荑有大小两种，小芜荑即榆 荚也，揉取仁，酝为酱，味尤辛。入药当用大芜荑，别有种。然 小芜荑酝造多假以外物相和，不可不择去也。《本草和名》训 比岐佐久良，又也尔礼乃美。立之案：皇国无夷无有之，故以 ·４１８·</w:t>
      </w:r>
    </w:p>
    <w:p>
      <w:r>
        <w:t>尔礼充之也。获取《说更多文中》医g课山程枌资榆料 有 加朿微荚信 ，y可qx2为01芜6h夷也。《集韵》 牡橭木名山榆也。《齐民要术》云：山榆，人可以为芜荑。《广 雅》云：山榆，母估也。易枯杨生荑。《释文》引郑注云：枯谓无 姑山，榆荑木更生谓山榆之实。《御览》引《尔雅》：无姑作无 枯，秋官壶h氏以牡橭午贯象齿。杜子春注云：橭读为枯，枯， 榆木名。《广志》云：有枯榆，有郎榆。《春秋繁露·郊语篇》 云：芜荑生于燕，橘柚死于荆。《急就篇》云：芜荑，盐豉醯酢 酱。颜师古注云：芜荑，无姑之实也。无姑，一名橭榆，生于山 中，其荚圆厚，剥取树皮合渍而干之，成其辛味也。《尔雅》曰： 无姑，其实夷，故谓之芜荑也。盖谓无姑，亦谓之姑无夷，又谓 之夷，叠言单称之异耳。无姑、母姑、牡橭共曼胡之假音，后世 所谓模糊是也。《庄子》说剑曼胡之缨。《释文》引司马注云： 曼胡之缨谓粗缨，无文理也。《御览》引刘欣期《交州记》云：蚼 i四足，漫胡无指。《释名》胡饼作之大漫沍也。毕阮校注云： 《说文》无漫字，当作j胡。案大郑注《周礼》鳖人云：互物谓有 甲，j胡，龟鳖之属。则j胡乃外甲，两面周围蒙合之状。胡 饼之形似之，故取名也。姑榆荚圆而厚，其状曼胡，故名无姑。 无姑原是荚之名，转而为木名，故《尔雅》云无姑，其实夷是也。 因考无夷与无姑亦一声之转，共为荚名。《本经》云：无夷，一 名无姑是也。比《尔雅》以无姑为树名，以夷为实名，则其说为 稍古矣。又《说文》：kl，榆酱也。说者谓是为榆人酱之字， 与无夷酱用山榆荚者为各物，余谓恐不然，无论白榆与山榆共 言无夷、kl，皆以榆荚为酱之名也。《说文》酉部kl即木部 g下之芜荑，为一物也必矣。王引之之注，《广雅》郝懿行之 解，《尔雅》未究此义何哉。一名无姑，立之案：无姑见《尔 雅》，而《广雅》作母估，易郑注作无枯，《御览》九百五十六引 《尔雅》作无枯，《周礼》作牡橭。说具于前。一名)*。苏 ·４１９·</w:t>
      </w:r>
    </w:p>
    <w:p>
      <w:r>
        <w:t>云：《尔雅》云获芜取荑更多一中名医蔱课程蘠资，料今 名加e微信f y，q字x20之16h误也。立之案： 《本草和名》云杨玄操音上殿下肫仁，诣音义作蔱蘠，上音m， 下音墙，俗作殿堂音，非。又引《杂要诀》云：一名m满，满即墙 讹，盖杀墙之反为刺，《说文》g山枌榆有朿荚可为芜荑是也。 又《尔雅》云：n荎。郭注云：今之刺榆，n亦作o。《诗》云：山 有o。而隶释引《石经》鲁诗作n。n亦杀墙之急言，而荎与 挃音义同。《广雅》云：挃，刺也。可以征矣。味辛，平。黑字 云：无毒。陶云：其臭如d。郭注《尔雅》云：其味辛香。《药性 论》云：使，味苦辛。陈云：其气膻者良。《食疗》云：作酱甚香 美，功尤胜于榆仁，尘者良。《海药》引《广州记》云：味辛，温， 无毒。《衍义》云：为酱味尤辛，入药当用大芜荑。生川谷。 黑字云：生晋山川谷。陶云：今惟出高丽。苏云：今延州、同州 者最好。《开宝》云：河东河西处处有之。《况经》云：生晋山川 谷。而陶以为惟出高丽，盖是不知其元也。郭璞云：生山中。 《图经》云：今近道亦有之。《海药》引《广州记》云：生太秦国， 是波斯芜荑也。《延喜式》云：信浓出芜荑一斗。治五内邪 气、黑字云：散腹中温温喘出。《药性论》云：能主积冷气，心腹 癥痛。孟诜云：主五藏邪气。《海药》引《广州记》云：治冷痢、 心气。《食疗》云：散腹中气痛。《衍义》云：治大肠寒滑及多冷 气，不可阙也。皮肤骨节中淫淫行毒，《药性论》云：除肌肤 节中风淫淫如虫行。孟诜云：主皮肤肢节邪气。又热疮，捣和 猪脂涂，差。又和白蜜治湿癣，和沙牛酪疗一切疮。陈者良。 日云：治肠风、痔瘘、恶疮、疥癣。陈云：作酱食之主五鸡病，除 疮癣。《食疗》云：又和马酪可治癣。去三虫，黑字云：逐寸 白。陶云：高丽人皆以作酱食之。性杀虫，置物中亦辟蛀，但 患其臭。《图经》云：三月采实，阴干。杀虫方中多用之。《海 药》引《交州记》云：杀虫、止痛。《食疗》云：杀中恶虫毒。《千 ·４２０·</w:t>
      </w:r>
    </w:p>
    <w:p>
      <w:r>
        <w:t>金方》主脾胃获有取虫更食多中即医痛课，程面资黄料无 加色微，信疼 痛yqx无20时16h，必效。以石州 芜荑仁二两，和面炒令黄色，为末，非时米饮调二钱匕，差。《证 类》引今本《千金方》无考。《图经》云：《续传信方》治久患脾胃气泄不 止，芜荑五两，捣末，以饭丸，每日空心午饭前各用陈米饮下三 十丸，增至四十丸，久服去三尸，益神。《驻颜》云：得之章镣得 力。化食。孟诜云：可少食之，伤多，发热，心痛，为辛故也。 秋天食之尤宜。人长食治五痔，诸病不生。《图经》云：今人又 多取作屑，以芼五味，其用陈者良。人收藏之多以盐渍则失气 味，此等不堪入药，但可作食品耳，秋后尤宜食之。《本草经》 云：芜荑，味辛。一名无姑，一名e音殿f音唐，去三虫，化食，逐 寸白，散腹中嗢嗢喘息。《御览》引。立之案：《御览》此条恐宋臣所增，考文 例则非修文殿《御览》旧文也。 紫草 黑字云：三月采根，阴干。陶云：即是今染紫者，方药家都不 复用。苏云：苗似兰香，茎赤，节青，花紫白色，而实白。《图 经》云：二月有花，秋实。《本草和名》训无良佐歧。立之案：无 良者无良贺留之义，佐岐者与佐岐佐久之佐歧同义，而 ]生荣昌サキタチサカェル之谓也。云无良佐歧者，言其色妖艳， 与余色不同，灼灼可爱也。《说文》云：紫帛，青赤色是为本义。 此草根可染紫色，故名紫草也，犹甘味之草名之甘草也。而 《说文》又云：茈，草也。徐锴曰：茈，即今染紫草也。《尔雅》： 藐，茈草。郭注云：可以染紫，则茈是紫草之字。苏注茈胡云 茈，古紫字，非是。《和名抄》紫草下亦云，今案《玉篇》等茈即 古紫字也。今本《玉篇》但云紫色也，又云茈草可染。紫草之 字作茈，犹甘草之字作苷，并是晚出之小篆，不可据此作茈草、 ·４２１·</w:t>
      </w:r>
    </w:p>
    <w:p>
      <w:r>
        <w:t>苷草也。但古获茈取更、紫多中互医相课通程资用料， 《 上加微林信赋 y》q茈x20姜16h颜师古注曰：姜 之息生者，连其株木。则紫色也是假茈为紫也。茈胡之茈亦 盖古作紫，以其草类故作茈。《医心方》治癖食方引《广利方》 有紫胡，是偶古字之存者，可从也。余详具于茈胡条下。 一名紫 丹，《齐民要术》卷五种紫草第五十四注引同。立之案：紫根以 染之，一入再入，其色红赤，故名紫丹耳。一名紫芺。《本草 和名》：芺作茇。立之案：紫芺盖紫p之讹。《本草和名》引《兼 名苑》一名茈p。《尔雅》注：一名紫p。p一讹作茇，再讹作 芺。《证类》注云：哀老反者，宋板所加，与白瓜子下侧绞反同 例。芺即苦，芺之字自是别义。今本《证类》但作紫芺，他书绝 无作紫芺者，故今断为紫p讹也。案《说文》p艸可以染留黄。 《汉书·百官表》云：诸侯王盭绶如。淳注：盭，绿也，音灼。云 盭草出琅邪，似艾，可染绿，因以名绶。《说文》：q，帛p艸，染 色也。各本p作戾，韵会，引作艾。《急就篇》云：缥q绿纨皂 紫r。颜注云：q，苍艾色也。东海有草，其名曰p，以染此 色，因名q。云盖p草者，艾类，而其染色青黄，比缥则稍浓， 比绿则稍淡，故《急就篇》云：缥、q、绿，自缥而q，自q而绿渐 成浓色也。以p草所染帛色为q，犹绿草所染谓之绿，茈草所 染谓之紫也。《广雅》云：茈p，茈草也。《御览》引作紫艿，紫草也。注 云：艿，音仍。《尔雅》：藐，茈草。郭注云：可以染紫，一名茈p，见 《广雅》。《西山经》：劳山多茈草。郭注云：一名茈p，周官掌 染草。郑注云：染草，茅搜橐卢豕首紫茢之属。疏云：紫茢即 紫p也，盖染绿之草谓之p，转注之染紫之草亦假此字，谓之 紫p，犹染青之草谓之蓝，而转注之，染红之草亦谓之红蓝也。 味苦，寒。黑字云：无毒。《药性论》云：味甘，平。生山谷。 黑字云：生砀山山谷及楚地。陶云：今出襄阳，多从南阳新野 来，彼人种之。《博物志》云：平氏阳山紫草特好，魏国以染色 ·４２２·</w:t>
      </w:r>
    </w:p>
    <w:p>
      <w:r>
        <w:t>殊黑，比年东获山取亦更多种中，医色课小程浅资料于 北加微者信。 y苏qx云201：6所h 在皆有。《图 经》云：今处处有之，人家园圃中或种莳。《西山经》云：劳山多 茈草。《御览》引《寻阳记》云：石井山曾有行人见山上有采紫 草者，此人谓村人揭锸而往，见山上人便去，闻有呼昌容者曰： 人来取尔草。既至山顶，寂寞无所见。《列仙传》云：昌容，常 山之道士也，自称殷王女，二百余年而颜色如少，能致紫草与 染家得钱，以遗孤老。治心腹邪气、黑字云：疗腹肿胀满痛。 立之案：心腹邪气。又见石龙芮、石龙芻、石密（蜜）、大枣、丹 参条，盖邪在心腹者非饮则血为之邪薮也。紫根能清血中之 热，并利水道也。五疸，《证类》豚卵条引《肘后方》云：疸病有 五，有黄疸、谷疸、酒疸、黑疸、女劳疸。立之案：《金匮》所说五 名与《肘后》同，但无五疸之目，五疸之目以出此为最古，五疸 盖谓《金匮》所说欤？补中益气，利九窍，通水道。立之案： 利九窍，通水道，故气血无凝滞，所以补中益气在焉。黑字云： 以合膏疗小儿疮及面。《药性论》云：能治恶疮、s癣。《图 经》云：古方稀见使，今医家多用治伤寒时疾，发疮疹不出者以 此作药，使其发出。韦宙独行方治豌豆疮煮紫草汤饮，后人相 承用之其效尤速，亦利九窍通水道之理也。《医心方》卷廿三 引《千金方》治产后风肿面欲烈破者方：以紫汤一服即差，神 效。《本草》云：紫草，一名地血。《御览》案黑字云：茜根，一名地血。此 条引之恐误。以单云《本草》且在《吴氏本草》次考之，则此九字恐宋臣所加欤。 《吴氏本草》云：紫草节赤，二月花。 紫菀 黑字云：二月、三月采根，阴干。款冬为之使，恶天雄、瞿麦、 雷丸、远志，畏茵t蒿。陶云：生布地，花亦紫，本有白毛，根甚 ·４２３·</w:t>
      </w:r>
    </w:p>
    <w:p>
      <w:r>
        <w:t>柔细，有白者获名取白更菀多中，不医课复程用资。料苏 加云微：信白 菀yqx即20女16h菀也，疗体与紫 菀同，无紫菀时亦用白菀。陶云：不复用或是未悉。日云：形 似重台，根作节，紫色，润软者佳。《图经》云：三月内布地生苗 叶，其叶三四相连。五月、六月内开黄紫白花，结黑子，本有白 毛根，甚柔细。《本草和名》训乃之。立之案：乃者野也，之者 羊蹄也，此物野生，叶似羊蹄，故名乃之。又案紫菀者，盖是紫 色，而其根柔细宛转之谓。《广韵》：菀，茂木也。又云：宛，宛 然。《说文》曰：屈艸自覆也，其义自在焉。味苦，温。黑字 云：辛，无毒。《药性论》曰：臣，味苦，平。生山谷。黑字云： 生房陵山谷及真定邯郸。陶云：近道处处有。《图经》云：今耀 成、泗寿台、孟州、兴国军皆有之。《御览》引《游名山志》云石 室紫苑。治咳逆上气、黑字云：疗咳唾脓血，止喘悸。《药性 论》云：下气及胸胁逆气。日云：肺痿吐血，消痰，止渴。《衍 义》云：益肺气。《图经》云：古今《传信方》用之最要，近医疗久 嗽不差，此方甚佳：紫菀（去芦头）、款冬花各一两，百部半两， 三物捣罗为散，每服三钱匕，生姜三片，乌梅一个，同煎汤调 下，食后、欲卧各一服。胸中寒热结气，立之案：酸枣下云心 腹寒热邪结气聚，麦门冬、苦参下云心腹结气，牡桂下云上气 咳逆结气，亭历下云癥瘕积聚结气、饮食寒热，旋复华下云结 气、胁下满，蕤核下云心腹邪结气，龙骨下云心下结气、不能喘 息，云实下云邪恶结气。盖胸中结气者多是淡（痰）饮所作，凡 邪结胸中皆饮为之邪薮耳。去蛊毒，《药性论》云：能治尸u， 治百邪、鬼魅。立之案：蛊毒亦是湿邪、血冷之证，故用此苦温 下气之物也。痿蹷，黑字云：小儿惊9。日云：润肥肤，添骨 髓。立之案：紫菀温散冷血，所以治痿蹷也。痿蹷者，谓足胫 痿弱不能行也。《说文》云：蹷，僵也，即此义。或以厥逆之厥 为之解则迁。《太素》卷卅云：痿厥为四束v乃疾解之日，二不 ·４２４·</w:t>
      </w:r>
    </w:p>
    <w:p>
      <w:r>
        <w:t>仁者十日而知获，取毋更休多病中医己课止程。资注料 云 加：微四信束 y，q四x20支16如h 束。v，烦也。 本文甚叵解，然注以四束为四支则其为足蹷之证一也。安五 藏。黑字云：五劳体虚，补不足。《药性论》云：补虚劳气虚热。 日云：调中。《御览》引《吴氏本草经》云：紫菀，一名青苑。 白鲜 黑字云：四月、五月采根，阴干。恶螵蛸、桔梗、茯苓、萆。 陶云：俗呼为白羊鲜，气息正似羊羶，或名曰羶。苏云：此药叶 似茱萸，苗高尺余，根皮白而心实，花紫白色。根宜二月采，若 四月、五月采便虚恶也。日云：根皮良，花功用同上，亦可作菜 食。又名金雀儿椒。《图经》云：茎青，叶稍白如槐。四月开 花，淡紫色，似小蜀葵。根似蔓菁，皮黄白而心实，又名地羊 羶。《本草和名》训比都之久佐，此名未详斥何物。此草无国 产，今传彼种繁殖于诸州。就中有大叶、小叶二种，大叶者根 味与舶来不异，则为真。立之案：鲜即w假借。《说文》：w，羊 臭也，或从，作羶。李时珍曰：此草根白色，作羊羶气。味 苦，寒。黑字云：咸，无毒。《药性论》云：白鲜皮，臣，生川谷。 治头风、黑字云：时行腹中大热饮水，欲走大呼，小儿惊9。 《药性论》云：治一切热毒风、恶风、风疮疥癣、赤烂、眉发脱脆、 皮肌急壮热恶寒。日云：天行时疾、头痛、眼疼。立之案：《御 览》作酒风，因考松萝、白芷、莽草条并有风头之文，藁本下云 风头痛，枲耳下云风头寒痛，杜若下云风入脑户头肿痛，盖白 字每云风头而不云头风，然则此亦宜从《御览》作酒风欤？《素 问·病能论》云：病身热解堕，汗出如浴，恶风少气，此为何病？ 岐伯曰病名曰酒风。风论云饮酒中风则为漏风。王冰以为漏 风即酒风，可从。然《本经》他无酒风目，则不可辄从也。黄 ·４２５·</w:t>
      </w:r>
    </w:p>
    <w:p>
      <w:r>
        <w:t>疸、《药性论》获云取：更主多解中医热课黄程、资酒料黄 加、急微信黄 、yq谷x2黄016、h劳黄等良。咳 逆、淋沥、日云：通小肠水气。《图经》云：《李兵部手集方》疗 肺嗽有白鲜皮汤方甚妙。立之案：咳逆淋沥者，即后世所谓劳 嗽，白鲜能解血分沉固之热，故主之淋沥，解详于贝母下。女 子阴中肿痛、黑字云：妇人产后余痛。《图经》云：葛洪治鼠瘘 已有口，脓血出者，白鲜皮煮汁服一升，当吐鼠子乃愈。立之 案：阴中肿痛又见黄连、白敛、藁本条，阴蚀见营实、蚤休、羊 蹄、淮木、石流黄下，阴阳蚀疮见蘗木下，阴疮见虾蟆下，伤阴 见蛇全下，恶蚀疮着阴见桐叶下，此诸证多是先天遗毒而后世 所谓霉毒也，毕竟属血中之湿热，故此诸药皆有效。详见每条 下。湿痹、死肌不可屈伸起止行步。黑字云：疗四肢不 安。《药性论》云：皮肌急。日云：通关节，利九窍及血脉，并一 切风痹、筋骨弱乏，通小肠水气。《本草经》云：白鲜治酒风。 白薇 黑字云：三月三日采根，阴干。恶黄耆、大黄、大戟、干姜、干 漆、山茱萸、大枣。陶云：根状似牛膝而短小尔。《图经》云：茎 叶俱青，颇类柳叶，六、七月开红花，八月结实，根黄白色，类牛 膝而短小。今云八月采。《本草和名》训美奈之古久佐，又久 吕女久佐，又阿末奈。立之案：此物盖是今俗呼仙翁花者也。 陶注瞿麦云：复一种叶广相似而有毛，花晚而甚赤，亦此也。 美奈之古亦对奈天（夭）之，古之名瞿麦，柔细嫋嫋可爱，故名 抚子。白薇相似而大叶，肥茎有毛，故名孤子。今俗名仙翁， 亦对抚子之名，至究命义，则古今一串。又名久吕女久佐者， 仙翁嫩芽黑色，不与凡草同，其色紫黑，亦合《图经》所云。六、 七月开红花及《证类》所图亦与仙翁合。皇国先辈皆以夫奈波 ·４２６·</w:t>
      </w:r>
    </w:p>
    <w:p>
      <w:r>
        <w:t>良当之，未妥获。取再更案多中《救医课荒程本资草料 》 云加微：白信 薇yq，x2钧01州6h密县山野中亦 有之，苗高一二尺，茎叶俱青，颇类柳叶而阔短，又似女娄脚 叶，而长硬毛涩，开花红色。又云紫花结角，似地稍瓜而大，中 有白瓤，根状如牛膝根而短，黄白色，味苦咸。据此则《救荒》 前说为仙翁花，后说又云已下即今之夫奈波良，紫花者是也。 又案白薇之急呼为微，微之为言无也、龙也、毛也，乃谓有毛茸 慧慧然也，此草茎叶有细毛，故名。味苦，平。黑字云：咸，大 寒，无毒。《药性论》云：臣。生川谷。黑字云：生平原、川谷。 《图经》云：今陕西诸郡及滁、舒、润、辽州亦有之。《延喜式》伊 势下总近江、若、狭、播、磨出之。傍训美奈之古久佐。治暴 中风、身热、肢满、忽忽不知人、狂惑、邪气寒热、酸疼、 陶云：方家用多疗惊邪、风狂、u病。《药性论》云：能治忽忽睡 不知人、百邪鬼魅。立之案：女萎下云中风暴热不能动摇，与 此同谓卒中风也。肢满余条无考，唯在此耳，盖谓四肢重痹不 能动摇也。大枣下云四肢重；酸枣、阿胶条并云四肢酸疼；慈 石下云风湿肢节中痛不可持物，洗洗酸痟；秦艽下云寒湿风 痹，肢节痛；陆英下云骨间诸痹，四肢拘挛疼酸，膝寒痛脚肿， 并可以互证也。或曰肢满，恐支满讹，似是。又案忽忽即忽之 义重言之者，示不知人之形容也。《说文》：忽，忘也，是也。忽 忽又言恍忽，单称之言忽，共为迷乱之义也。《文选·高唐赋》 悠悠忽忽注云：忽忽，迷貌。《素问·玉机真藏论》忽忽眩冒而 巅疾，注云：忽忽，不爽也。毕竟虚字皆在谐声之例，言语之上 原无有意义也。酸疼义已见于酸枣下。再案此证与云母条中 风寒热如在车舩上同，乃谓风癫也。前说非宜，改。温疟洗 洗、发作有时。黑字云：疗伤中、淋露，下水气，利阴气，益精。 久服利人。立之案：温疟即热疟，此物苦寒，能清解血热而兼 滋润筋络骨节间。当归下云温疟寒热洗洗在皮肤中，此是滋 ·４２７·</w:t>
      </w:r>
    </w:p>
    <w:p>
      <w:r>
        <w:t>润中兼清解，获与取白更薇多中相医为课表程资里料也 。加微黑信字 y云qx：20一16h名白幕，即白薇 之音转。又云一名薇草，乃白微之急呼为微也。又云一名春 草，一名骨美，共谓其效也。 薇衔 黑字云：七月采茎叶，阴干。得秦皮良。陶云：俗用亦少。 苏云：此草丛生，似茺蔚及白头翁，其叶有毛，茎赤。南人谓之 吴风草，一名鹿衔草，言鹿有疾，衔此草差。又有大小二种，楚 人犹谓大者为大吴风草，小者为小吴风草也。蜀本《图经》云： 叶似茺蔚，丛生，有毛，黄花，根赤色。立之案：《本草和名》云 唐而皇国先辈以张良草为大吴风草，以樊哙草为小吴风草，共 茎叶光泽无毛，为不妥。今考之俗呼藁本者就中有大小二种， 大者即铃鹿芹是也，共茎叶共有毛，茎赤色，叶有微香。所云 七月采茎叶阴干者即是也。《御览》引《吴氏本草》作薇x，真 本《千金·合和法篇》作微衔，《证类》败酱条引唐本注同，盖是 唐本之面目未经宋校者也。一名麋衔。《御览》引吴氏作縻 x，《本草和名》、《政和本草》并作糜衔，今据大全本《素问·病 能论》及王冰注正。立之案：麋衔为正名，此草鹿之所嗜，故 名。苏云：一名鹿衔草，言鹿有疾病，衔此草差，则微衔为假 借。黑字一名无颠，《御览》引吴氏作无愿，无愿亦麋衔之假音 借字。黑字又一名无心，无心亦无愿之转语耳。又案吴风之 急呼为衔风，为凡声，故知然。味苦，平。黑字云：微寒，无 毒。生川泽。黑字云：生汉中川泽及冤句邯郸。苏云：南人 谓之吴风草，又云有大小二种，楚人犹谓大者为大吴风草，小 者为小吴风草也。治风湿痹、历节痛、黑字云：暴癥，逐水， 疗痿蹷。立之案：盖是除湿逐水之物，其质与败酱、蘪芜之类 ·４２８·</w:t>
      </w:r>
    </w:p>
    <w:p>
      <w:r>
        <w:t>相同，能去筋获脉取骨更节多中间医之课邪程风资料湿 热 加，微所信以 y黑qx2字016有h承膏、承肌名。 惊+吐舌、悸气、立之案：吐舌者，即弄舌之证，小儿惊9常 有之候也。盖苦平能解肝经邪热耳。悸气又见桔梗下，蚤休 下有惊9、摇头、弄舌之文，可并考。贼风、《素问·病能论》 云：帝曰：有病身热，解堕，汗出如浴，恶风，少气，此为何病？ 岐伯曰：病名曰酒风。帝曰：治之奈何？岐伯曰以泽泻、术各 十分，麋衔五分，合以三指撮为后饭。《灵枢·贼风篇》第五十 八云：黄帝曰：夫子言贼风邪气之伤人也，令人病焉，今有其不 离屏蔽，不出室穴之中，卒然病者，非不离贼风邪气，其故何 也？岐伯曰：此皆尝有所伤于湿气，藏于血脉之中，分肉之间， 久留而不去，若有所堕坠恶血在内而不去，卒然喜怒不节，饮 食不适，寒温不时，腠理闭而不通，其开而遇风寒，则血气凝 结，与故邪相袭则为寒痹，其有热则汗出，汗出则受风，虽不遇 贼风邪气必有因加而发焉。黄帝曰：今夫子之所言者，皆病人 所自知也，其毋所遇邪气，又毋怵惕之所志，卒然而病者，其故 何也？唯有因鬼神之事乎？岐伯曰：此亦有故邪留而未发，因 而志有所恶，及有所慕，血气内乱，两气相搏，其所从来者微， 视之不见，听而不闻，故似鬼神。黄帝曰：其祝而已者，其故何 也？岐伯曰：先巫者，因知百病之胜，先知其病之所从生者，可 祝而已也。立之案：据此则贼风者谓湿气在血脉分肉间为痹 也。麋衔主风湿痹历节痛，故用之也。但实热证所宜，《病能 论》治酒风可以证也，若虚寒证，则y石、乌头、天雄之类所主， 不在此例。王冰云：麋衔，苦寒，平，主治风湿筋痿。筋痿本草 无考，今本黑字云疗痿蹷，盖上原有筋字欤？抑王氏漫添筋字 欤？苏云疗贼风大效，南人谓之吴风草。鼠瘘、痈肿。立之 案：此亦清解血中之湿热也。《御览》九百九十一引《吴氏本 草》云：薇x，一名縻x，一名无愿，一名承膏，一名承丑，一名 ·４２９·</w:t>
      </w:r>
    </w:p>
    <w:p>
      <w:r>
        <w:t>无心鬼。 获取更多中医课程资料 加微信 yqx2016h 枲耳 枲原作z，《千金》作苍。今据《尔雅释文》引正下胡枲同耳 下原有实字，《千金》作子，今据《医心方》、《真本千金》、《本草 和名》、《和名类聚抄》、《尔雅释文》删正。黑字云：实熟时采。 陶云：此是常思菜，伧人皆食之。以叶覆麦作黄衣者。一名羊 负来，昔中国无此，言从外国逐羊毛中来。方用亦甚稀。苏 云：苍耳，三月已后七月已前刈，日干。立之案：黑字以后所说 皆是羊负来。《本草和名》训奈毛美。今俗以苍耳呼于奈毛 美，以稀莶呼女奈毛美。茎叶坚硬，叶互生，多刻缺，青白色， 茎有黑点者为苍耳。茎叶软弱，叶对生，无锯齿，有三纵道，其 色深绿色者为稀莶。二物共为柔滑之品，故名奈毛美，盖奈毛 与奴女同义，为柔滑之称。《本经》用实，故名奈毛美欤。窃谓 此二草非一类，似不可以雌雄呼，唯以柔滑相同得此名耳。又 案《尔雅》菤耳、苓耳。郭注云：《广雅》云枲耳也，亦云胡枲，江 东呼为常枲，或曰苓耳，形似鼠耳，丛生如盘。《说文》：蓩，卷 耳也，铉音，亡考切。《广韵》以为毒草者，与蓩混无分别，误。 苓，卷耳也。《诗》采采卷耳传云：卷耳，苓耳也①。《广雅》：无 心，鼠耳也。《御览》引《广志》云：鼠耳，叶如耳，缥色。《别录》 有名无用，云：鼠耳，一名无心，生田中下地。厚叶肥茎，味酸， 无毒，主痹寒热，止{。《酉阳杂俎》云：蚍蜉，酒草，一曰鼠耳， 象形也，亦曰无心草。《本草和名》引崔禹云：苓耳，一名卷耳， 一名鼠|。以上并是《荆楚岁时记》所谓鼠|。《嘉本草》 ① 本书原文眉批有：苓者小义也，蓩者微而有毛之义也。 ·４３０·</w:t>
      </w:r>
    </w:p>
    <w:p>
      <w:r>
        <w:t>云：鼠|草，生获取平更岗多熟中地医课，高程资尺料余 ，加叶微有信白 yq毛x2，0黄16h花。见陈藏器、 《日华子》。李时珍曰：《日华本草》鼠|即《别录》鼠耳也，唐宋 诸家不知，乃退鼠耳入有名未用中。李杲《药类法象》用佛耳 草，亦不知其即鼠耳也。原野间甚多，二月生苗，茎叶柔软，叶 长寸许，白茸如鼠耳之毛，开小黄花成穗，结细子，楚人呼为米 |，北人呼为茸母，故邵桂子《瓮天语》云北方寒食采茸母草和 粉食。宋徽宗诗：茸母初生认禁烟者是也。以上所说今俗呼 御形ユギヤウ者甚允当，但郭注《尔雅》引《广雅》枲耳、胡枲、常 枲则以卷耳、枲耳为一物，非是。或曰苓耳形似鼠耳，已下是 谓鼠|也。苓耳、枲耳为各物。本草白字枲耳、胡枲、地葵，黑 字葹常思。高诱注《淮南》云：z者，z耳菜名也。幽冀谓之檀 菜，雒下谓之胡枲。苏注、孟诜、《千金翼》、《食医心镜》、《广 雅》、《列子·杨朱篇》、《尺文》引《仓颉篇》所云苍耳为一物。 《毛诗》、《尔雅》、《说文》卷耳，《尔雅》、《毛传》苓耳，《说文》苓， 《广雅》、《别录》无心，《酉阳杂俎》无心草，《广雅》、《广志》、《别 录》、《酉阳杂俎》鼠耳，《荆楚岁时记》及《本草拾遗》、《崔禹食 经》所云鼠|共为一物。但《诗正义》引《陆机疏》云：叶青白 色，似胡荽，白华，细茎，蔓生，可煮为茹，滑而少味。四月生 子，正如妇人耳，今或谓之耳，幽州人谓之爵耳。郝懿行 云：今苍耳未见有蔓生，窃谓所云耳即谓白莫。《尔雅》符鬼 目。郭云：叶似葛，子如耳，赤色是也。陆以当卷耳，非是 也。然则《尔雅》卷耳即鼠|，《本经》枲耳即苍耳，二物判然无 疑。陆机所云苓耳即白莫，自是同名异物，非《诗》所云卷耳 也。又案卷耳，卷即豢假借。苓耳，苓即}假借。《广雅》鼠属 有~}。《玉篇》~公荧切班鼠也，}力丁切~属。《广韵》~ }，班鼠。盖云~}、云~、云}共为班鼠之称，然则卷耳、苓 耳与鼠耳同有毛茸之义也。又案云鼠|、云蚍蜉酒为同义，| ·４３１·</w:t>
      </w:r>
    </w:p>
    <w:p>
      <w:r>
        <w:t>即酒母，蚍蜉获即取大更螘多中鼠医儿课。程资以料为 之加微|信， 犹yq云x20蚍16h蜉以为之酒也。 又案《广匀》十五：青(cid:127)，鼠耳草也，本亦作苓，是为苓耳字。又 羚羊子也是为苓耳之本字也。一名胡枲，《广雅》：苓耳、苍 耳、葹常枲、胡枲，枲耳也。郭注《尔雅》亦引《广雅》云：枲耳亦 云胡枲。《御览》九百二引《博物志》云：胡蕙，蜀中本无也，洛 中人有驱羊入蜀，其子著羊毛，蜀人取种，因名禾羊负来。《本 草和名》引《兼名苑》一名金蕙。立之案：蕙，盖葸讹。禾字衍 胡葸，即胡枲。陶云从外国逐羊毛中来，恐亦据《博物志》说 也。又案：枲耳、常枲、常思并枲之缓言，枲或作葹，出黑字。 王引之曰：《玉篇》(cid:128)，旦已切，枲耳也，(cid:128)当为(cid:129)之误，(cid:129)盖从 茻，囟声，(cid:130)从囟声而读如枲，犹(cid:131)，从囟声而读如司。《广 韵》、《集韵》胡枲并作胡萆，萆即(cid:132)字笔画小异耳。《列子释 文》引仓颉篇枲耳之枲作(cid:133)，亦(cid:129)之误，此说可从。胡枲之胡 据陶说则为胡地之义也。又考陆疏所说卷耳蔓生者，盖是白 莫，俗呼鹎上户者是也。郭注《尔雅》苻鬼目云：今江东有鬼目 草，茎似葛叶，负而毛子如耳也，赤色，丛生。陆所以耳草 亦斥此物也。一名地葵。李时珍曰：其味如葵，故名。立之 案：地葵犹云地菜，非味如葵之义。地肤亦各地葵出，白字与 此同义。味甘，温。黑字云：苦，叶味苦、辛，微寒，有小毒。 《药性论》云：味甘，无毒。孟诜云：温。生川谷。黑字云：生 安陆川谷及六安田野。《图经》云：今处处有之。治风头寒 痛、《药性论》云：主肝家热。孟诜云：主中风、伤寒头痛。《日 华子》云：治一切风气。苏云：主大风、癫9、头风。《食疗》云： 治一切风。风湿周痹、四肢拘挛痛、黑字云：膝痛，溪毒。 陈云：z耳子，炒令香，捣去刺，使腹破，浸酒，去风补益。日 云：治一切风气，填髓暖腰脚。《千金方》治诸风z耳散方：当 以五月五日午时干地刈取z耳叶，洗，暴燥，捣下筛，酒若浆， ·４３２·</w:t>
      </w:r>
    </w:p>
    <w:p>
      <w:r>
        <w:t>服一方寸匕，获日取三更多。中作医散课，程若资吐料 逆 加，微可信蜜 y和qx2为01丸6h，服十丸，准前 计一方寸匕数也。风轻易治者日再服，若身体有风处皆作粟 肌出，或如麻豆粒，此为风毒出也，可以铍针刺渍去之，皆黄 汁出尽乃止。五月五日多取阴干之著大瓮中，稍取用之。此 草辟恶，若看病省疾者便服之，令人无所畏。若时气不和，举 家服之。若病胃胀满，心闷发热，即服之，并杀三虫，肠痔，能 进食。一周年服之佳。七月七、九月九皆可采用。《食医心 镜》：除一切风湿痹，四肢拘挛：苍耳子三两，捣末，以水一升 半，煎取七合，去滓，呷。苏云：苍耳，三月已后七月以前刈， 日干。为散，夏水服，冬酒服，主大风、癫9、头风、湿痹、毒在 骨髓，日三服。丸服二十、三十丸，散服一二匕，服满百日病 当出。如s疥，或痒汁出，或班驳甲错皮起，后乃皮落，肌如 凝脂。令人省睡，除诸毒螫，杀疳湿2。久服益气，耳目聪 明，轻身强志，主腰膝中风毒尤良。忌食猪肉、米泔。亦主猘 狗毒。恶肉死肌。陈云：子烧作灰，和腊月猪脂封丁肿出 根。孟诜云：丁肿困重，生捣苍耳根、叶，和小儿尿，绞取汁， 冷服一升，日三度，甚验。日云：治瘰疬、疥癣及瘙痒，入药炒 用。《食疗》云：拔丁肿根脚，又治一切风。取嫩叶一石，切， 捣，和五升麦蘖，团作块，于蒿艾中盛，二十日状成|，取米一 斗，炊作饮，看冷暖，入苍耳麦蘖|，作三大升，酿之，封一十 四日成熟，取此酒，空心暖服之，神验。封此酒可两重布，不 得全密，密则溢出。《千金方》治一切丁肿方：苍耳根、茎、苗、 子，但取一色烧为灰，醋泔淀和如泥涂上，干即易之，不过十 度即拔根出，神良。余以正观四年忽口角上生丁肿，造甘子 振母《外台》引母作每。为帖药，经十日不差，余以此药涂之得 愈，已后常作此药以救人，无有不差者，故特论之，以传后嗣 也。丁肿方殆有千首，皆不及此方。齐州荣姥方亦不胜此物 ·４３３·</w:t>
      </w:r>
    </w:p>
    <w:p>
      <w:r>
        <w:t>造次易得也。获取立更之多案中医：《课本程经资》料云 恶加微肉信、 死yq肌x20、1诸6h疮疔肿亦血中 热毒所酿，与恶肉死肌同为肌肉之病，但有阴阳之别耳。久 服益气，耳目聪明，强志轻身。苏云：久服益气，耳目聪 明，轻身强志。 茅根 黑字云：六月采根。陶云：此即今白茅菅。《诗》云：露彼菅 茅，其根如渣芹，甜美，服食此断谷，甚良。日云：是白花茅根 也。《图经》云：春生苗，布地如针，俗间谓之茅针，亦可啖，甚 益小儿。夏生白花，茸茸然，至秋而枯。其根至洁白，亦甚甘 美。六月采根用。又有菅，亦茅类也。陆机《草木疏》云：菅似 茅而滑，无毛根，下五寸中有白粉者，柔韧，宜为索，沤之尤善， 其未沤者名野菅，《诗》所谓白茅菅兮是此也，入药与茅等。 《本草和名》训知乃祢。《和名抄》茅训知。窃谓知自有细小之 义，和利尘、知留散、知久佐千草之类是也。又案知与之相通，亦 细小繁茂之义也，之乃篠之波芝柴、之波之波数数之类是也。今 俗以茅花呼都波奈者，是知波奈之转语而已①。一名,根， 原作兰根，今据《本草和名》、《香药抄》正。立之案：简即菅俗 字。《本草和名》(cid:134)仁谐音菅。《和名抄》引《唐韵》云：菅音奸， 亦作(cid:134)草名也。《广韵》同而训须计。《说文》：菅，茅也。《楚 辞》招魂注、《广雅》同，皆以菅茅为一。《诗小雅·白华篇》：白 华菅兮，白茅束兮。传曰：白华，野菅也，已沤为菅笺。云人刈 白华于野，已沤，名之为菅，菅柔忍中用矣，而更取白茅收束 ① 本书原文眉批有：立之案：茅盖花名，茅之为言髦也，其毛茸不与凡花类，故 名茅，所云白茅亦谓花也。 ·４３４·</w:t>
      </w:r>
    </w:p>
    <w:p>
      <w:r>
        <w:t>之，茅比于白获华取为更脆多中。医据课毛程郑资料意 在 加野微信未 沤yqx谓20之16h野菅，刈取已沤 谓之菅，与茅同类异物，故东门之地。陆机疏云：菅似茅而滑 泽无毛，根下五寸中有白粉者柔韧，宜为索，沤乃尤善矣。《中 山经》郭注菅似茅也。《本草图经》云：菅亦茅类也。然则许 慎、王逸、张揖以茅释菅，统言之耳。但陶注云：此即今白茅 菅。《诗》云：露彼菅茅，其根如渣芹，甜美。苏于此注载菅花， 亦似溷同菅茅为一，宜依郑笺、郭注为一类二种也。菅宜训加 夜，顺训须计，非是须计者，《诗》所云台也。须计者，直毛スグ ケ之义，其叶细长直畅如毛发，故名，亦菅茅之类也。茅、菅、 苔共其茎不中空，是一类之证也。而本条以菅为茅一名者，非 为一物也。茅根与菅根各物，而取以为一名者，以其切相同 也，犹雁肪一名鹜肪之例耳。一名茄根。立之案：茄，葭假 借，非荷茎之字也。《玉篇》：葭，苇未秀也。《李陵与苏武书》 云：胡葭互动，卷芦叶吹之也。今作茄可以证也。《说文》云： 葭，苇之未秀者。《尔雅》释草：葭，芦。郭注：苇也。释草又 云：葭，华。《正义》引舍人曰：葭，一名华。是与《本经》假茄为 葭其义相同，则茅根为本条，而菅葭二根亦可通用，其功效亦 相同耳。《本草和名》芦根训阿之乃祢。《和名抄》芦苇训阿之 神代纪。《万叶集》苇同训。《八云抄》谓苇或云与之今俗所呼 同，盖避阿之，其训与恶同，换以嘉名也，犹白(cid:135)一名白善之例 耳。盖阿之者，阿保之乃之略语。《国语》云：凡软条谓之乃 之，与须音义皆同。掖翁曰：须，瘦清之义。洲训须谓无污泥 也。酢酒训须谓其味之清也，训澄为须牟，活用。是语直训 须，具进训须须牟，皆同语草丛生者，其茎必细瘦无枝，故云 须，丛生故叠言云须须。岐谓草也，则知须须岐是草丛生之 名。赤染《卫门集小序》谓瞿麦丛生者云：奈天之古乃须须岐 尔奈利多留是也，可从。又案羊蹄训之者之亦须之义，此草根 ·４３５·</w:t>
      </w:r>
    </w:p>
    <w:p>
      <w:r>
        <w:t>叶味酸，故名获之取耳更多。中菅医芦课程共资与料茅 加同微功信一 yq类x20，1故6h为一名也。黑 字：一名兼杜，亦是芦根之名也。《唐书·地理志》：杨（扬）州 贡白芒，白芒即白茅。芒、茅盖音通假借耳。《医心方》廿九引 《养生要集》云：茄芦合多食饮酒(cid:136)人，是似为以茄芦为各物， 然则茄为芦芽，芦为芦根，以为二物欤，可考。又案芦荻共茎 中空如竹，不与菅茅同类，但以其同效并载于此也。味甘， 寒。黑字云：无毒。陶云：甜美。苏云：菅花味甘，温，无毒。 《药性论》云：白茅，臣。陈云：茅针味甘，平，无毒。针即茅笋 也。日云：茅针凉。生山谷。黑字云：生楚地山谷、田野。 《图经》云：今处处有之。治劳伤虚羸，补中益气，黑字云： 除客热在肠胃，坚筋，久服利人。日云：茅根通血脉、淋沥。立 之案：此物利水破血，能去淤血，生新血，故有补中益气之效 也。古所谓劳伤虚羸者，多是瘀血之证，就中有冷血、干血之 二证，冷血鹿茸射干之类所主，干血茅根地黄之类所治，二证 须然可明耳。除瘀血、血闭、寒热，陶云：俗方稀用，惟疗淋 及崩中尔。苏云：菅花主衄血、吐血、灸疮。《药性论》云：白茅 能破血。陈云：茅针主恶疮肿未溃者，煮服之，服一针一孔，二 针二孔。生挼傅金疮，止血。煮服之，主鼻衄及暴下血。成白 花者功用亦同。日云：茅针通小肠痈毒，软疖不作头，浓煎和 酒服。花:刀箭疮，止血并痛。根主妇人月经不匀。又云茅 根通血脉、淋沥，是白花茅根也。利小便，其苗下水。陶云： 惟疗淋。《药性论》云：根治五淋，煎汁服之。日云：通血脉、淋 沥。《图经》云：今人取茅针，挼以傅金疮，塞鼻洪，止暴下血及 溺血者，殊效。《肘后方》：疗热淋，取白茅根四升，剉之，以水 一斗五升，煮取五升，适冷暖饮之，日三服。《外台》引《必效》作疗五 淋，升作斤。方后云《肘后》、《千金》同出第三卷中。 ·４３６·</w:t>
      </w:r>
    </w:p>
    <w:p>
      <w:r>
        <w:t>获取更多中医课程资料 加微信 yqx2016h 百合 黑字云：二月、八月采根，暴干。陶云：根如胡蒜，数十片相 累。人亦蒸煮食之，乃言初是蚯蚓相缠结变作之。苏云：此药 有二种，一种细叶，花红白色；一种叶大，茎长，根粗，花白，宜 入药用。《图经》云：春生苗，高数尺，(cid:137)粗如箭，四面有叶如鸡 距，又似柳叶，青色，叶近茎微紫，茎端碧白。四、五月开红白 花，如石榴觜而大，根如葫蒜，重叠生二三十瓣。又有一种，花 黄有黑斑，细叶，叶间有黑子，不堪入药。《食疗》：红花者名山 丹，不甚良。《本草和名》训由利，《和名抄》同。《古事记》神武 天皇幸狭井河边注云：其河谓狭阿由者，其河边山由理草多 在，故号佐韦河山，由理之本名云佐韦也。因考佐韦者，佐由 理之急言。佐者小之义，山中自生百合，其根小，故名佐由理 也。由利者，花之名，细茎，大花，无风而独摇，故名由利，即由 礼留之义。今呼佐佐由利者，亦佐由利之转也。八丈岛出一 种山百合，土俗呼为佐久，盖亦佐韦之转，而古语之偶存者也。 《本草和名》：莎草和名美久利，一名佐久。所云佐久者，亦三 枝之义。莎草抽茎上分三枝，枝着花子，故名，与百合训佐韦 同义。入药宜山百合白花者，而《衍义》所说(cid:138)《日华子》所云 红百合，《纲目》所云卷丹，俗呼鬼百合者，而非百合，李时珍已 辨其误，可从也。然及究其性味但有甘苦之分，犹甘竹、苦竹， 甘菊、苦菊之例耳，其功用亦宜不甚远也。又案《说文》(cid:139)艸枝 枝相值，叶叶相当也。《和名抄》引《文字集》略同，而训佐岐久 佐。又云《日本纪私记》云福草。案《显宗三年纪》云置福草部 サキクサベ。《天武十二年纪》云福草部，造赐姓曰连孝德。《大 化二年纪》又サイクサベ有人名葛城福草、神社福草。又佐岐久 ·４３７·</w:t>
      </w:r>
    </w:p>
    <w:p>
      <w:r>
        <w:t>佐见《天木集获》取曾更祢多好中医忠课若程菜资歌料 、 永加微范信乡 y大qx2尝01会6h屏风歌。冈部 氏曰《古事记》山由理草之本名云佐韦也。山由理草，百合也， 佐韦、佐岐一声之转，则佐岐久佐是百合之古名，《万叶集》所 谓三枝即是也。是草茎梢分三枝著花，故云三枝。《神祗令》 三枝祭义解云：率川社祭也，以三枝华饰酒罇祭，故曰三枝。 《姓氏录》云：显宗天皇御世唤集诸氏人等，赐飨宴，于时，三茎 之草生于宫庭，采以奉献，乃负姓三枝、部连，皆当是百合花 也。此说可从。因考百合黑字一名重匡，一名重迈，一名中 逢。《御览》引吴氏中逢作中庭，盖(cid:139)之缓呼为重匡，又为重 遇，遇字从艸作迈，非行迈字也，又为中庭，其作中逢者恐是中 庭之讹字耳。然则(cid:139)为正名，缓呼之曰重匡，又作重遇，曰中 庭，又作中逢。谓之百合者，即是古昔之俗称。凡《本草经》所 载药名，悉是上古之俗呼人间通知之名称，欲使人易知其物之 意存焉，故与《尔雅》、《说文》名称往往不相合者，全在于此也。 催马乐此殿者(cid:140)(cid:140)云：ク已乃止乃波牟户毛牟户毛止美介利 左支久左乃安波礼左支久左乃波礼。左支久左乃美川波与川 波乃奈可尔止乃川久利世利也，止乃川久利世利也。味甘， 平。黑字云：无毒。《药性论》云：百合，使，有小毒。日云：红 百合，凉。无此，是红花者，名连珠。《食疗》云：平。红花者， 名山丹，不甚良。生川谷。黑字云：生荆州川谷。陶云：近道 处处有。治邪气、腹胀、心痛，利大小便，黑字云：除浮肿、 胪胀、痞满、寒热、通身疼痛及乳难、喉痹，止涕泪。《药性论》 云：主百邪鬼魅，涕泣不止，除心下急满痛，治脚气，热欬逆。 日云：白百合治癫邪、啼泣、狂叫、惊悸，杀蛊毒气、乳痈、发背 及诸疮肿，并治产后血狂晕。又云红百合治疮肿及疗惊邪。 《食疗》云：主心急黄，蒸过蜜和食之，作粉尤佳。孙真人食忌 治阴毒伤寒，煮百合，浓汁服一升良。补中益气。陶云：亦堪 ·４３８·</w:t>
      </w:r>
    </w:p>
    <w:p>
      <w:r>
        <w:t>服食。日云：获白取百更合多中安医心课、程定资胆料 、 益加微志信、 养yq五x20藏16。h 《图经》云：人 亦蒸食之，甚益气。又百合作面最益人，取根暴干，捣细，筛， 食之如法。 酸浆 黑字云：五月采，阴干。陶云：叶亦可食，子作房，房中有子， 如梅李大，皆黄赤色。《蜀本》云：根如葅芹，白色，绝苦。《图 经》云：苗似水茄而小，叶亦可食，实作房囊，囊中有子如梅李 大，皆赤黄色。《衍义》云：苗如天茄子，开小白花，结青壳，熟 则深红，壳中子大如樱，亦红色，樱中腹有细子，如落苏落苏，今 茄也之子，食之有青草气，此即苦躭也。《本草和名》训保保都 歧，又奴加都歧。立之案：保保即火火，谓赤色也，都是语助。 保保都歧谓赤木也，奴加即仁贺之转，谓苦木也。此物至秋深 则茎叶及房子并皆赤色，且根茎花实共有苦味，故有此二名 也。又《尔雅》：葴，寒浆。郭注云：今酸浆草江东呼曰苦葴，音 针。一名酢浆。立之案：酸浆、酢浆共为实名。《唐本草》下 品别有酢浆草，则同名异物，国俗呼加多波美者是也。味酸， 平。黑字云：寒，无毒。《衍义》云：子食之有青草气。生川 泽。黑字云：生荆楚川泽及人家田园中。陶云：处处人家多 有。治热烦满，陶云：小儿食之能除热，亦主黄病，多效。《蜀 本》云：根捣，其汁治黄病多效。立之案：除热烦满又见梅实 下。定志益气，立之案：凡酸味之物皆有益气之功，梅实、蓬 蔂、酸枣、蒲陶之类是也，宜与各条参看。利水道。立之案： 酸浆利水道者，用酸苦多汁之物能诱引酸败液汁，快然令通 利，犹鲍鱼去盐法，盐水渍之之例也。产难，吞其实立产。 ·４３９·</w:t>
      </w:r>
    </w:p>
    <w:p>
      <w:r>
        <w:t>立之案：是亦获利取水更逐多中瘀医之课效程也资料。 丁 加巳微信五 月yqx，2余016目h击一女子误吞 生青酸浆子，忽堕胎者，大惊其效如神，与《本经》符合，故录于 此矣。《证类》菜部上品又有苦耽一条，云：苗、子味苦寒，小 毒，主传尸、伏连、鬼气、u忤、邪气、腹内热结、目黄、不下食、 大小便涩、骨热、{嗽、多睡、劳乏、呕逆、痰壅、痃癖、痞满、小 儿无辜(cid:141)子寒热、大腹，杀虫，落胎，去蛊毒。并煮汁服，亦生 捣绞汁服，亦研傅。小儿闪癖，生故墟垣堑间，高二三尺，子作 角，如撮口，袋中有子如珠，熟则赤色。人有骨蒸多服之。关 中人谓之洛神珠，一名王母珠，一名皮弁草。又有一种小者， 名苦(cid:142)，所谓苦耽，即本条酸浆而苦。/乃今世无奈利保保都 歧也，(cid:142)本龙葵正名，《本经》附见于苦参下，与酸浆别，其功宜 参苦参下。《御览》引本草曰：酢浆，一名①，酸，平、寒，无毒。 生川泽及人家田园中。治热烦满，定志，益气，利水道。产难， 吞其实立产。《吴氏本草》曰：酸浆，一名酢浆。 蠡实 黑字云：五月采实，阴干。陶云：方药不复用，俗无识者。苏 云：此即马蔺子也。《月令》云：荔挺出。郑注云：荔，马薤也。 《说文》云：荔，似蒲根，可为刷。《通俗文》：一名马蔺。《本 经》：一名荔实子，疗金疮血内流、痈肿等病有效。《图经》云： 蠡实，马蔺子也。北人音讹呼为马楝子。叶似薤而长厚，三月 开紫碧花，五月结实作角，子如麻大而赤色有棱，根细长，通黄 色，人取以为刷。三月采花，五月采实，并阴干用。立之案： 《本草和名》训加歧都波。《太医心》、《和名抄》同仁和寺本《医 ① 一名：下脱字。 ·４４０·</w:t>
      </w:r>
    </w:p>
    <w:p>
      <w:r>
        <w:t>心》作加歧都获波取奈更藤多中，原医为课程《兼资料玉 叶 加集微》信用 y垣qx2旗01，6h又《垣津幡字万 叶集》八ノ、せ九ウ云家乃垣内乃カキウチフ，又九ノ卅一ウ云小垣内 ラチ乃是略宇知之宇，而以都代知者也①。《子虚赋》云：高燥则 生葴析苞荔。《颜氏家训》云：马(cid:143)河北平泽率生之，江东颇有 此物，人或种于阶庭，呼为旱蒲。因考加歧都波太者，谓篱垣 之侧边也，此草植篱边，以赏其花，故名。《本草和名》由跋亦 训加歧都波奈。《医心》同。或训加歧都波多，则今俗呼波奈 阿也，女者之类，凡长叶如薤，紫花六出者，古总称加歧都波 多，今以生水中，紫花六出，媚好可爱，阔叶，甚似射干者，专称 加歧都波多，故以陆生阔叶者为以知波都。以知波都者为由 跋，以陆生，花叶稍瘦小者称阿也女，以其最矮小。叶相轸(cid:144) 者称祢慈阿也女，俗又称波礼牟，即马楝之音读，但宜以以知 波都充本条也。白字蠡实、黑字由跋为同物也，其花时形状， 俱《图经》所说，三月开花，五月结实，及根细长，取以为(cid:145)方 合。又案《说文》云：荔似蒲而小，根可为(cid:145)。《广雅》云：马(cid:143)， 荔也。《通俗文》亦云马蔺。《月令》：仲冬之月，荔挺出。郑注 云：荔挺，马(cid:143)也。《易统通卦验玄图》云：荔挺不出，则国多火 灾。盖荔为正名，单呼则云荔，缓言则云荔挺，犹昌又谓之昌 阳之例也。颜之推据蔡邕《月令》章句、高诱《吕氏春秋》注为 荔草挺出之义，以《月令》注荔挺为草名为误，王引之驳之曰： 据《易通卦验》则以荔挺二字为草名者，自西汉时已然。又逸 周书《时训篇》云：荔挺不生，卿士专权。郑注相承旧说，非臆 断也，此说可从。然未明荔与荔挺自有缓急之义，却以挺为莛 之假借，则颇失凿矣。蠡乃荔之假借，蔺、楝亦一声之转，无论 ① 本书原文眉批有：某氏和歌本草提要：カキツハタト唝（ルハ垣津花之日本纪， 幡荻ハンスキ，例之垣津，津ハの：通ヒテ垣ノ花之水尾ソ串ヌシヌツクシ-，.ンノタ キツセトイフ例ナソ ·４４１·</w:t>
      </w:r>
    </w:p>
    <w:p>
      <w:r>
        <w:t>耳。再案《本获草取经更多》作中医蠡课者程，资却料古 加字微，信而 y义qx在201于6h此。《方言》六 云：蠡，分也，楚言蠡，秦晋曰离。《玉篇》：劙，解也。《荀子赋 篇》：攭兮其相逐而反也。杨倞注云：攭与劙同攭兮，分判貌。 《广雅》：离，分也。因此则此物其实熟则分裂三破，故名蠡实。 《说文》荔字却是蠡实之字，与苷、(cid:146)、荃等字同例，而为晚出之 俗篆耳。又案医经多用略字，古来为然，则(cid:147)字《御览》、《医 心》如此作者，可从。《外台》廿八卷引崔氏云：凡蛊有数种云 云，今省烦，皿上安一虫字，或作虫边，大非体也大恐古讹，可以 微矣。又案马蔺自是似蔺而大叶之草，或讹作马楝，以为蠡实 者耳。一名剧草，《壒囊抄》一，廿条古抄本，铃木真年藏。剧草カ キツハタト傍训セリ冈村尚谦曰：剧草，当是劙草之误，劙即蠡字之 俗。立之案：此说似是而实非，蠡字俗省画作(cid:148)，(cid:147)则当然似 不宜添画作劙。窃谓剧草是刷草讹，此物根可为刷，见《说 文》。且已云蠡实，则不可又云蠡草，传写遂致此讹耳。一名 三坚，立之案：三坚者，子名也，实中有膜，三隔之中有百小扁 子，故名。凡此种类之花皆六瓣，而其实皆是三瓣，三大瓣为 正花，三小瓣补翼之，其子三坚可以征也。一名豕首。冈村 氏曰：当蠡实之坏字，蠡或作(cid:149)、(cid:147)，此作豕者，脱(cid:150)，若虫也。 实字脱(cid:151)，下贝误为首也。独活条云豚实为之使，亦(cid:147)实之 误。味甘，平。黑字云：温，无毒。《蜀本》云：蠡实，寒。《图 经》云：大温。生川谷。黑字云：生河东川谷。《图经》云：今 陕西诸郡及(cid:152)澧州亦有之，近京尤多。治皮肤寒热、胃中热 气、黑字云：止心烦满，利大小便。日云：马蔺治妇人血气烦 闷，产后血晕，并经脉不止，崩中带下。立之案：此物甘温，能 入皮肤经脉之中，解散热气，与云实除寒热同理。《蜀本》云： 蠡实寒可疑也。风寒湿痹。坚筋骨，令人嗜食，黑字云： ·４４２·</w:t>
      </w:r>
    </w:p>
    <w:p>
      <w:r>
        <w:t>长肌肤肥大。获日取更云多：中消医一课切程资疮料疖 、加肿微毒信， 止yqx鼻20洪16h、吐血，通小肠， 消酒毒，治黄病。又云：多服令人溏泄。立之案：能通利血脉、 水道，故有此诸效。苦，多服则通利之极，至于令人溏泄也。 久服轻身。《图经》云：《列仙传》寇先生者，宋人也，好种荔， 食其葩实焉，今山人亦单服其实，云大温益下，甚有奇效。 华叶去白虫。黑字云：疗喉痹。《图经》云：崔元亮治喉痹 肿痛，取荔花、皮、根共十二分，以水一升，煮取六合，去滓，含 之，细细咽汁，差止。《外台》卷卅二引《肘后》疗面及鼻病酒齇 方：马蔺子花捣封之佳。《御览》：九百九十一(cid:147)实华。《吴氏本 草》曰：蠡实，一名剧草，一名三坚，一名剧荔华，同九百九十二豕 首。《本草经》曰：豕首，一名剧草，一名蠡实。 王孙 陶云：今方家皆呼名黄昏，又云牡蒙，市人亦少识者。《唐 本》注云：《小品》述《本草》牡蒙一名王孙。《药对》有牡蒙无王 孙。《外台》卷十五十七ウ引《深师》疗五藏六腑血气少云云，十 黄散方中有黄孙，注云牡蒙也。一方云黄昏奴波利久佐，又乃波利， 此则一物明矣。又主金疮破血，生肌肉，止痛、赤白痢，补虚益 气，除脚肿，发阴阳也。《蜀本》注云：叶似及己而大，根长尺 余，皮肉亦紫色。《御览》引吴氏云：蔓延赤文，茎叶相当。李 时珍云：王孙叶生颠顶，似紫河车叶。《本草和名》训奴波利久 佐，又乃波利。《和名抄》云：沼波利久佐，此间云都知波利。 立之案：皇国古名并未详，《蜀本》所说小野兰山以津久波祢佐 宇充之。此物东北州深山幽谷皆有之，一根一茎，叶似百合叶 而薄，有纵文，四叶攒生，茎端又有三叶五叶至七八叶者，中央 抽一茎，著一花，四出绿色，内有金线八条而长耸，又别有蕊， ·４４３·</w:t>
      </w:r>
    </w:p>
    <w:p>
      <w:r>
        <w:t>与《蜀本》所说获形取更状多稍中似医，课然程未资料究 其 加根微信形 ，y则qx2未016妥h。黑字一名黄 孙，一名黄昏，据此则王即黄假借，与王瓜、王连同例。王孙 者，黄根之义，黄昏亦同，长孙亦根向长之义，公草亦根如发而 黄，如老公发，故名。味苦，平。黑字云：无毒。《吴氏本草 经》云：神农、雷公：苦，无毒。黄帝：甘，无毒。《御览》。 生川 谷。黑字云：生海西川谷及汝南城郭垣下。《御览》引《本草 经》云：生海西。又引《吴氏本草经》云：生西海，生谷，及汝南 城郭垣下。治五藏邪气、湿痹、四肢疼酸、膝冷痛。黑字 云：疗百病，益气。吴名白功草，楚名王孙，齐名长孙，一名黄 孙，一名黄昏，一名海孙，一名蔓延。《本草和名》无一名黄昏四字，而引 陶注云：一名黄民，一名牡蒙。《御览》引吴氏亦无黄昏名，然则黄昏之名所无可知 耳。《本草和名》云：一名公草出《释药性》。《御览》引《本草经》 云：王孙，味苦，平，治五藏邪气，湿痹，四支疼酸。生海西。 《吴氏本草经》云：黄孙，一名王孙，一名蔓延，一名公草，一名 海孙。神农、雷公：苦，无毒。黄帝：甘，无毒。生西海，生谷， 及汝南城郭垣下，蔓延赤文，茎叶相当。 爵床 苏云：此草似香，叶长而大，或如荏且细。生平泽、熟田近 道傍。甚疗血胀下气。俗名赤眼老母草。《开宝》引《别本》注 云：今人名为香苏。立之案：《本草和名》无训。《医心方》训乃 加加毛，是次条白前名误入于此者，非此名也。今俗呼狗香薷 者是也。原野甚多，高一二尺，茎方，枝叶对生，叶似香薷而 短，有小毛，揉叶嗅之始有微香，后有臭气。八月枝梢间开花 如苏穗而小，不似香薷，长三四寸许，淡紫色，一花大不足一 分，花后结实，蒂形，亦似紫苏子，熟而苗根共枯。又有白花 ·４４４·</w:t>
      </w:r>
    </w:p>
    <w:p>
      <w:r>
        <w:t>者。又案爵床获《取御更览多中》引医课《本程资草料经 》加及微《信吴 y氏qx2本01草6h经》共作爵麻， 李时珍曰爵床不可解，按《吴氏本草》作爵麻甚通。因考原作 爵麻，一讹作爵床，二讹作爵床，与《本草和名》引《龙门方》云 一名雀荏草亦可以征也。又案爵床之急呼为柔，爵麻之急呼 亦为柔，据此则爵床即是香薷。苏注为香，为一草，故以爵 床为赤眼老母草也。或曰爵床与蛇床同义细子雀所嗜雀儿枕 席子，此之义亦通。味咸，寒。黑字云：无毒。李时珍曰：微 辛。生川谷。黑字云：生汉中川谷及田野。苏云：生平泽、熟 田近道傍。《御览》引《本草经》云：生汉中。治腰脊痛不得 著床，俯仰艰难，除热。可作浴汤。《御览》引《本草经》 云：爵麻生汉中。《吴氏本草经》云：爵麻，一名爵(cid:153)。 王瓜 黑字云：三月采根，阴干。陶云：今土瓜生篱院间亦有，子熟 时赤，如弹丸大。根今多不预干，临用时乃掘取，不堪入大方， 正单行小小尔。《礼记·月令》云：王瓜，生此之谓也。郑玄 云：(cid:154)葜殊为缪矣。苏云：此物蔓生，叶似栝楼，圆无叉缺。子 如栀子，生青熟赤，但无棱尔。根似葛，细而多糁。北间者累 累相连，大如枣，皮黄肉白，苗子相似，根状不同，试疗黄疸、破 血，南者大胜也。《图经》云：叶似栝楼，圆无叉缺，有刺如毛。 五月开黄花，花下结子如弹丸，生青熟赤。根似葛而多糁，谓 之土瓜根。均房间人呼为老鸦瓜，亦曰菟瓜。《衍义》云：王 瓜，体如栝楼，其壳径寸。一种长二寸许，上微圆，下尖长，七、 八月间熟红赤色，壳中子如螳螂头者，今人又谓之赤雹子，其 根即土瓜根也，于细根上又生淡黄三五相连如大指许根，与子 两用。红子同白土子。立之案：《本草和名》训比佐久。比佐 ·４４５·</w:t>
      </w:r>
    </w:p>
    <w:p>
      <w:r>
        <w:t>久者，匏是也获，以取更充多王中瓜医课，非程资也料。 王加瓜微信今 y俗qx呼201鸦6h瓜カラスウリ 者是也。又案《尔雅》钩，藈姑。郭注云：钩，(cid:155)也，一名王瓜， 实如瓝瓜，正赤，味苦。《释文》：藈菇本作睽姑。又引《字林》 云：(cid:156)(cid:155)，王瓜也。而《广雅》云：藈菇、(cid:156)(cid:155)，王瓜也。然则郭 吕共本此。窃谓《尔雅》、《广雅》所以藈菇者即钩之缓呼，就钩 字而考之，则郑注《月令》以为菝葜者，是云(cid:156)(cid:155)者，亦钩之缓 呼，与(cid:157)蒌字不相涉。《尔雅》、《广雅》所说即《月令》之王瓜 也，与栝楼各物。今《月令》注作王瓜，萆挈也。《正义》云：王 瓜，萆挈。《鲁本草》文据此则以王瓜为菝葜，本草家别有此 说，张揖、郑玄共从之也。《吕氏春秋·孟夏纪》王菩生高注 云：菩或作瓜、(cid:158)、(cid:155)也。又注《淮南时则训》云：王瓜，括楼也。 是以《月令》王瓜混栝楼之王瓜误也。陶氏亦从此说，以郑说 为缪，非是也。郭注《尔雅》钩，藈姑，云王瓜实如瓝瓜，其误与 高诱同。但《广雅》别出菝挈，狗脊也。一条似音与(cid:158)(cid:155)、王瓜 重出，而狗脊今呼猿捕茨者，王瓜今呼竹叶山归来者是也，一 类二种，亦如栝楼与土瓜。而菝挈根凹凸如羊角，故名狗脊。 (cid:158)(cid:155)根肥大类芋块，其色黄赤，故名王瓜。王瓜即黄瓜也，与 土瓜之王瓜为同名异物。苏云：菝葜根作块结，黄赤色是也。 而栝楼与王瓜亦为一类二种，犹委蕤与黄精，扁青与层青之 类。《金匮》有土瓜根散，《脉经》作王瓜根散，王恐土讹。白字 云：一名土瓜，盖土瓜为正名。土瓜者，即地瓜，谓老鸦瓜也， 与《广雅》土瓜芴也。郭注《尔雅》菲芴云即土瓜同名异物，此 则谓似瓝瓜而不可食，彼则谓根在土中如瓜也。古经方绝无 用王瓜者，皆用土瓜。因考土字讹作王，(cid:159)又作玺。人参黑字 一名土精，《本草和名》引《释药性》作玉精，《御览》引《吴氏本 草》云人参一名五精，一名王精。署预黑字云越名土(cid:160)，《本草 和名》引《杂要诀》一名王茅。《医心》作芧。王义之《东方朔画像 ·４４６·</w:t>
      </w:r>
    </w:p>
    <w:p>
      <w:r>
        <w:t>赞》涅作¡。获天取平更间多中旧医抄课《程十资地料论 加》序微信中 莹yqx作20¢16h。《太素·十四 真藏脉形》云：真脉虽见，目犹见人，人得至土时而死也。是土 字亦恐王讹。土州侯£本⁄历三年己未抄本义¥作ƒ。然则 篆隶共王土二体互相通用，可以为征矣。与括楼黑字云实名 黄瓜不同，黄与王通，故亦黄连一名王连白字。王芻一名黄草 《御览》引吴氏，王孙一名黄孙黑字是也。但王瓜不可与黄瓜同，括 楼黄熟故名黄瓜，土瓜红熟不可名黄瓜，应知王瓜即土瓜讹 字，不可混黄瓜王瓜一名。土瓜者，古来相传之误，犹白瓜子 一名甘瓜子之例也。一名土瓜。《齐民要术》引《本草》云：王 瓜，一名土瓜。说见前。味苦，寒。黑字云：无毒。《药性论》 云：土瓜根，使，平。陈云：根叶绞汁服，当吐下，有小毒故也。 治消渴、黑字云：止小便数不禁。《药性论》云：治小便数遗不 禁。日云：王瓜子，润心肺，生用。内痹、立之案：内痹未详， 恐肉痹讹。莨蓎子下云肉痹拘急，此下文云酸疼，则内痹亦当 肉痹讹。黑字云：散痈肿、留血，逐四肢骨节中水，疗马骨刺人 疮。日云：王瓜子治黄病，生用，土瓜根通血脉。又云：酒黄 疸。《肘后》《千金》十ノ十六ウ文同治黄疸变成黑疸，医所不能治， 土瓜根汁顿服一小升，平旦服，食后须病汗当小便出愈，不尔 再服。《证类》。葛氏方疗面上痱瘰子，用之仍得光润皮，急以土 瓜根捣筛，浆水匀和，入夜先浆水洗面，傅药，旦复洗之，百日 光华射人。小儿四岁发黄，生捣，绞汁三合与饮，不过三饮已。 并是肌肉内血气痹闭之证也，盖与肌痹同义。瘀血月闭、立 之案：月闭者，即经闭，谓月事不下也。白(cid:135)、鼠妇条共有月 闭，可并考。黑字云：妇人带下不通。苏云：破血。日云：王瓜 子，肺痿吐血、肠风泻血、赤白痢。炒用土瓜根排脓，治扑损， 消瘀血，破癥癖，落胎。《金匮》云：带下，经水不利，少腹满痛， 经一月再见者，土瓜根散主之。土瓜根散方阴/肿亦主之：土瓜 ·４４７·</w:t>
      </w:r>
    </w:p>
    <w:p>
      <w:r>
        <w:t>根、芍药、桂枝获、取更多虫中各医三课程分资，料右 （ 加上微）信四 y味qx，20杵16为h 散，酒服方寸 匕，日三服。土瓜根、虫治经水不利，桂枝、芍药治少腹满 痛，四物酒服尤为得法矣。寒热、黑字云：疗诸邪气、热结、鼠 瘘。陈云：王瓜主疟，取根及叶捣绞汁服当吐下，宜少进之，有 小毒故也。日云：土瓜根，天行热疾、酒黄、病壮热心烦闷、吐 痰，痰疟、热劳。立之案：寒热者，邪在血分之证，鼠瘘、疟疾共 是邪在血分也。酸疼，立之案：酸疼已见酸枣条，蛊毒亦必有 此证。《千金方》云：蛊毒千品，种种不同，或四肢沉重，百节酸 疼，是陈云王瓜主蛊毒。《药性论》同《外台》引《小品》疗蛊方： 土瓜根大如拇指，长三寸，切，以酒半升渍一宿，一服当吐下。 《古今录验》同。益气，黑字云：下乳汁。《产书》：下乳汁，土 瓜根为末，酒服一钱，一日三次。立之案：《日华子》云土瓜根 通血脉，血脉通利则其气自益，下乳汁亦为通脉之功。愈聋。 立之案：愈聋亦是为破血通脉之效。《衍义》云白土子治头风 同理。生平泽。黑字云：生鲁地平泽、田野及人家垣墙间。 陶云：生篱院间。《图经》云：今处处有之。 ·４４８·</w:t>
      </w:r>
    </w:p>
    <w:p>
      <w:r>
        <w:t>获取更多中医课程资料 加微信 yqx2016h 本草经卷中 五 马先蒿 蜀羊泉 积雪草 水蓱 海藻 假苏 犀角 零羊角 羖羊角 白马茎 牡狗阴茎 鹿茸 伏翼 蝟皮 石龙子 露蜂房 樗鸡 蚱蝉 白彊蚕</w:t>
      </w:r>
    </w:p>
    <w:p>
      <w:r>
        <w:t>获取更多中医课程资料 加微信 yqx2016h 马先蒿 陶云：方云一名烂石草，主恶疮，方药亦不复用。苏云：此叶 大如茺蔚，花红白色，实八月、九月熟，俗谓之虎麻是也。一名 马新蒿，所在有之。茺蔚苗短小，子夏中熟，而初生二种极相 似也。《开宝》引《别本》注云：近道处处有，三月、八月采茎叶， 阴干。立之案：《本草和名》训波波古久佐。《和名抄》训比岐 与毛歧。盖波波古者鼠|之名，而《本草和名》菴5子、马先蒿 共有波波古之名，茵t蒿、菴5子共有比歧与毛岐之名，但似 艾非艾，似蒿非蒿之物皆有波波古比歧与毛岐之名也。比歧与 毛岐解已见菴0下。苏所说虎麻即茺蔚红花者，而俗呼苦艾ニヴヨ モギ者是也。则茺蔚为白花者，《拾遗》之錾菜，俗呼几世和多 者是也。而《嘉本草》据陆疏说，以《尔雅》蔚牡菣为马新蒿， 今俗呼盐灶菊者是也。然陆所云马新蒿盖土俗所呼，而非本 草马先蒿也。《广雅》亦云：因尘马先是亦土俗所呼，而非本草 马先蒿也。本条宜从苏说，虎麻以苦艾当之。《医心方》引葛 氏方治癞取马新蒿，一名马矢蒿，一名烂石草，捣末服方寸匕。 《外台》三十ノ八ウ引范汪同。盖罗列一名者，以别非烂石草之马 新蒿也，可知当时马新蒿已非一物矣。《本草和名》茺蔚子一 名天麻草，一名苦麻，已上二名茺蔚子苗也，出《耆婆方》。一 名虎麻，一名马新蒿，一名马矢蒿，已上三名出《稽疑》。所云 苦麻即虎麻，避唐讳者，与虎枤《拾遗》作苦枤同。又茺蔚白字 一名大蕺，一名马辛此八字原在菥蓂下，今移茺蔚子下，说详见茺蔚条。据 此考之则马先、马新、马辛共皆马矢之音转借字。《外台》卷十 五瘾疹风疹一十三首注云：俗呼为风矢者是也。《雷公炮炙 论》云：兔蕈俗云兔屎。共是辛矢通音之证也。其作马先者， ·４５１·</w:t>
      </w:r>
    </w:p>
    <w:p>
      <w:r>
        <w:t>马矢之讹字，获隶取变更矢多中字医如课先程，资故料致 加此微误信也 y。qx2唐016扶h颂惟直如§书 臯陶矢厥谟。《释文》云：矢本又作§，§字又一变作先也，犹 王瓜、白瓜之例。或曰矢、辛音通，辛音亦通先，恐不然也。又 案此物与茺蔚同物，而茺蔚子是用子之名，马先蒿是用茎叶之 名，其功不同，其品阶亦异，故中上分出二条，犹青葙、草蒿之 例也。一名马矢蒿，矢原作屎，俗字，今据《本草和名》正。 味苦，平。黑字云：无毒。生川泽。黑字云：生南阳川泽。 苏云：所在有之。《别本》注云：近道处处有。治寒热、鬼注、 中风、湿痹、女子带下病、无子。立之案：凡此湿热在血 分，令血淤浊腐败之诸证并主之，所以苦臭之物却诱出败血淤 物也。陶云：主恶疮。《外台》引《范汪》疗癞方取马薪蒿，一名 马矢蒿，一名烂石草，捣末，服方寸匕，日三，百日如更赤起，一 年都差平复。《肘后》同。 蜀羊泉 黑字云：一名羊泉，一名羊饴。陶云：方药亦不复用，彼土人 时有采识者。苏云：此草俗名漆姑，叶似菊花，紫色，子类枸杞 子，根如远志，无心，有糁。《本草和名》蜀羊泉下注云：《隐居 本草》泉作全字。又云：一名羊全，出《杂要诀》唐。立之案：羊 泉、羊全共为羊涎之假借。《颜氏家训》云：南人以钱为涎，《医 方类聚》百九十三八ウ有龙泉粉即龙涎粉，共可以征矣。陶注葱 云：叶中涕名葱苒。苒亦为涎之假借。而羊泉为正名，作蜀羊 泉者，谓生蜀郡也，犹周麻、羌活、蜀椒、秦椒之例也。《玉篇》 ¤与良切，¤'，药名，'音泉。¤'黑字一名羊泉，可以证 也。此物茎叶有黏液如柒，故有羊涎及柒姑之名也，今俗呼鹎 上户者是也。但蔓生而白花黄蕊，似与苏说异，然蔓生或有特 ·４５２·</w:t>
      </w:r>
    </w:p>
    <w:p>
      <w:r>
        <w:t>生别种，白花获时取出更紫多中花医异课品程资者料往 往加微有信之 y，q则x20以16h鹎上户为允当。 上品白莫即为鹎上户特生圆叶者，而苏注白莫云：此鬼目草 也，蔓生，叶似王瓜，小长而五桠，实圆若龙葵子，生青熟紫黑。 据此则苏所说白莫亦似指蔓生之鹎上户，然则苏所说白莫、羊 泉为一物欤？但据《尔雅》郭注以圆叶丛生为白莫，据苏说以 菊叶蔓生为蜀羊泉则为稳矣。味苦，微寒。黑字云：无毒。 生川谷。黑字云：生蜀郡川谷。苏云：所在平泽皆有之。《别 本》注云：今处处有，生阴湿地。治头秃、恶疮、热气、疥瘙、 立之案：云热气者亦如云热疮，随热随搔随生小疮之类，不定 其处者总谓之气。松脂条疥瘙风气，石灰条疥瘙热气，牛扁条 身皮疮热气，萆解条恶疮不瘳热气，败酱条暴热火疮赤气、马 鞍热气，铁落条疥气在皮肤中之类是也。风气犹云热气。鹿藿、 荩草条共有疡气，即亦同义。痂癣虫。立之案：水银条云痂疡，草蒿 条云痂痒，柳叶下云痂疮，皆同。凡有鳞介之疮，皆谓之痂耳。 《说文》：癣，干疡也。《释名》：癣，徙也，浸淫移徙处日广，故青 徐谓癣为徙也。《玄应一切经音义》引作“，徙也。雚菌下白 字云白“，共用俗字也。《和名抄》云：俗云钱加佐，今俗呼多 牟之者是也。苔藓字亦自癣疮出也。北齐冯翼王平等寺碑： 詹甍倾□结构崩颓，驳癣上于雕梁，青苔衣于藻井。王昶云： 驳癣当是驳藓之借字。又《御览》引《古今注》云苔藓一名员 癣，一名绿癣。又引《述异记》云苔钱亦呼为宣癣。共可以为 证也。又5茹条云杀疥虫，莽草条云虫疽疮，石灰条云杀痔 虫，共谓疮中有虫也。颜师古注《急就章》云：疥，小虫，攻«皮 肤漼错如鳞介也。近日西洋学盛行于世，以显微镜试之始知 疥疮中有小虫如蜘蛛，以喙刺肉，令人痒闷，以为一大奇事，而 盖仓颉造字之本痒作蛘，《说文》云蛘，搔蛘也，疥亦作蚧，《后 汉书·乌桓传》云手足之蚧搔，并《本草经》疥虫癣虫之语考 ·４５３·</w:t>
      </w:r>
    </w:p>
    <w:p>
      <w:r>
        <w:t>之，则疮中有获虫取为更之多中痒医，固课程应资不料须 加辨微而信自 y知qx2也016。h大抵西洋之学 其原多皆在震旦，不啻此矣，但使其精密明了，故一时奇绝惊 人目，竟是不奇也。 积雪草 陶云：方药亦不用，想此草当寒冷尔。苏云：此草圆如钱大， 茎细劲，蔓延生溪涧侧，捣傅热肿丹毒，不入药用。荆楚人以 叶如钱谓为地钱草，徐仪《药图》名连钱草，生处亦稀。《别本》 注云：八月、九月采苗叶，阴干。陈云：东人呼为连钱，生阴处 蔓延地，叶如钱。唐慎微引。《图经》云：《天宝单行方》云连钱草 甚香，俗间或云圆叶似薄荷，江东、吴越、丹阳郡极多，彼人常 充生菜食之。河北柳城郡尽呼为海苏，好近水生，经冬不死， 咸洛二京亦有，或名胡薄荷，所在有之。又薄荷下云：又有胡 薄荷，与此相类，但味少甘为别，生江浙间，彼人多以作茶饮 之，俗呼新罗薄荷，近京僧寺亦或植一二本者，《天宝》方名连 钱草者是。陈士良云：胡菝‹俗呼为新罗菝‹。《嘉祐》引。段成 式《酉阳杂俎》云：地钱叶圆，茎细，有蔓，一曰积雪草，一曰连 钱草。立之案：《本草和名》引陶（弘）景注云此草当奇寒冷耳。 又云一名停雪，出《释药》；一名水冰，出《杂要决》。而训都保 久佐。都保者即坪，人家坪庭垣篱间常生之，故名都保久佐 也，今俗呼世仁久佐，又蔓薄荷，又加岐止远之者是也。此物 中古呼为9取草，谓治小儿9疾也，今羽州犹呼此名。襁褓及 儿女服章，往往染出此草茎叶。古画卷中每有此图，可以证 矣。又案：陶氏未详此草。苏氏云：荆楚人以叶如钱谓为地钱 草。《图经》引《天宝单行方》云好近水生，经冬不死，并与白字 积雪草之名，黑字生荆州川谷之言合，则以当钱草为允也。味 ·４５４·</w:t>
      </w:r>
    </w:p>
    <w:p>
      <w:r>
        <w:t>苦，寒。黑字获云取更：无多中毒医。课陶程资云料： 想 加此微草信 当yq寒x20冷16h尔。日云：味苦 辛。《天宝单行方》云：连钱草，味甘，平，无毒，甚香。生川 谷。黑字云：生荆州川谷。苏云：生溪涧侧，荆楚人为地钱草。 徐仪《药图》：生处亦稀。《别本》注云：今处处有，生阴湿地。 《天宝单行方》云：连钱草，元生咸阳下湿地，亦生临淄郡、济阳 郡池泽中，江东、吴越、丹阳郡极多，河北柳城郡、咸洛二京亦 有，所在有之。《衍义》云：今南方多有，生阴湿地，不必荆楚。 治大热、立之案：大热又见栝楼、卤咸、石长生条，盖大热二字 冒恶疮痈疽而言。恶疮痈疽、《药性论》云：单用能治瘰疬、鼠 漏。日云：以盐挼贴，消肿毒。浸淫赤熛、皮肤赤、身热。 立之案：身热二字宜蒙浸淫以下而看。A齐（斋）曰：《说文》有 侵无浸。《史记·孝武本纪》、《文选》上林赋、风赋浸淫字皆作 侵淫，知浸即侵字连下字变人从水也。或曰古书或借›为侵 淫之侵，因谓浸淫之浸即《说文》›字之省，非是，此说可从。 《本草经》作浸淫。《说文》淫字下云：浸淫随理也。司马相如 难蜀父老曰：六合之内，八方之外，浸淫衍溢。依此则作浸淫， 其来亦久矣。《史记·封禅书》：是年天子始巡郡县，浸寻于太 山矣。索隐曰：侵寻即浸淫也，故晋灼云遂往之意也。小颜云 浸淫渐染之义，盖寻淫声相近，假借用耳。窃谓浸淫疮者，即 癣疮浸淫之急言，为癣读如徙字，又作“。《释名》云：癣，徙 也，浸淫移徙处日广。是浸淫二字以解癣字也。《病源·浸淫 疮候》云：是心家有风热，发于肌肤，初生甚小，先痒后痛，而成 疮汁，出侵溃肌肉，浸淫渐阔，乃遍体，若从口出流散四肢者则 轻，若从四肢生，然后入口者则重，以其渐渐增长，因名浸淫 也。又癣候云：皮肉隐胗如钱大，渐渐增长，或圆或斜，痒痛， 有匡郭，里生虫，搔之有汁，此风湿邪气客于腠理，复值寒湿与 血气相搏，则血气否涩发此疾。又湿癣候云：亦有匡郭如虫 ·４５５·</w:t>
      </w:r>
    </w:p>
    <w:p>
      <w:r>
        <w:t>行，浸淫赤湿获痒取，更搔多之中多医课汁程成资疮料 ， 是加微其信风 y毒qx2气01浅6h，湿多风少，故 为湿癣也，其里亦有虫。所云湿癣即是浸淫疮也。《病源》释 湿癣用浸淫二字，亦与《释名》合。浸淫赤湿痒五字，与本条浸 淫赤熛皮肤赤符，且今目验湿癣病人，先自下部起，渐至上部， 绕咽喉者多死，因知古所云浸淫疮者即今湿癣也。诸他小疮 自非内攻，绝无有至死者，唯湿癣一证渐及遍身，则血液渐竭， 形体枯槁，遂属不治也。又案《玉机真藏论》云：心脉大过则令 人身热而肤痛为浸淫。浸淫二字本为形容病证之叠韵字，仍 加疮字而为病名也。《本草》、《素问》共非病名，至仲景始为病 名也。再案浸淫非唯为湿癣之名，盖是诸疮日久多汁，渐长大 蔓延者皆谓之浸淫也。《千金》廿二卷有治瘭疽，浸淫多汁，日 渐大方；又有疮表里相当，名浸淫疮方；又有治久fi疥湿疮，浸 淫日广，痒不可堪，搔之黄汁出，差后复发方。《外台》引《肘 后》疗卒得浸淫疮，转广有汁，多起于心，不早疗之，绕身周匝 则能杀人。据此数语，则凡疮内攻则必外剥，此疮始终浸淫多 汁，非内攻外剥而内外相通，毒热相应，血液输泄往往至不治。 《千金》云：表里相当名浸淫疮，盖此之谓也。 水! 蓱原作萍，今据《本草和名》、《和名抄》正。案《说文》蓱，苹 也。苹，蓱也。《水部》云：萍，苹也，水草也。盖二字本一字， 故《玉篇》云：萍，萍草，无根，水上浮。蓱同上。苹，萍也。《尔 雅》：苹、萍，其大者fl。是以今字解古字也。凡《说文》从艸、 水之字甚多，皆是水中及水傍之草也，盖是汉时俗篆，非古篆 也。说亦见藕实下。黑字云：三月采，暴干。陶云：此是水中 大萍尔，非今浮萍子。《药录》云：五月有花，白色，即非今沟渠 ·４５６·</w:t>
      </w:r>
    </w:p>
    <w:p>
      <w:r>
        <w:t>所生者。苏云获：取水更萍多中者医有课三程资种料，大 加者微名信fl yq，x水20中16h又有荇菜，亦相 似而叶圆，水上小浮萍主火疮。陈云：水萍有三种，大者曰fl， 叶圆，阔寸许，叶下有一点如水沫，一名芣(cid:176)。《御览》引《吴氏 本草》云：水萍，一名水廉，生池泽水上，叶圆小，一茎一叶，根 入水，五月华白，三月采，日干之。立之案：《本草》训宇歧久 佐。《医心方》又训以乎女。盖谓以乎者，鱼也，女者，与毛通， 谓藻，乃鱼藻之义，云鱼每逍遥于此间也。据吴陶二说及白字 水华、黑字水白之名，则本条宜用大萍，即fl也。《楚词》云：白 萍兮聘，望与佳期兮夕。杜恕《笃论》云：夫萍之浮与菱之浮相 似，菱植，萍随波，是以尧舜巧言之乱德，仲尼紫之夺朱《御览》 引。共亦似指大萍。此物池泽沟渠多有之，叶圆而厚，有一缺， 色绿黄，光泽，叶背中心有泡子，数叶相绕而平布，八月抽茎， 开花三瓣，大五七分，白色，蕊黄，俗呼加边留惠牟佐，又知也 牟。知也牟，毛者是也。又案《本经》水萍用大萍，至《拾遗》则 云《本经》云水萍当小者，尔后入药多用小浮萍，故《图经》云大 fl。今医方解用浮萍，俗医用是也，毕竟fl与小浮萍二种同类 入药，宜通用也。荇菜自是为与莼一类，但李时珍以fl为田字 草，甚误，此物非萍类，不可用也，此物虽名浮草，其根在水底。 吴氏云：根入水。《蓬溪县志》云：fl根生水底，叶敷水上，不若 水浮萍之无根而漂浮也。说得分明矣。一名水华。华原作 花，俗字，今据《御览》、《艺文类聚》、《初学记》正。《本草和名》 一名水–，出《杂要决》。–即華讹字。一名水英，出《兼名 苑》，则与水华同义。味辛，寒。黑字云：酸，无毒。生池泽。 黑字云：生雷泽池泽。《图经》云：今处处溪涧水中皆有之。治 暴热身痒。陶云：水上浮萍，主火疮。陈云：捣绞取汁饮，主 蛇咬毒入腹，亦可傅热疮。日云：治热毒、风热疾、热狂、†肿 毒、汤火疮、风疹。《子母秘录》：热毒，浮萍捣汁，传之令遍。 ·４５７·</w:t>
      </w:r>
    </w:p>
    <w:p>
      <w:r>
        <w:t>《图经》云：大获fl取，更今多医中方医课鲜程用资。料 浮 加萍微俗信 医yq用x20治16h时行热病，亦堪 发汗，甚有功，其方用浮萍草一两，四月十五日者麻黄（去节 根）、桂心、附子（炮裂，去脐皮）各半两，四物捣，细筛，每服二 钱，以水一中盏，入生姜半分，煎至六分，不计时候，和滓热服， 汗出乃差。又治恶疾遍身疮者，取水中浮萍，浓煮汁，渍浴半 日，多效。此方奇古也。立之案：《圣惠方》治少年面上起细 疱，挼浮萍‡之，亦可饮少许汁良也。此挼‡法似指大萍，盖 亦唐前遗方耳。下水气，黑字云：下气。陈云：捣汁服之，主 水肿，利小便。《千金翼》治小便不利，膀胱胀，水气流肿方：水 上浮萍，干末，服方寸匕，日三。胜酒，《陆机诗疏》云：fl，今 水上浮萍是也，其粗大者谓之fl，小者曰萍，季春始生，可糁蒸 以为茹，又可用苦酒淹以就酒。立之案：《诗疏》又云荇鬻，其 白茎以苦酒浸之脆美，可案酒。盖荇fl同类，宜同效。据此则 莼菜亦可案酒也。《救荒野谱》云：浮蔷，食茎叶，入夏生水中， 六七月采，生熟皆可食。又云：此种即浮fl，叶员白花者是。 若叶尖黄花者，其名曰荇，其根茎亦可蒸为蔬。长须发，黑字 云：以沐浴生毛发。陈云：又为膏长发。止消渴，陈云：暴干， 与栝楼等分，以人乳为丸，主消渴。立之案：是亦利水清热之 效。久服轻身。白字云：长须发。立之案：利水、消毒、下气、 活血，故有轻身之功也。《御览》引《本草经》云：水萍，一名水 华，味辛，寒，生池泽水上，疗暴热身痒，下水气，胜酒，长鬓发， 久服轻身。又引《吴氏本草》云：水萍，一名水廉，生池泽水上， 叶圆小，一茎一叶，根入水，五月华白，三月采，日干之。 海藻 黑字云：七月七日采，暴干。反甘草。陶云：生海岛上，黑色 ·４５８·</w:t>
      </w:r>
    </w:p>
    <w:p>
      <w:r>
        <w:t>如乱发而大少获取许更，叶多中大医都课似程资藻料叶 。加微陈信云 y：q大x20叶16h藻，生深海中及 新罗。叶如水藻而大。《图经》云：今谓海藻者，乃是海中所 生，根着水底石上，黑色，如乱发而粗大少许，叶类水藻而大， 谓之大叶藻。《本草和名》训之末毛，又尔岐女，又于古。立之 案：之末毛者即岛藻，谓海岛所生藻也。盖泛称，非指一物也。 尔岐女者，《和名抄》云海藻，迩歧米，俗用和布字。考和布见 《三代实录》、《真观十二年纪》及主税寮、大膳职、主水司等式。 《万叶集》稚海藻和海藻共即和可米也。《延喜式》亦或用稚海 藻字，于古者《和名抄》引《本朝式》作于期菜。于期菜又见延 喜民部省主计寮大藏省大膳职主膳等式，而主税寮宫内省内 膳司等式作于期，无菜字，二物共非海藻。辅仁出此二名者以 海藻为不限一物也。今考陶所说者，今俗呼穗者，而《和名 抄》引本朝式莫鸣菜，《汉语抄》神马藻是也。本朝式莫鸣菜训 奈奈利曾。新井氏曰：此物喫之则齿下有声，波梨波梨喧人 耳，故制之曰莫鸣也。又引杨氏《汉语抄》神马藻训奈能利曾， 云今案本文未详，但神马莫骑之义也。A齐（斋）曰：按奈能利 曾毛名义详《允恭十一年纪》。《万叶集》作莫告藻，盖本义也。 用神马藻字，神马莫骑之义训耳。源重之歌云：千速振出石乃 宫乃神乃驹努莫骑曾也，崇毛曾须留是其义。用莫鸣者，以一 声之转假借也。陈藏器所说大叶藻者穗，一种大叶肥茎者 是也。穗生时茎叶黑色，入汤中则变绿色，春盘所盛即此 物，入药宜用此。立之案：奈能利曾者，盖波仁乘天曾多通ナミ ニノリテソダツ之义，甘遂名尔波曾之曾也。一名落首。立之 案：黑字一名藫。《尔雅》：·海D。郭注云：药草也，一名海 萝，如乱发生海中。《本草》云：孙炎以为·，古潭字，是以·、 藫为一字也。《尔雅》又云：藫，石衣。郭注云：水苔也，一名石 发，江东食之。《广雅》：石发，石衣也。《御览》引《风土记》云： ·４５９·</w:t>
      </w:r>
    </w:p>
    <w:p>
      <w:r>
        <w:t>石发，水衣也获，取青更绿多色中，医皆课生程资于料石 也加。微信郝 懿yqx行20曰16h：·、藫同，并是 水苔，其生于海者名海D也。《广雅》云：海萝，海藻也。《初学 记》引沈怀远《南越志》云：海藻，一名海苔，或曰海罗，生研石 上。《御览》引《南越》无生研石上四字。刘逵《吴都赋》注：海苔，生海水 中，正青，状如乱发，干之赤，盐藏有汁，名曰濡苔，临海出之。 张勃《吴录》云：(cid:181)蓠，生海水中，正青，如乱发。按此即海萝， 萝与离声相转，又即海苔，苔、·亦声相转也。此说可从。而 本条一名落首者，即是《尔雅》之·、海藻，《南越志》之海萝，而 俗呼毛都久者是。落首即络首，即如乱发之义。《方言四》云： 络头，帕头也。自关而西，秦晋之郊曰络头。《广雅》络头，幧 头也。郑注《士丧礼》云：斩衰髻发，以麻免，而以布。此用麻 布为之状，如今□着幧头矣，自项中而前，交于额上，却绕¶ 也，乃以布络发谓之络头也。此云落首亦是与络头同义，乃谓 如结发状也。而络头为秦之方言，则落首亦是传秦时俗呼，亦 未可知也。说见于樊石下。《和名抄》引《汉语抄》水云云毛都 久，今案未详。窃谓毛都久者，水云之讹略，生水中，缠绕如云 之义，《拾遗》所说海蕴是也。云生大海中，细叶如马尾，似海 藻而短也。李时珍曰：，乱丝也，其叶似之，故名。盖亦缠 绕之意也。陈云：马尾藻，生浅水，如短马尾，细，黑色，用之当 浸去咸。是亦谓毛都久也，但黑色似不允，然云当浸去咸则非 生物，而为干枯可知也。毛都久色青，曝之则变黑色，故云尒 耳。味苦，寒。黑字云：咸，无毒。《药性论》云：臣，味咸，有 小毒。陈云：用之当浸去咸。生池泽。黑字云：生东海池泽。 陶云：生海岛上。陈云：马尾藻生浅水，大叶藻生深海中及新 罗。《图经》云：今出登莱诸州海中。治瘿瘤、气颈、下核。 黑字云：留气热结。《肘后方》治颔下瘰疬如梅李，宜速消之： 海藻一斤，酒一升，渍数日，稍稍饮之。又方治颈下卒结囊，欲 ·４６０·</w:t>
      </w:r>
    </w:p>
    <w:p>
      <w:r>
        <w:t>成瘿：海藻一获斤取，更洗多去中咸医课，酒程资浸料， 饮 加之微。信 立yq之x20案16：h陶注昆布云凡 海中菜皆疗瘿瘤结气，青苔、紫苔辈亦然，干性热，柔甚冷。此 说尤妙。破散结气、痈肿、癥瘕、坚气。黑字云：疗皮间积 聚暴•。《药性论》云：治气疾急满，疗疝气下坠疼痛核肿。孟 诜云：海藻，主起男子阴气，常食之消男子•疾，南方人多食 之，传于北人，北人食之倍生诸病，更不宜矣。腹中上下鸣， 下十二水肿。黑字云：利小便。《药性论》云：去腹中雷鸣幽 幽作声。《御览》九百九十二引《本草经》云：海藻，着颈下破散 结。又卷一千引《本草》云：海藻，一名海罗，生东海中，或生河 泽，茎似乱发。 假苏 陶云：方药亦不复用。苏云：此药即菜中荆芥是也，姜、荆声 讹耳。先居草部中，今人食之，录在菜部也。《蜀本》注引《吴 氏本草》云：名荆芥，叶似落藜而细，蜀中生啖之。陈士良云： 荆芥，本草呼为假苏。又别按假苏叶锐圆，多野生，以香气似 苏故呼为苏。《图经》云：假苏，荆芥也。取花实成穗者暴干， 入药亦多单用，效甚速。又有胡荆芥，俗呼新罗荆芥、石荆芥， 体性相近，入药亦同。陈云：一名姜芥，即今之荆芥是也。姜、 荆语讹耳。按张鼎《食疗》云：荆芥，一名析。《本经》既有荆 芥，又有析，如此二种定非一物，张鼎亦误尔。《本草和名》 训乃乃衣，又以奴衣。立之案：乃乃衣者野之荏，以奴衣者狗 荏，共谓野生，似荏非荏也。黑字：苏亦训以奴衣，又乃良衣。 因考假苏非荏类，恐是苏下之训误入于此条为重复欤？录存 考。此物无舶来，南部有自生，城州、山城乡、长池、和州、纪州 等栽莳，以出京师药市。假苏者，即似苏非苏之义。《广韵》 ·４６１·</w:t>
      </w:r>
    </w:p>
    <w:p>
      <w:r>
        <w:t>云：假，非真也获。取更《图多中经医》课引程张资鼎料 《 食加微疗信》 一yq名x20析16h者，析恐鼠 之音转假字，古鼠与折（析）其声相近，故致此误。苏颂不辨 此义，漫谓张鼎亦误，非是也。一名鼠蓂。立之案：奥州南部 俗呼为祢都美久佐，又祢都久佐，云以此草茎插鼠穴则鼠不敢 入，盖鼠者令鼠儿瞑眩之义。《本草和名》作鼠，杨玄操音 莫结反，又音茗，曹宪音铭，同书菥‚作„”，此作»，盖亦… 讹冥字。后汉永寿三年韩敕后碑作‰，又建和二年杨君后门 颂作(cid:190)，又永兴元年平都相蒋君碑作(cid:190)，又光和五年孔耽神祠 碑作¿，(cid:192)之作`亦…之讹略耳。味辛，温。黑字云：无毒。 《食疗》云：性温。陈士良云：香气似苏。《图经》云：初生香辛 可啖，人取作生菜。生川泽。黑字云：生汉中川泽。《图经》 云：今处处有之。治寒热、鼠瘘、瘰疬、生疮。《药性论》云： 治丁肿，取一握，切，以水五升，煮取二升，冷，分二服。主通利 血脉，传送五藏不足气，能发汗，除冷风。又捣末和醋封毒肿。 陈云：去邪，除劳渴，主丁肿，出汗，除风冷，煮汁服之。杵和酢 傅丁肿。《图经》云：近世医家治头风、虚劳、疮疥、妇人血风等 为要药。结聚气破散之，日云：荆芥利五藏，消食下气，醒 酒，作菜生熟食，并煎茶治头风，并出汗，豉汁煎治暴伤寒。 《食疗》云：传送五藏不足气，助脾胃多食，熏五藏神，通利血 脉，发汗，动渴疾。立之案：《证类》引孙真人云荆芥动渴疾，是 亦破气尤甚之征也。又案瘰疬本非病名，谓瘘疮连属累累历 历然也。《病源》卷三十四蜂瘘候云：出发于颈项，历历三四 处，或累累四五处是也。又瘰疬痿候云：此由风邪毒气客于肌 肉，随虚处而停结为瘰疬，或如梅李枣核等大小，两三相连在 皮间，而时发寒热是也，久则变脓溃成瘘也。据此则结核谓之 瘰疬，脓溃谓之瘘也。下瘀血，《图经》云：治产后血晕，筑心 眼倒风缩欲死者，取干荆芥穗，捣筛，每用末二钱匕，童子小便 ·４６２·</w:t>
      </w:r>
    </w:p>
    <w:p>
      <w:r>
        <w:t>一酒盏调，热获服取，更立多效中。医课口程噤资者料 、 挑加微齿信闭 y者qx2灌01鼻6h中皆效。近世 名医用之无不如神，云医官陈巽处。除湿痹。《药性论》云： 荆芥可单用治恶风、贼风、口面´邪、遍身+痹、心虚忘事，益力 添精。陈士良云：荆芥主血劳、风气、壅满、背脊疼痛、虚汗，理丈 夫脚气、筋骨烦疼及阴阳毒、伤寒头痛、头旋目眩、手足筋急。 犀角 黑字云：松脂为之使，恶雚菌、雷丸。陶云：犀有三角，以额 上者为胜。又有通天犀角，上有一白缕直上，此至神验。或云 是水犀角，出水中。凡犀见成物皆被蒸煮，不堪入药，唯生者 为佳。虽曰屑片，亦是已煮炙，况用屑乎。又有ˆ犀，其角甚 长，文理亦似犀，不堪药用耳。苏云：犀有两角，鼻上者为良， 通天犀者即水犀，ˆ是雌犀，文理细腻，班白分明，俗谓班犀， 服用为上，然充药不必犀之雌。陈云：犀无水陆二种，并以精 麃言之，通天者脑上角，千岁者长，且锐白星彻，端能出气，通 天则能通神，可破水骇鸡，故曰通天。其鼻角一名奴角，一名 食角。《图经》云：今出南海者为上，黔蜀者次之。犀似牛猪 首，大腹庳脚，脚有三蹄，色黑，好食棘，其皮每一孔皆生三毛， 顶一角，或云两角，或云三角。谨按郭璞《尔雅》注云：犀三角， 一在顶上，一在额上，一在鼻上，鼻上者即食角也，小而不椭。 亦有一角者。《岭表录异》曰：犀有二角，一在额上为兕犀，一 在鼻上为胡帽。˜牯屖亦有二角，皆为毛屖。而今人多传一 角之说。此数种俱有粟文，以文之粗细为贵贱，角之贵者有通 天花文，屖有此角必自恶其影，常饮浊水，不欲照见也。其文 理绝好者则有百物之形，或云屖之通天者是其病理，不可知 也。文有倒插者，有正插者，有腰鼓插者，其倒插者一半已下 ·４６３·</w:t>
      </w:r>
    </w:p>
    <w:p>
      <w:r>
        <w:t>通正插者，一获半取已更上多中通医腰课鼓程插资料者 ， 加中微断信不 y通qx2，0其16h类极多，足为奇 异，故波斯呼象牙为白暗，犀角为黑暗，言难识别也。犀中尤 大者堕罗屖，一株有重七八斤者，云是牯屖额角，其花多作撒 豆班色，深者堪带¯斑，散而色浅者但可作器皿耳。或曰兕是 犀之雌者，未知的否。凡犀入药者有黑白二种，以黑者为胜， 其角尖又胜，方书多言生屖，相承谓未经水火中过者是，或谓 不然，盖犀有捕得杀而取者为生犀，有得其蜕角者为退犀，亦 犹用鹿角法耳。唐相段文昌门下医人吴士臯因职于南海，见 舶主，言海人取犀角之法，先于山路多植木烂，犀忽倚之即木 折屖倒，久不能起，因格杀而取其角。又云犀每自退角必培土 埋之，海人知处即潜作木寓角而易之，再三不离其处，时复有 得者，若直取之，则犀去于别山退藏，不可寻也。未知今之取 犀角果如此否？《海药》云：谨按《异物志》云山东海水中其牛 乐闻丝竹，彼人动乐牛则出来，以此采之，有鼻角、顶角，鼻角 为上。凡屖屑了以纸裹于怀中，良久合诸色药物绝为易捣。 又按通天屖胎时见天上物命过并形于角上，故云通天屖也，欲 验于月下，以水盆映则知通天矣。《正经》云：是山屖，少见水 屖。《五溪记》云：山屖者，食于竹木，小便即竟曰不尽，夷僚家 以弓矢而采，故曰黔屖。又刘孝标言屖堕角，里人以假角代 之，未委虚实。《慧琳经音》卷三十六ウ、《宝雨经》卷二屖角下 云：上洗赍反。郭注《尔雅》云：屖，似牛猪头，大腹卑脚，色黑， 三角，好食棘。《说文》云：从牛尾省经作˘，俗字也。丰又卷八 十六三ヲ《辨正论》卷第六犀首下云：上音西考声犀，兽名也。 《尔雅》：犀牛似豕。郭注云：犀形如水牛，猪头，大腹，卑脚，三 蹄，黑色，二角，一在脑上，一在鼻上，鼻上者名食用之角。《说 文》：犀牛出南海徼外，从牛尾。《从省论》从辛作屖，非也，今 不取。丰又卷卅一十八ウ《佛说慧印三昧经》如犀下云：下洗赍 ·４６４·</w:t>
      </w:r>
    </w:p>
    <w:p>
      <w:r>
        <w:t>反。《山海经获》云取更：祷多中过医之课山程多资料犀 兕 加也微。信 郭yqx注20《16尔h雅》云：犀形似 水牛，猪头大腹，卑脚，脚三蹄，黑色，二角，一在顶上，一在鼻 上，在鼻上则食角，小而不堕，好食棘也。《说文》：南徼外一角 鼻上，似豕，从牛尾省声也丰。又十九八ヲ《虚空孕经》上卷犀牛 下云：先奚反。郭注《尔雅》云：形似水牛，大腹，脚有三蹄，黑 角，二角，好食棘，亦有一角者玄。又卷十六十六ヲ《发觉净心 经》上卷犀牛下云：洗鸡反。《尔雅》：犀似牛水，猪头，大腹，卑 脚，脚有三蹄，黑色，二角，一角在顶，一角在鼻者，即名食角 也，小而不堕，好食棘丰。又卷十四七ヲ《大宝积经》第五十九卷 如犀下云：音西，兽名也。《尔雅》云：犀，似豕。郭璞注云：形 如水牛，猪头，大腹，痹脚，足有三蹄，黑色，二角，一在顶上，一 在鼻上，鼻上者名为食角，好食棘刺。亦有一角者，经喻一角， 雷公曰凡使勿用。奴屖、牸屖、病水屖、孪子屖、下角屖、浅水 犀、无润屖，要使乌黑，肌粗皱，坼裂光润者上。《食疗》云：此 只是山屖牛，未曾见人得水屖取其角，此两种者功亦同也。鼻 上角尤佳。《衍义》云：川屖及南屖纹皆细，乌屖尚有显纹者， 露黄屖纹绝少，皆不及西番所出纹高雨脚显也。物像黄外黑 者为正，透物像黑外黄者为倒，透盖以乌为正，以形象肖物者 为贵，既曰通屖又须纹头显黄黑分明，透不脱，有雨脚滑润者 为第一。鹿取茸，屖取尖，其精锐之力尽在是矣。屖角尖磨服 为佳，若在汤散则屑之。西蕃者佳。《本草和名》云：唐。《和 名钞》云：犀音西，此间音在。立之案：《说文》云：犀，南徼外一 角，在鼻一角，在顶似豕。刘逵《吴都赋》注云：犀，状如水牛， 头似猪，四足类象，仓黑色，一角当额上，鼻上角亦堕也，又有 小角长五寸，不堕，性好食棘，口中洒血，武陵已南山中有之。 《春秋正义》引《交州记》云：犀出九德，毛如豕，蹄有三甲，头似 马，有三角，鼻上角短，额上、头上角长。又《说文》˙如野牛， ·４６５·</w:t>
      </w:r>
    </w:p>
    <w:p>
      <w:r>
        <w:t>青色，其皮坚获厚取，更可多制中铠医课。程象资形料 与 加禽微禽信 头yq同x20。16h又载兕字云：古 文从儿。《尔雅》：兕似牛。郭云：一角，青色，重千斤。《海内 南经》：兕，其状如牛，苍黑，一角。《南山经》：祷过之山多犀 兕。注兕亦¨（似）水牛，青色，一角，重三千斤。《毛诗正义》 引某氏曰：兕牛，千斤。与郭注《尔雅》合，则《南山经》注三字 恐衍《春秋正义》引刘欣期。《交州记》云：兕出九德，有一角， 角长三尺，余形如长鞭柄。乾隆辛亥王大海所著《海岛逸志》 云：犀牛，状如牛而大，过之皮如荔壳而纹大如钱，背有迹如马 鞍，以覆其项，足臃肿如象，头如鼠，嘴如龟，好行荆棘中，喜食 藤刺。头一角在鼻梁上，世所绘其角在额者误也，此余所目 睹。每行深林中，触树木皆倾折，飞禽走兽闻之莫不辟易。据 以上数说考之，则犀兕一物，而犀为雄，兕为雌。苏敬说为是。 犀如牛，三角，兕大于牛，一角，以是为别，犹橐驼与封牛也。 古人所说并出于实验，然不辨犀与兕，故其说混乱。王大海记 所目击，而但见一角者，以为其角在额者误也，是亦知一而不 知二也。盖头额二角随落随生，但鼻上短角不堕，故或以为一 角，或以为二角、三角，其落而未生之时见之而尔言耳，王大海 目击而云一角者亦因一角之时见之也。然则兕一角长者在鼻 梁上，犀短角一在鼻，长角二在额头上，随落随生，故或短或 长，因其采时而尔，不得云长者必是头角，短者必是鼻角也。 安政乙卯年清商所赉犀角中有二角双生连及者，即为本藩所 藏，其一角长一尺二寸，盖是额角，其一角长六寸三分，盖是头 角，其重五百六十钱，以其连皮考之，则《交州记》所云鼻上角 短，额上、头上角长，其说出目验可知耳。今以古说与目验考 之，则其角不黑及无泽者皆是自落物，其自梢至根纯乎黑泽及 连皮者盖格杀所取，为上。味苦，寒。黑字云：酸、咸，微寒， 无毒。《药性论》云：牯犀角，君，味甘，有小毒。日云：犀角，味 ·４６６·</w:t>
      </w:r>
    </w:p>
    <w:p>
      <w:r>
        <w:t>甘，辛。《食疗获取》云更多：生中医角课，程寒资，料可 烧加成微信灰 y。qx鼻201上6h角尤佳。肉微 温，味甘，无毒，若食过多令人烦。《海药》云：大寒，无毒。生 川谷。原作山谷，今据《新修》改。黑字云：生永昌川谷及益 州。陶云：今出武陵、交州、宁州诸远山。《图经》云：今出南海 者为上，黔蜀者次之。《衍义》云：西蕃者良。治百毒、蛊注、 邪鬼、鄣（瘴）气，杀钩吻、鸩羽、蛇毒，黑字云：诸毒气。 《药性论》云：能辟邪精鬼魅、中恶毒气，能治发背、痈疽、疮肿 化脓作水。《食疗》云：主卒中恶、心痛、诸饮食中毒及药毒、热 毒。肉主瘴气、百毒、蛊u、邪鬼。黑字：解百药毒，例恶气、鄣 （瘴）毒，百毒用犀角。又莨菪毒用犀角解之。《外台》引《肘 后》服药过剂及中毒多烦闷欲死方：烧屖角末，服一方寸匕。 黑字云：鸩鸟毛有大毒，入五藏烂杀人，其口主杀蝮蛇毒，一名 (cid:201)日，生南海。陶注云：此乃是两种鸩鸟，状如孔雀，五色杂 斑，高大，黑颈赤喙，出交广深山中。(cid:201)日鸟状如黑伧鸡，其共 禁大朽树，令反觅蛇，吞之作声似云同力，故江东人呼为同力 鸟，并啖蛇，人误食其肉亦即死。鸩鸟毛羽不可近人，而并疗 蛇毒，带鸩喙亦辟蛇也。昔时皆用鸩毛为毒酒，故名鸩酒，顷 来不复尔。立之案：鸩鸟不一，其羽画酒以杀人之鸟皆谓之 鸩，犹凡钩人吻之毒草皆谓之钓（钩）吻也。明·彭用光《体仁 汇编》云：鸩鸟毒即孔雀毛并胆也。《岭南杂记》云：孔雀尾金 眼有毒，孩童戏取衔口中有死者，其胆与粪尤毒，能杀人。《品 字笺》云：孔雀之顶有毛，长一二寸，以之画酒中，饮之立死，又 谓之鸩毒。冂考陶隐居曰鸩鸟状如孔雀，是陶氏已以为孔雀 之一类之证也，不知陶所云鸩鸟即今孔雀，而陶所云孔雀似而 自别物，非今孔雀也。立之案：诸角其功用大抵相类，何也，盖 角者，五藏之精华纯粹之气上而所成立，犹草木之子实，故诸 角功用大抵相类，就中犀角为最上品，亦犹诸胆中熊胆为最 ·４６７·</w:t>
      </w:r>
    </w:p>
    <w:p>
      <w:r>
        <w:t>也。此物能入获血取更中多清中解医毒课程热资，料故 一 加切微信血 中yqx湿20热16h毒热莫不解，莫 不清。又黑字序例云：莨菪毒用升麻、犀角并解之。《千金方》 治伤寒木香汤方后云：若无屖角，以升麻代之。共是黑字已后 所说。升麻，苦寒之物，宜犀角同功也。白字：升麻，味甘，平。 吴氏云：神农甘。盖与黑字以后物自别，存疑。除邪，黑字 云：疗伤寒、温疫、头痛、寒热。《药性论》云：解大热，散风毒， 主疗时疾，热如火，烦闷，毒入心中，狂言妄语。日云：退热消 痰，解山瘴溪毒，治中风失音，热毒风，时气发狂。《海药》云： 主风毒攻心、毷氉热闷、拥毒赤痢、小儿麸豆、风热。《食疗》 云：可烧成灰治赤痢，研为末和水服之又主筋骨中风、心风烦 闷，皆差。肉除客热、头痛及五痔、诸血痢。不迷惑魇寐，《药 性论》云：镇心神。日云：治心烦，止惊，安五藏，补虚劳，镇肝 明目。《食疗》云：以水磨取汁与小儿服治惊热，肉食之入山林 不迷失其路。《海药》云：主风毒攻心、毷氉热闷、小儿惊9。 《肘后方》：卧忽不寤，若火照之则杀人，但痛啮其踵，又足拇指 甲际，而多唾其面即活，犀角枕佳，或以青木香内枕中并带。 《广利方》治孩子惊9不知人、迷闷、嚼舌、仰目者，犀角末半钱 匕，水二大合服之，立效。久服轻身。黑字云骏健。《御览》 引《本草经》云：犀牛角，味咸，治百毒。 零羊角 零原作羚，《御览》作灵，今据《医心方》、《新修》正。黑字云： 采无时。陶云：多两角，一角者为胜角，甚多节，蹙蹙圆绕。别 有山羊角，极长，唯一边有节，节亦疏大，不入药用。而《尔雅》 云：名羱羊。而羌夷云只此即名零羊，甚能陟峻，短角者乃是 山羊耳。亦未详其正。苏云：《尔雅·释兽》云˚大羊如朱大， ·４６８·</w:t>
      </w:r>
    </w:p>
    <w:p>
      <w:r>
        <w:t>其角堪为鞍鞒获取，一更名多中羱医羊课，程俗资名料山 加羊微，信或 名yqx野20羊16h，善斗死。又有 山驴，大如鹿，皮堪靴用，有两角，角大小如山羊角。前言其一 边有蹙文，又疏慢者是此也。陶不识谓之山羊，误矣。二种并 不入药，而俗人亦用山驴角者。今用细如人指，长四寸，蹙文 细者。南山¸淅间大有，梁州、龙州、直州、洋州亦贡之，而已下 十六字《证类》无，故蚀字二字无由校正，今据旧。 相 用。此所用零羊 角，未知孰是也。陈云山羊、山驴、羚羊三种相似，医工所用但 信市人，遂令汤丸或致乖舛，且羚羊角有神，夜宿以角挂树不 着地，但取角弯中深锐紧小犹有挂痕者即是真，慢无痕者非， 作此分别，余无他异，真角耳边听之集集鸣者良。陶云一角者 谬也。《图经》云：戎人多捕得来货，其形似羊，青而大，其角长 一二尺，有节如人手指握痕，又至坚劲，今入药者皆用此角。 又云今牛羊诸角但杀之者听之皆有声，不必专羚角也，自死角 则无声矣。立之案：《说文》(cid:204)，大羊而细角。《广韵》云：(cid:204)˝ 上同释兽，˛，大羊。《和名抄》引亦作1，注云字亦作2。考此物鹿类， 非羊类也，作(cid:204)可以证矣。其云(cid:204)羊者，俗呼耳。《本草经》作 零羊者，盖是古文假借，亦釁冬作门冬，人ˇ作人参之例也。 或曰凡羊类不堕角，而此物独堕角，故有零羊之名，未详必然 否，录俟后考。立之案：训加末之之乃都乃。《新撰字镜》训狭 加万志之皇极纪。童谣有柯麻之之，又山羊同训，今俗呼加毛 志志，又加毛之加，盖加末者加牟婆之岐之义，谓香美也，此肉 特不羶臭而香美，故名曰加末之志，又加毛之志也。加毛、加 末一声之转，凫训加毛，蒲训加末，共谓其气臭香美也。今俗 又训仁久，亦与之志同义，言其可食耳。味咸，寒。黑字云： 苦，微寒，无毒。《药性论》云：臣，味甘。立之案：诸角多是咸 味，唯屖角不咸，与诸角不同，宜考也。生川谷。黑字云：生 石城山川谷及华阴山。苏云：南山¸淅间大有，今出梁州，龙 ·４６９·</w:t>
      </w:r>
    </w:p>
    <w:p>
      <w:r>
        <w:t>州、直州、洋州获亦取更贡多之中。医课《图程资经料》 云 加：微今信秦 y陇qx、20龙16h蜀、金兰州山中 皆有之。明目，益气，起阴，黑字云：起阴，益气，利丈夫。立 之案：此物能清解血中筋脉间之毒热，与犀角颇相类而不同， 屖角无—，自根至梢有微妙小穴数万而通气，不与余角相似， 专主解毒凉血而无起阴益气之功；(cid:204)角有心，坚白实，雷公所 云其神羊角，长有二十四节，内有天生木胎，此角有神力，可抵 千牛之力也，是不啻清解血热，又益气益精之力尤峻，而为肝 经筋络之药，故有明目起阴之功，宜久服，但不宜虚寒之人耳。 《外台》引《深师》黄牛肝散疗青盲积年方：黄牛肝一具，土瓜根 三两，羚羊角屑三升，蕤人三两，细辛六两，车前子一升，右 （上）六味，药合肝于瓶中，春夏之月封之十五日，冬月封之三 十日，出暴干，捣下筛，酒服方寸匕，忌肥鱼、五辛、生菜等。又 《医方类聚》引《龙珠菩萨眼论》有用羊角煮汤三方。又《圣惠 方》有治肝藏久积风热两眼赤痛羚羊角散。盖并是唐前遗方。 而《眼论》作零羊角者可证其方尤古矣。去恶血注下，《药性 论》云：散产后血冲心烦闷，烧末酒服之能散恶血。《食疗》云： 伤寒热毒下血，末服即差，又疗疝气。《千金方》羚羊角散治产 后心闷是血气上冲心方：羚羊角一枚，烧作灰，下筛，以东流水 服方寸匕，若未差，须臾再服，取闷差乃止。《外台》引《广济》即此方。 《肘后方》血气逆心烦满，烧羚羊角，若水羊角末，水服方寸匕。 《证类》引。辟蛊毒、恶鬼、不祥，《黑字》云：疗伤寒时气寒热、 热在肌肤、温风注毒伏在骨间，除邪气。《药性论》云：能治一 切热毒风，攻注中恶，风卒毒死，昏乱不识人，烧末酒服之治山 瘴。孟诜云：(cid:204)羊角主中风筋挛，附骨疼痛，生摩和水涂肿上 及恶疮良。久卒热闷，屑作末，研和少蜜服。亦治热毒痢及下 痢。陈云：主溪毒、心胸间恶气毒、瘰疬。立之案：《外台》引文 仲疗中蛊吐血方用羚羊皮方三寸，得败鼓皮亦佳。又崔氏疗 ·４７０·</w:t>
      </w:r>
    </w:p>
    <w:p>
      <w:r>
        <w:t>中蛊下血及毒获下取更羚多羊中皮医汤课程用资羚料羊 加皮微方信三 y寸qx2，0炙16h犀角屑。又《古 今录验》五蛊汤用羚羊皮方二寸，炙屖角屑。《千金方》用羚羊 皮方广五寸，炙屖角屑。孟诜云：北人多食，南人食之免为蛇 虫所伤。据此则治蛊毒用皮肉而不用角，然角亦宜同效也。安 心气，常不魇，寐黑字云：除邪气、惊梦、狂越、僻谬及食噎不 通。陈云：主惊悸、烦闷、卧不安。《药性论》云：烧末酒服之主小 儿惊9，烧灰治噎塞不通。孟诜云：(cid:204)羊和五味子炒之投酒中， 经宿饮之，治筋骨急强，中风。《外台》《深师》疗噎方：羚羊角，右 （上）一物，多少自在，末之，饮服亦可，以角摩噎上良。久服强 筋骨，轻身。《御览》引《本草经》云：灵羊角，安心气，不厌。 "羊角 黑字云：取无时，勿使中湿，湿即有毒。菟丝为之使。苏云： 此羊角以青羝为佳，余不入药。《衍义》云：羖羊角，出陕西河 东，谓之羖(cid:209)羊，尤很健，毛最长而厚。此羊可入药，如要食不 如无角白大羊，本草不言者亦有所遗尔。立之案：《说文》云夏 羊牡，曰羖羊牝，曰羭。《尔雅》云夏羊牡、羭牝、羖。段玉裁 云：《尔雅》羭、羖互说，误。此可从。《说文》又云：羝，牡羊也。 据郭璞《尔雅》注则羖羝俱牡羊，而夏羊为黑羊，吴羊为白羊 也。《医心方·诸药和名篇》云：唐。《本草和名》无唐字，盖脱 之也耳。味咸，温。黑字云：苦，微寒，无毒。《药性论》云：羖 羊角，使。青羊角亦大寒。生川谷。黑字云：生河西川谷。 孟诜云：河西羊最佳，河东羊亦好。《图经》云：今河东陕西及 近都州郡皆有之。治青盲，明目，黑字云：风头痛。又云：青 羊胆，主青盲，明目。《新修·目医通用药》云：青羊胆，平。 ·４７１·</w:t>
      </w:r>
    </w:p>
    <w:p>
      <w:r>
        <w:t>《药性论》云：获青取羊更肝多中服医之课明程资目料， 胆 加点微眼信 中yq主x20赤16h障、白膜、风泪。 杀疥虫，苏云：羊尿烧之熏疮，疗诸疮中毒、痔瘘等，骨蒸弥 良。陈云：皮作臛食之，去风屎。《图经》云：其皮厚硬，不堪多 食。《肘后方》疗面目身辛得赤班，或痒或瘭子肿起，不即治之 日甚煞人，羖羊角烧为灰，研令极细，以鸡子清和涂之甚妙。 又方疗面多皯(cid:210)如雀卵色，以羖羊胆一枚，酒二升，合煮三沸， 以涂拭之，日三度，差。止寒泄，黑字云：妇人产后余痛。又 云：羊屎燔之主小儿泄利肠鸣。《药性论》云：治产后恶血烦 闷，烧灰酒服之。立之案：苏云：羊肉热病后食之，发热煞人 也。孟诜云：羊肉，温，主丈夫五劳七伤，藏气虚寒。肚主补 胃，小便数，以肥肚作羹，食三五度差。日云：羊肉开胃、肥健。 《金匮》治寒证用当归生姜羊肉汤可知，肉角共温中也。辟恶 鬼、虎狼，黑字云：蛊毒吐血，烧之杀鬼魅虎狼。日云：牯羊角退 热，治山瘴溪毒，烧之去蛇。陈云：羊角灰主鬼气下血。止惊 悸。黑字云：疗百节中结气。《药性论》云：治小儿惊9。黑字 云：羊肉，味甘，大热，无毒，止惊。羊屎燔之主小儿惊9。苏云： 羊头主小儿惊9，骨疗同。《食医心镜》：羊头主小儿惊9。《千 金方》治卒惊悸，九窍血皆溢出，取新屠羊血，热饮二升差。《证 类》。久服安心、益气、轻身。黑字云：羊肉补中、益气、安心。 白马茎 黑字云：阴干百日。陈云：凡收白马茎，当以游牝时力势正 强者，生取得为良。雷公云：要马无病，嫩身如银，春收者妙。 味咸，平。黑字云：甘，无毒。《药性论》云：使，味咸。治伤 中、脉绝、阴不起，强志，益气，长肌肉，肥健，生子。黑 ·４７２·</w:t>
      </w:r>
    </w:p>
    <w:p>
      <w:r>
        <w:t>字云：小儿惊获9取。更《多药中性医课论程》资云料： 能 加主微男信 子yq阴x20痿16，h坚长房中术偏 要。孟诜云：益丈夫阴气，阴干者末和苁蓉蜜丸，空心酒下四 十丸，日再，百日见效。立之案：脉绝已见竹叶条，盖脉绝者血 气不足之证，谓筋脉萎弱无力也，非谓脉气不至也。干地黄下 云绝筋伤中即与此云伤中脉绝同义。眼治惊+、腹满、疟 疾。《新修·惊9通用药》云：马眼，平。苏云：白马眼，主小儿 鬾母带之。立之案：政和本此下有当杀用之四字，今据大全本 为黑字删正。《新修》杀作熬，而四字夹注分书，考熬一讹作 煞，再讹作杀也。唐人所书杀字多作煞，故遂误熬为煞也。盖 是《黑字》之文，然蝟皮、露蜂房、桑螵蛸、蝼蛄、蜣螂、贝子等条 亦有如此文例则似叵，辄定为黑字，故录以存疑耳。又案马之 性与人之性颇相似，故御者能得马之情，马能得御者之情，惊 骇骄骚等之字从马转注而为人用字，亦可以证矣。马多有惊 疾，与人病9同，马医治马亦与治人不异。此马眼治惊9者 是以类治之，即镇肝坠惊之义也。悬蹄治惊+、瘈疭。 《新修·齿痛通用药》云：马悬蹄，平。孟诜云：悬蹄，主惊9。 立之案：《说文》云蹄足也，犬狗之有县（悬）蹄者是也。俗呼介 豆女。此所谓悬蹄即蹄也，马蹄前着地，后空明不着地，如有 悬，故名曰悬蹄，与狗猪之悬蹄名同而实异。《齐民要术》云： 恕蹄欲厚三寸，硬如石，下欲深而明，其后开如鹞翼，能久走。 所云怒蹄者怒力在此也，其后开如鹞翼者所以名曰悬蹄也。 此语盖相马经文。《食疗》云：蹄无夜眼者勿食。此云蹄总你 足部也。又案 ，《病源》9候作掣纵，是为古字，乃为掣缩 纵缓之义。《说文》云：瘛，小儿瘛病也。《急就篇》、《汉书· 艺文志》共作瘛，谓之近古俗篆则为病名之字。掣，《说文》 作(cid:211)，云引纵曰(cid:211)。乳难，刘涓子治被打腹中瘀血，白马蹄烧 烟尽取灰末，酒服方寸匕，日三夜一。亦治妇人血病塞上。 ·４７３·</w:t>
      </w:r>
    </w:p>
    <w:p>
      <w:r>
        <w:t>《广利方》同。获《取证更类多》《中千医课金程方资》料云 ：加凡微肠信痈 yq，x其201状6h两耳轮文理甲 错，初患腹中苦痛，或绕脐有疮如粟，皮热，便脓血，出似赤白 下，不治必死方：马蹄灰鸡子白和涂，即拔气，不过再。《千金 方》治五色带下方：烧马左蹄为末，以酒服方寸匕，日三服。又 方烧马蹄底护干为末，以酒服方寸匕，日三。辟恶气、鬼毒、 蛊注、不祥。陶云：东行白马蹄下土作方术知女人外情。《肘 后方》：避温疫，马蹄屑二两，缝囊带之，男左女右。《食疗》云： 赤马蹄，辟温。《千金》治龋齿方：切白马悬蹄如米许，以绵著 痛处孔中，不过三度，亦所以辟恶气不祥也。 牡狗阴茎 黑字云：六月上伏取，阴干百日。立之案：牡狗阴茎《医心 方》、《真本》、《千金方》作狗阴，无牡茎二字，宋本《千金》唯无 牡字，然牡狗阴茎盖是古语，犹羖羊角、中之例耳。一名狗 精。立之案：《说文》精，择米也。转注为凡好之称，又为凡微 妙之称，又为锐利之义。《上林赋》抗士卒之精。郭注精锐也。 吕览简选欲其精也，注精犹锐利。又《易系辞》下传精义入神。 姚注：阳称精是也。狗茎常缩入在皮中，当其将交也突出赤茎 锐利者数寸，以其神妙锐利故谓之狗精也。或曰精即茎音转 借字，非有异义，与露蜂房一名蜂场同例，此说亦通。《圣惠 方》治大肠风毒泻血不止方，用白羊精肉十两，细切。《类聚》百八 十二引。所云羊精盖亦谓阴茎也。味咸，平。黑字云：无毒。 《千金》作酸平。生平泽。原无此语，今据《新修》增正。治 伤中阴痿不起，令强热大，生子，除女子带下十二疾。 《千金》阴上有丈夫二字。日云：大阴治绝阳及妇人阴痿。立 ·４７４·</w:t>
      </w:r>
    </w:p>
    <w:p>
      <w:r>
        <w:t>之案：《千金》获卷取四更云多中女医人课腹程资中料十 二加微疾信， 一yq曰x20经16h水不时，二曰经 来如清水，三曰经水不通，四曰不周时，五曰生不乳，六曰绝无 子，七曰阴阳减少，八曰腹苦痛如刺，九曰阴中寒，十曰子门相 引痛，十一曰经来冻如葵汁状，十二曰腰急痛。凡此十二病得 之时，因与夫卧起月经不去，或卧湿冷地及以冷水洗浴，当时 取快而后生百疾，或疮痍未瘥便合阴阳，及起早作劳，衣单席 薄，寒从下入。又云龙骨散治淳下十二病绝产，一曰白带，二 曰赤带，三曰经水不利，四曰阴胎，五曰子藏坚，六曰藏癖，七 曰阴阳患痛，八曰内强，九曰腹寒，十曰藏闭，十一曰五藏酸 痛，十二曰梦与鬼交，宜服之。淳下一本作腹下。此云带下十二疾 盖谓此等证也。胆明目。黑字云：痂疡、恶疮。《药性论》云： 狗胆亦可单用，味苦，有小毒，主鼻齆、鼻中息肉。孟诜云：胆 去肠中脓水。又白犬胆和通草、桂，为丸服，令人隐形，青犬尤 妙。日云：胆主扑损、瘀血、刀箭疮。《新修·衄血通用药》云： 狗胆，平。立之案：并通血脉之功。 鹿茸 黑字云：四月、五月解角时取，阴干，使时燥麻勃为之使。苏 云：鹿茸，夏收，阴干，百不收一，纵得一，干臭不任用，破之火 干大好。日云：酥炙入用。《衍义》云：凡用茸无须大嫩，唯长 四五寸，茸端如马(cid:212)红者最佳，须佐以他药则有功。《医心》十 九引《养生要集》云：鹿茸、鹿角皆不中嗅，角中有细虫，似白 粟，入咽令人虫癞，方术不能治。《证类》引孟诜云：鹿茸不可 以鼻嗅，其茸中有小白虫，视之不见，入人鼻必为虫，颡药不及 也。《千金方》云：凡饵药之人不可食鹿肉，服药必不得力，所 以然者，鹿恒食解毒之草，是故能制散诸药也。《医心方》引。《证 ·４７５·</w:t>
      </w:r>
    </w:p>
    <w:p>
      <w:r>
        <w:t>类》引壶居士获云取：更鹿多性中多医惊课程烈资，料多 别 加良微信草 ，y恒qx2食016名h物，诸草不食， 处必山岗。产妇下泽飨神用其肉者，以其性别清净故也。凡 饵药之人不食鹿肉，服药必不得力，所以鹿恒食解毒草，能制 诸药耳。名草者葛花菜、鹿葱、白药苗、白蒿、水芹、甘草、齐头 蒿、山苍耳、荠苨。《千金》廿六引胡居士云：鹿性惊烈，多别良 草，恒食九物，余者不尝，群处必依山冈。产妇下泽飨神用其 肉者，以其性列清净故也。凡饵药之人不可食鹿肉，服药必不 得力，所以然者，以鹿常食解毒之草，是故能制毒，散诸药故 也。九草者，葛叶花、鹿葱、鹿药、白蒿、水芹、甘草、齐头蒿、山 苍耳、荠苨。立之案：《说文》茸草，茸茸儿。《广韵》：茸草生 儿，转注为凡物初生茸弱之称，则鹿茸者，谓鹿角之初生茸弱 不坚，宜云鹿角茸，而云鹿茸，盖是古俗所呼名称耳。《本草和 名》云：鹿茸而肤反鹿角初生，此五字盖本草音义，文未详出谁 氏，恐杨玄操、仁辈所记，而训加乃和加都乃。《和名抄》、 《字类抄》同。考加者臭也，鹿肉有一种之臭气，故曰加，又曰 加乃。之之本居氏曰：训志加者，当是谓牡鹿，非牝牡总称也。 《仁德三十八年纪》有牡鹿训之加。《显宗即位前纪》训注牡 鹿。此云左鸣子加佐，美称，与真通故。《古事记》作真男鹿， 地名。有加称佐者，有加称真者，其义同，如佐桧隈真熊野是 也。是可知佐乎之加之为真牡鹿之义。然则佐衣、佐筵、佐 夜、佐寝之佐亦即与真通之佐而同美称也。据此则《和名抄》 以牝鹿曰，训米贺是对之加成语，而《仁德纪》牝鹿训女之加 者恐非古也。味甘，温。黑字云：酸，微温，无毒。《药性论》 云：鹿茸，君，味苦、辛。《医心方》引《本草》云：茸，味甘、酸， 温，无毒。生川谷。三字今补。立之案：《图经》云：鹿茸并角 《本经》不载，所出州土今有山林处皆有之。獐骨及肉《本经》 不载，所出州土今陂泽浅草中多有之。陶云：野肉之中獐鹿可 ·４７６·</w:t>
      </w:r>
    </w:p>
    <w:p>
      <w:r>
        <w:t>食。《诗》云：获林取有更多朴中樕医，课野程有资料死 鹿加。微信又 云yqx：2呦016呦h 鹿鸣，食野之 苹。又云：瞻彼中林，甥甥其鹿。《列子》云：郑人有薪于野者， 遇骇鹿，共谓在平野不在山谷可知也。故今沿例为川谷生也。 治漏下恶血、黑字云：溺血，破留血在腹。《药性论》云：女人 崩中漏血，炙末，空心温酒服方寸匕。又主赤白带下，入散用。 日云：破瘀血，安胎。寒热、惊+，益气，强志，生齿，不老。 黑字云：疗虚劳洒洒如疟、羸瘦、四肢酸疼、腰脊痛、小便利泄、 精散、石淋、痈肿、骨中热疽，养骨养原讹作痒，今据《新修》及《日华子》 所说正。安胎，下气，煞鬼，精物不可近，阴令痿，久服耐老。《药 性论》云：主补男子腰肾虚冷，脚膝无力，夜梦鬼交精溢自出。 《衍义》云：麋茸利补阳，鹿茸利补阴。 角治恶疮、痈肿，逐邪恶气、留血在阴中。黑字云：味 咸，无毒。除少腹血痛、腰痛、折伤、恶血，益气。七月取杜仲 为之使。苏云：角主猫鬼中恶、心腹u痛。《新修·痈疽通用 药》云：鹿角，温，微温。《千金》引华陀云：角，错（锉）取屑一 升，白蜜五升，溲之，微火熬令小变色，暴干，更捣筛，服方寸 匕，日三，令人轻身，益气力，强骨髓，补绝伤。《百一方》若男 女喜梦与鬼交通致恍惚者方：截鹿角屑三指撮，日二服，酒下。 《食疗》同。又方丹者，恶毒之疮，五色无常，烧鹿角，和猪脂傅 之。立之案：阴中者云子宫也，卷柏条云女子阴中寒热痛，蛇 床子条云妇人阴中肿痛，白敛条云女子阴中肿痛是也。留血 在阴中者即谓经闭也。《百一方》胎死得效方：鹿角屑二三方 寸匕，煮葱豉汤和服之，立出。《子母秘录》疗烦闷、腹痛、血不 尽，鹿角烧末，豉汁服方寸匕，日二服，渐加至三钱匕。《产宝》 治妊娠卒腰痛方：以鹿角截五寸，烧令烂赤，内酒一大升中浸 之，冷又烧赤，又浸，如此数过，细研，空心，酒调鹿角末方寸匕 服。《御览》引《本草经》云：鹿茸，强志，不老。《医心》引《本 ·４７７·</w:t>
      </w:r>
    </w:p>
    <w:p>
      <w:r>
        <w:t>草》云：茸，味获甘取、更酸多，中温医，课无程毒资。料主 加漏微下信恶 y血qx2，0益16h气，强志，生齿， 不老，四支酸疼，腰脊痛，泄精，溺血，养安胎，下气，煞鬼精物 不可近阴令痿。角主恶疮痈肿，逐耶（邪），腰痛，折伤，恶血。 伏翼 黑字云：立夏后采，阴干。苋实、云实为之使。陶云：自非白 色，倒悬者亦不可服之也。苏云：伏翼，以其昼伏有翼尔。李 氏本草云：即天鼠也。又云：西平山中别有天鼠，十一月、十二 月取，方言一名仙鼠，在山孔中食诸乳石精汁，皆千岁，头上有 冠淳白，大如鸠鹊，食之令人肥健长年。其大如鹑未白者皆已 百岁，而并倒悬，其石孔中屎皆白，如大鼠屎，下条天鼠屎当用 此也。《本草和名》训加波保利。新井氏曰：今俗呼加夫毛利， 转语也，谓河守也，犹蛇医训为毛利，守宫训也毛利之例。在 水岸石间及桥下阴处，白昼潜居，晚间飞行，翱翔水上，似守沟 水，故名河守也。立之案：《尔雅》蝙蝠，服翼。约之案兽，而以 翼为服，大奇，故名。古来或为鸟属、虫属皆非，亦胎生也。伏 同音通用借字。又案蝠，伏也，兽昼伏，故名伏，其古字，而其 身生翼，故又呼伏翼，即蝠翼义。《尔雅》作服，服借字，蝠音 福，而伏音服，其声至近，伏(cid:213)常通，且(cid:213)满字音伏也。《方言》 云：蝙蝠自关而东谓之服翼，或谓之飞鼠，或谓之老鼠，或谓之 仙鼠。自关而西秦陇之间谓之蝙蝠，北燕谓之蟙(cid:214)。《新序杂 事篇》云：黄鹄、白鹤一举千里，使之与燕、服翼试之堂庑之下， 庐室之间，其便未必能过燕、服翼也。曹植《蝙蝠赋》云：二足 为毛，飞而含齿，巢不哺(cid:215)，空不乳子，不容毛群，斥逐羽族，下 不蹈陆，上不冯木。是其情状也。《广雅》云：伏翼，飞鼠、仙 鼠、(cid:216)(cid:214)也。《玉篇》蟙之力切，北燕呼蝙蝠为蟙(cid:214)，(cid:216)同上。 ·４７８·</w:t>
      </w:r>
    </w:p>
    <w:p>
      <w:r>
        <w:t>《古今注》云：获蝙取蝠更，多一中名医课仙程鼠资，料一 名加微飞信鼠 y，q五x20百16h岁则色白，脑重 集则头垂，故谓之倒折。食之神仙。雷公云：凡使要重一斤者 方采之。一名蝙蝠。立之案：据《方言》则蝙蝠秦人所呼，亦 经秦人之手一证矣。《说文》虫部蝠篆下云：蝙蝠，服翼也。蝙 下云：蝙蝠也。此物单呼曰蝠，缓呼之曰服翼、蝙蝠，盖蝠之言 逼也，飞行逼人之谓，蝙之言翩也，翩翩飞行之谓。《广韵》媥 身轻便儿，蹁跹旋行儿，亦同义。仙鼠之仙亦与跹同。《广雅》 仙仙舞貌，又云跹舞貌，则与飞鼠同义，而与天鼠一音之转耳。 味咸，平。黑字云：无毒。《药性论》云：伏翼，微热，有毒。生 川谷。白字云：生太山川谷。黑字云：及人家屋间。立之案： 生太山川谷五字今本《证类》为白字，是仅存旧面者也。而陶 云白色倒悬者，苏云西平山中别有天鼠，十一月、十二月取，雷 公云重一斤者，并是山中所生，倒悬者呼为八重山加夫毛利， 又深山加夫毛利者是也。白字云生川谷，黑字云人家屋间立 夏后采，即今俗呼加久比止里者是也。此物原入虫部，自宋 《开宝》移入鸟类，从《尔雅》、《广雅》也。然字从虫旁，又有鼠 名，宜在虫鼠属，不宜为鸟类也。凡兽身肉翅如(cid:217)鼠白字、寒号 虫《开宝》、之类皆宜在兽类鼠属之例也。治目瞑 黑字云痒痛，明 目，夜视有精光。黑字云：疗淋，利水道。《药性论》云：服用 治五淋。陈云：取其血滴目，令人不睡，夜中见物。《鬼遗方》 治金疮出血内瘘：蝙蝠二枚，烧烟尽，末，以水调服方寸匕，令 一日服尽，当下如水，血消也。《百一方》治久咳嗽上气，十年 二十年诸药治不差方：蝙蝠除翅足，烧令燋，末，饮服之。立之 案：此物阴兽，畏明伺暗，与鼠同性，故能入阴分委曲之血中药 气不能达之处，而诱引血中之湿毒出焉。目瞑也，五淋也，金 疮也，久嗽也，皆血中有湿毒之证也。俗间有鼠儿烧存性，治 疥疮之方，与此同理。久服令人喜乐，媚好无忧。苏云：仙 ·４７９·</w:t>
      </w:r>
    </w:p>
    <w:p>
      <w:r>
        <w:t>鼠，其脑主女获子取面更(cid:218)多中，服医课之程令资人料不 加忘微也信。 yq日x2云016：h蝙蝠久服解愁。 《抱朴子》：千岁蝙蝠色白如雪，集则倒悬，盖脑重也，得而阴干， 末服，令人寿千岁也。《衍义》云：此物善服气，故能寿，冬月不食 亦可验矣。立之案：媚好、无忧亦是消除血中游浊之气之效也。 蝟皮 黑字云：取无时，勿使中湿，得酒良，畏桔梗、麦门冬。陶云： 田野中时有此兽，人犯近便藏头足，毛刺人不可得捉，能跳入 虎耳中。而见鹊便自仰腹受啄，物有相制，不可思议尔。其脂 烊铁注中内少水银则柔如铅锡矣。苏云：蝟极狞钝，大者如小 (cid:219)，小者犹瓜大，或恶鹊声，故反腹令啄，欲掩取之，犹蚌鹬尔。 虎耳不受鸡卵，且去地三尺，蝟何能跳之而入，野俗鄙说遂为 雅记，深可怪也。《淮南》说山训云膏之杀鳖鹊矢中蝟。高诱 注：云中亦杀也。《史记·龟策传》：蝟辱于鹊。《集解》引郭璞 曰：蝟能制虎，见毛仰地。易林豫之比云：虎饥欲食，为蝟所 伏。《说苑·辨物篇》云：鹊食蝟，蝟食(cid:220)(cid:221)。蜀本《图经》云： 状如(cid:222)(cid:219)脚，短刺，尾长寸余，苍白色，取去肉，火干良也。日 云：作猪蹄者妙，鼠脚者次。《食疗》云：又有一种村人谓之豪 猪，形状样似蝟鼠。立之案：《本草和名》训久佐布，未详指何 物。蝟皮舶来有全皮，头足尾须俱具者，但背有刺而腹有毛， 俗呼毛针鼠者是也。苏云大者如小(cid:219)，日云作猪蹄者并是《食 疗》所云豪猪，而非蝟鼠，则为一类二种，犹蝙蝠与仙鼠之例 也。《说文》：汇，虫也，似豪猪而小据《广匀》，或作蝟。《尔雅》释 兽云：汇，毛刺。郭云：今蝟状似鼠。《广雅》释虫云：虎王蝟 也。《御览》引《孝经·援神契》云：蝟多刺，故不使超踰抑扬。 盖此物兽类而鼠属。《尔雅》入释兽，《本草》、《广雅》入虫部， ·４８０·</w:t>
      </w:r>
    </w:p>
    <w:p>
      <w:r>
        <w:t>共无不可也。获取味更苦多中，平医课。程黑资字料 云 加：微无信毒 y。qx2《0药16h性论》云：蝟皮， 臣，味甘，有小毒。生川谷。黑字云：生楚山川谷、田野。陶 云：田野中时有此兽。《图经》云：今在处山林中皆有之。治五 痔、阴蚀，《药性论》云：主肠风、泻血、痔病。有头多年不差 者，炙末，白饮下方寸匕。烧末吹主鼻衄。甚解一切药力。日 云：止血、汗。脂治肠风泻血。《食疗》：其皮细剉，炒令黑，入 丸中治肠风、鼠奶痔效，主肠风痔瘘。《肘后方》治肠痔大便 血，烧蝟皮傅之。《千金翼》治蛊毒下血，蝟皮烧末，水服方寸 匕，当吐蛊毒。又《外台》引《广济》有蝟皮散十一味散服方。 下血，赤白五色血汁不止，阴肿痛引腰背。黑字云：又疗 腹痛、疝积。日云：开胃气，肚胀痛，疝气。孟诜云：蝟食之肥 下焦，理胃气，令人能食。其皮可烧灰和酒服，及炙令黄，煮汁 饮之主胃逆。立之案：此物亦鼠属而毛刺，故能入血中愈沉固 之疾，所以阴蚀阴痛共治也。酒煮杀之。黑字云：亦烧为灰 酒服之。又云得酒良。古来用之皆烧熬炙灰，杀字全熬误，杀 俗作煞，与熬相似，因讹作杀也。详见白马茎下。 石龙子 黑字云：五月取，著石上令干。恶流黄、斑猫、芜荑。陶云： 其类有四种，一大形纯黄色，为蛇医母，亦名蛇舅母，不入药。 次似蛇医，小形长尾，见人不动，名龙子。次有小形而五色尾， 青碧可爱，名蜥蜴，并不螫人。一种喜缘篱壁，名蜓，形小而 黑，乃言螫人必死，而未尝闻中人。苏云：此言四种者，蛇师生 山谷，头大，尾短小，青黄或白斑者是蜓。似蛇师不生山谷， 在人家屋壁间，荆楚及江淮人名蜓，河济之间名守宫，亦名 荣螈，又名蝎虎，以其常在屋壁，故名守宫，亦名壁宫，未必如 ·４８１·</w:t>
      </w:r>
    </w:p>
    <w:p>
      <w:r>
        <w:t>术饲朱点妇人获也取更，此多中皆医假课释程尔资料。 其 加名微信龙 子yqx及20五16h色者并名蜥蜴， 以五色者为雄而良，色不备者为雌，劣尔。形皆细长，尾与身 相类，似蛇著四足，去足便直蛇形也。蛇医则不然。按《尔雅》 亦互言之，并非真说。又云朱饲满三斤，殊为谬矣。蜀本《图 经》云长者一尺，今出山南、襄州、安州、申州，以三月、四月、八 月、九月采，去腹中物，火干之。《图经》云：《尔雅》云蝾螈，蜥 蜴。蜥蜴，蜓。蜓，守宫也。子林云：蝾螈，蛇医也。《说 文》云：在草曰蜥蜴，在壁曰蜓。《方言》云：秦晋西夏谓之守 宫，或谓之蠦(cid:223)，或谓之蜥易，南阳人呼蜓，其在泽中者谓之 易蜴音析。南楚谓之蛇医，或谓之蝾螈。又东方朔云：非守宫即 蜥蜴，按诸文即是在草泽中者名蝾螈、蜥蜴，在壁者名蜓、守 宫也。《衍义》云：今人但呼为蜴蜥，大者长七八寸，身有金碧 色。立之案：《本草和名》训止加介，《和名抄》蜓同训，而在 草石间者呼止加介，在池泽中者呼为毛利。为毛利者，即井守 之义，对于守宫名也，毛利之名也。窃谓止加介者，常阴之义， 国歌所咏有山之常阴之语，谓山中阴处也。盖此物常在草石 间阴处，不见，虽时出行见人，忽入阴处，故名常阴。新井氏曰 止加介者，户阴之义。今俗随地皆呼在草石间者为止加介，偶 古言之仅存者耳。陶注所谓四种，蛇医母未详，龙子今呼止加 介，蜥蜴呼阿乎止加介，蜓呼也毛利是也。《本草》以石龙子 为本条，故陶说四种不及荣螈。《尔雅》释鱼以蝾螈为本文，以 蜥蜴、蜓附录，盖三种一类，统言不分者也。则在水者为蝾 螈，在草者为蜥蜴，在壁者为蜓，三物一类，故互通名耳。又 案易重言之曰析易《说文》，倒言之曰易蜴《方言》音析、蜴蜥。《衍 义》：《病源》廿五有蜴蜥蛊，《外台》十八廿一ウ引苏恭金牙散方 中作蜴蜥。郝懿行曰：析易，蛇医声之转耳。可从。《本草》谓 之石龙子，盖取于俗称也。据白字云生川谷，味咸。黑字云五 ·４８２·</w:t>
      </w:r>
    </w:p>
    <w:p>
      <w:r>
        <w:t>月取，著石上获令取干更，多有中小医毒课程之资语料， 则 加本微信条 即yqx蝾20螈16h而为毛利也， 重言之曰蜓《说文》，又谓之荣蚖《说文》、蝾螈《尔雅》俗字，倒言之 曰螈蝾《本草图经》引《方言》，又谓之水蜴陆疏。而易象形字为析易， 类之总名，之言偃也。《论语》孔注、《荀子》杨注并云：偃，仆 也。《孟子》赵注云：偃，伏也。《论语》皇疏云：偃，卧也。此物 伏行自在，故名，又名蜓，又名荣蚖，俱同义。就中有在 野、在家、在水三种，其状少异。一名蜥蜴。立之案：据《说 文》、《方言》则蜥蜴宜作蜥易，冒上蜥而作蜴也。此物即止加 介也。据《方言》则蜥易亦是秦语欤。味咸，寒。黑字云： 有小毒。生川谷。黑字云：生平阳川谷及荆山石间。苏云： 蛇师生山谷，蜓在人家屋壁间。蜀本《图经》云：今出山南 襄州、安州、申州。《图经》云：今处处有之。治五癃邪结 气，破石淋，下血，利小便水道。立之案：并利水之功，而 蝾螈生于水，所以有利水之功也。《御览》九百四十六引《吴 氏本草经》云：石龙子，一名守宫，一名石蜴，一名山龙子。 露蜂房 黑字云：七月七日采，阴干。恶干姜、丹参、黄芩、芍药、牡 蛎。陶云：此蜂房多在树腹中及地中，今此曰露蜂，当用人家 屋间及树枝间苞里者，乃远举，未解所以。苏云：此蜂房 用树上悬得风露者，其蜂黄黑色，长寸许，虿马牛人乃至欲死 者，用此皆有效，非人家屋下小小蜂房也。蜀本《图经》云：树 上大黄蜂窠也。大者如瓮，小者如桶，今所在有。十一月、十 二月采。《药性论》云：土蜂房亦可单用，不入服食。《衍义》 云：露蜂房有两种，一种小而其色淡黄，窠长六七寸，有一尺 者，阔二三寸，如蜜脾下垂，一边是房，多在丛木郁翳之中，世 ·４８３·</w:t>
      </w:r>
    </w:p>
    <w:p>
      <w:r>
        <w:t>谓之牛舌蜂。获又取更一多种中或医在课程高资木料上 加，或微信屋 之yqx下20，16外h作固如三四斗 许，小者亦一二斗，中有窠如瓠之状，由此得名，蜂色赤黄，其 形大于诸蜂，世谓之无瓠蜂。蜀本《图经》言十一月、十二月采 者，应避生息之时也。今用露蜂房兼用此两种。《本草和名》 训于保波知乃须，即今呼也末波知乃须是也。黑字云七月七 日采者，及陶所说雷公所云石蜂窠，则指树枝及屋间小蜂房 也。黑字又云生 山谷者，及苏注《蜀本图经》云十一月、十 二月采，则为大黄蜂窠也，雷公所云革蜂窠是也。一名蜂场。 场原作肠，今据《本草和名》正。立之案：场者，坛场之义，谓蜂 窠重层成坛场之状也。《一切经音义》引埤苍云：鼠场，鼠垤 也。与蜂场同义。或曰场房同音，借用蜂场即蜂房也，未知然 否矣。味苦，平。黑字云：咸，有毒。日云：露蜂房，微毒。生 山谷。黑字云：生 山谷。陶云：当用人家屋间及树枝间苞 里者。苏云：此蜂房用树上悬得风露者。《图经》云：今处处山 林中皆有之。治惊+、瘈疭、寒热、邪气、癫疾、《千金方》 云：卒9，蜂房大者一枚，水三升，煮令浓赤，以浴小儿，日三 四，佳。《证类》引。立之案：蜂房治9在于清血热，通经络。盖蜂 房有隔，每隔有空通气，故以治一切气血闭塞之疾。鬼精、蛊 毒、立之案：鬼精又见狼毒条，鬼精物见商陆、皂荚条，鬼注精 物见鬼臼石下、长卿下。则鬼精蛊毒者，谓鬼注蛊毒也。石 下、长卿下亦曰百精蛊毒，即同义。苏云：《别录》云乱发、蛇皮 三味合烧灰，酒服方寸匕，日二，主诸恶疽附骨，痈根在藏腑， 历节、肿出、丁肿、恶脉、诸毒皆差。又水煮露蜂房一服，五合 汁下乳石。热毒壅闷服之，小便中即下石末，大效。灰之酒 服，主阴痿。水煮洗狐尿刺疮《千金翼》十九杂疗第八载此文文少异。 肠痔。苏引《别录》云：服之疗上气、赤白痢、遗尿失禁也。日 云：治牙齿疼、痢疾、乳痈。蜂□恶疮即煎洗。《肘后方》治鼻 ·４８４·</w:t>
      </w:r>
    </w:p>
    <w:p>
      <w:r>
        <w:t>中外查瘤脓水获取血更出多，中蜂医房课火程资炙料燋 ，加末微，信酒 服yqx方20寸16h匕，日三。又方 治风瘘，蜂房一枚，炙令黄赤色，为末，每用一钱，腊月猪脂匀 调傅疮上。《子母秘录》：小儿赤白痢，蜂房烧末，酒服饮服。 又方小儿大小便不通，蜂房烧末，酒服三钱，日再服。《千金 方》崩中漏下青黄赤白，使人无子，蜂房末三指撮，酒服，大神 效。《证类》引。立之案：鼻痔、风痿、下痢、崩血共与肠痔同为瘀 血证也。火熬之良。日云：入药并炙用。 樗鸡 黑字云：七月采，暴干。陶云：形似寒(cid:224)而小，今出梁州，方 用至稀，惟合大麝香丸用之。樗树似漆而臭，今以此树上为 好，亦如芫菁亭长，必以芫葛上为良矣。苏云：此物有二物，以 五色具者为雄，良，青黑质白斑者是雌，不入药用。《图经》云： 今在樗木上者人呼为红娘子，头翅皆赤，乃如旧说，然不名樗 鸡，疑即是此，盖古今之称不同耳。《衍义》云：形类蚕蛾，但头 足微黑，翅两重，外一重深红，五色皆具，腹大，此即樗鸡也。 今人又用之行瘀血、月闭。立之案：《本草和名》训奴天乃岐乃 牟之，《医心方》同。此物未详指何物，今飞蛾一种有呼由不贺 保边通登宇者，大二寸许，黄昏飞翔，好吸草木花蕊，多在胡卢 花上，故名。《大仓州志》：善拂灯火，夜飞，谓之飞蛾。又有大 而黄或斑者，谓之天蛾，乃凤仙、匾豆叶间大青黑虫所化是也。 陶氏以来诸家本草所说似指此物。而《尔雅》释虫云螒天鸡， 盖是释鸟之Æ天鸡之错简入释虫，故易Æ作螒。郭注云：小 虫，黑身赤头，一名莎鸡。又曰：樗鸡，《正义》引樊光云谓小 虫，黑身赤头，一名莎鸡。李巡曰：一名酸鸡。《御览》引《广 志》云：莎鸡，似蚕蛾而五色，亦曰犨鸡。《广雅》释虫云：樗鸠， ·４８５·</w:t>
      </w:r>
    </w:p>
    <w:p>
      <w:r>
        <w:t>樗鸡也。以上获诸取更说多并中与医陶课程氏资以料来 加诸微家信所 y说qx2同016。h郝懿行引玉德 瑛说云：苏颂《图经》呼红娘子，今俗亦同此名，然视其头亦灰 色而不赤，惟眼赤色。郭云黑身赤头殊不似也。是亦谓天蛾， 而其说皆同。唯陆机《诗疏》莎鸡或谓之天鸡，幽州人谓之蒲 错者，言今俗呼久通波无志者也。此物黄昏发声，通夜振羽索 索作声，蒲错之名亦象声也。谓之莎鸡者，此物午间无声，但 六时时头每索索作声，故有鸡名，犹水蛙亦谓之水鸡，此物日 间六时每恰恰出声，一例也。至天蛾谓之樗鸡，则其义未详， 盖俗间所呼其名，叵知者往往而有不啻此也。窃谓《本草经》 白字所云樗鸡恐非天蛾也，何以知然，黑字云樗鸡生河内川谷 樗树上，七月采，暴干，与桑上寄生弘农川谷桑树上五月采茎 叶阴干，松萝生熊耳山川谷松树上五月采阴干文例正合，与蚱 蝉白字云生杨柳上不同，蚱蝉随处有之，但以在杨柳上者为 良，与鸡头黑字云东门上者良同例，此条名曰樗鸡，而曰生樗 树上，则樗鸡者即樗菌，菌与鸡一音之转，谓樗木耳也，木耳名 鸡，其证如左（下）。《千金方》治痔方取槐耳赤鸡一斤为末，饮 服方寸匕，日三，即是槐檽也。廿三，十九ウ《外台》引作集验疗痔 方，以槐赤鸡一斤为散，饮服方寸匕，注云《千金》云槐檽也。 《医心》引僧深方治痔神方，槐耳为散，服方寸匕，亦粉谷道中甚良，即同方。又 《千金》卷十一坚癥门蜥蜴丸中用桑赤鸡，又卷十七飞尸鬼u 第八蜥蜴丸方中用桑赤鸡二分。《本草和名》槐耳一名槐耳匿 鸡，即槐树檽也，出《录验方》。《酉阳杂俎》卷十九曰：竹肉，江 淮有竹肉，生竹节上，如弹丸，味如白鸡，皆向北，有大树鸡，如 桮棬，呼为胡孙眼。《昝殷产宝·卷下》疗血气痛欲死方：槐鸡 半两，右（上）捣为末，以酒浓煎顿服，立效。韩愈有答道士寄 树鸡诗注云：树鸡即木耳。陈藏器毒菌条云：《尔雅》云中馗 菌，注云地蕈子也，或云地鸡，亦云獐头。时珍曰：鸡菌，南人 ·４８６·</w:t>
      </w:r>
    </w:p>
    <w:p>
      <w:r>
        <w:t>谓为鸡(cid:226)，皆获言取其更味多中似医之课也程。资料又 曰 加鸡微信(cid:226) 出yqx云20南16h，生沙地间下蕈 也，高脚，伞头。《圣惠方》治痔疾下血不止，神效，桑鸡丸方： 桑鸡一两（微炙），槐鸡一两（微炙）。《医方类聚》卷之百八十二七十 叶引。又治酒痔黄耆散方：桑鸡一两微炙。同上，七十五叶引。 《卫生易简方·痈疽门》治发脑疽，用康杨树上所生蛾耳、胡 椒（炒）各五钱，枯凡三钱，共为末云云。郝懿行《尔雅义疏》 云：《说文》桑ª即今桑鹅。约之案：鸡之为菌，犹(cid:228)蠲为荧 音，枅笄为稽音也。《证类》木上品槐花下引《简要济众》治妇 人漏下血不绝，槐花鹅不以多少，烧为灰云云。《圣惠方》卷 七十二治妇人月水不断诸方篇末，槐鹅二两，炒令黄云云。 又方右以桑黄捣罗为末云云。宋黄庭坚七言古答永新宗令 寄石耳诗曰：况乃桑鹅与楮鸡。又宋杨万里蕈子诗曰：菘羔 楮鸡避席揖。《食医心镜》治肠滑赤白下痢白树鸡粥方：白树 鸡三两洗择细切一名白木耳，米二合，薤白五合（切），右（上） 相和于豉汁中，煮作粥，空心食之。《医方类聚》引。《齐民要术》 卷九云：菌，一名池鸡。池恐地讹，地鸡即地菌，并可以征也。 《要术》所云池鸡，李时珍所云鸡菌，盖今俗呼波都多介者也。 味苦，平。黑字云：有小毒。生川谷。黑字云：生河内川谷 樗树上。陶云：今生梁州。苏云：今出岐州，河内无此物也。 《图经》云：今近都皆有之。《衍义》云：樗鸡，东西京界尤多。 《千金翼·药出州土》岐州下有樗鸡。治心腹邪气、阴痿， 益精，强志，生子，好色，补中，轻身。黑字云：又疗腰 痛，下气，强阴，多精，不可近目。立之案：《千金》卷十二大金 牙散用樗鸡，而大麝香丸中不用，陶氏所云大麝香丸自是别 方，与抑大金牙散之误与，姑录俟后考。又案桑耳治癥瘕、积 聚、腹痛，与此云治心腹邪气白字，又疗腰痛黑字相似，桑耳治 阴阳寒热无子，与此云阴痿，益精生子相类，凡诸木菌皆其树 ·４８７·</w:t>
      </w:r>
    </w:p>
    <w:p>
      <w:r>
        <w:t>之精液灌注而获取成更，多其中形医与课程阴资茎料一 加样微，信其 治yqx阴201痿6h益精并通因通 用之理也。 蚱蝉 黑字云：五月采，蒸干之，勿令蠹。陶云：今此云生杨柳树上 是《诗》云鸣蜩嘒嘒者，形大而黑，伛偻丈夫止是掇此，昔人啖 之，故《礼》有雀(cid:229)蜩范范有冠蝉有(cid:230)，亦谓此蜩。此蜩复五月 便鸣，俗云五月不鸣婴儿多灾，今其疗亦专主小儿也。苏云： 蚱者鸣蝉也。《蜀本图经》云：此鸣蝉也。六月、七月收，蒸干 之。今据《玉篇》云：蚱者，蝉声也。按《礼记》云仲夏之月蝉始 鸣，《本经》云五月采，即是此也。其余不入药用。《图经》云： 《月令》礼家所谓蝉，本草所谓蚱蝉，其实一种，蝉类虽众而为 时用者独此一种耳。立之案：《本草和名》蚱蝉训奈波世美， 《和名抄》、《医心方》同。世美者，蝉之音呼，犹马训牟末，蟫训 之美之例。奈波者，盖仁波之音转，即谓不入山中，人家园际 所生之蝉也，今俗呼阿夫良世美者是也。所云生杨柳上者，亦 谓园际也，其在人间小儿黏取者多，皆阿夫良世美，而《古今一 事》称呼不误耳。又案盖蝉之缓呼为蚱蝉，《方言》蝉楚谓之 蜩，宋卫之间谓之螗蜩，陈郑之间谓之螂蜩，秦晋之间谓之蝉， 据此则本条蚱蝉亦用秦人语也。味咸，寒。黑字云：甘，无 毒。《药性论》云：使，味酸。生杨柳上。《图经》云：今处在有 之。治小儿惊+、夜啼、癫病、寒热。黑字云：惊悸，妇人 乳难，胞衣不出，又堕胎。《药性论》云：主治小儿惊哭不止，杀 疳虫，去壮热，治肠中幽幽作声。立之案：蝉之为物，出土而 蜕，蜕而上树，饮而不食，长鸣高飞，好阳恶阴，好热恶寒，故入 血中脉间而通水导滞，无所不到。《千金》白羊鲜汤治小儿风 ·４８８·</w:t>
      </w:r>
    </w:p>
    <w:p>
      <w:r>
        <w:t>9胸中有疾方获：取白更羊多中鲜医三课铢程资，蚱料 蝉 加二微枚信 ，y大qx2黄01四6h铢，甘草、钓藤 皮、细辛各二铢，牛黄如大豆四枚，蛇蜕皮一寸，右（上）八味， 1咀，以水二升半，煮取一升二合，分五服，日三，若服已尽而 9不断者可更加大黄、钓藤各一铢，以水渍药半日，然后煮之。 《外台》引《备急》无白羊鲜，有黄耆，名蛇蜕皮汤。又龙角丸主小儿五惊夜 啼方：龙角三铢，(cid:231)（牡）蛎九铢，一作牡丹。黄芩半两，蚱蝉二 枚，牛黄入小豆五枚，川大黄九铢，右（上）六味，末之，蜜丸如 麻子，蓐里儿服二丸，随儿大小以意增减之。崔氏名五惊丸，立之 案：《外台》引《广济》牡蛎作牡丹。《外台》引《古今录验》钓藤汤、五9 汤，又引《必效》钓藤汤二方，并用蚱蝉、蛇脱皮二物，其方意与 《千金》白羊鲜汤相类，其意在通行气血，而无余蕴耳。应知蚱 蝉专归于血，蛇脱皮专走于气，相须而成其功也。 白彊蚕 彊原作僵，俗字，今据真本《千金》正。《医心方》不入汤酒条 作强，《诸药和名篇》作疆，《本草和名》同。盖古作彊，陶氏注 以僵字为之解也。《广韵》：僵，居良切，死不朽也。Ł蚕白阳韵。 《玉篇》同，而又举居亮一切。《广韵》：彊，居亮切，尸劲硬也漾 韵。然则彊、僵古今字，本草当从弓，作彊，而读居亮切，去声 也。《圣惠方》卷七十二治妇人月水不利诸方篇赤龙鳞散方云： 白彊蚕三分，微炒。彊字从弓，古字偶存。黑字云：四月取，自 死者勿令中湿，湿有毒，不可用。陶云：人家养蚕时有合箔皆 僵者，即暴燥，都不坏。今见小白色，似有盐度者为好。苏云： 此白僵死蚕皆白色。《蜀本图经》云：有僵死白色者，再生一生 俱用。日云：入药除绵丝，并子尽匀炒用。《图经》云：用自僵 死白色而条直者为佳。《衍义》云：蚕有两三番，惟头番僵蚕最 ·４８９·</w:t>
      </w:r>
    </w:p>
    <w:p>
      <w:r>
        <w:t>佳，大而无蛆获。取立更多之中案医：课白程彊资料蚕 《 加本微草信和 yq名x2》01训6h加比古，《医心 方》同，是蚕之名而非白彊名也。《和名钞》以蚕训加比古是 也。盖加比者养育之名，古者子也，从卵，养之经三眠三起而 后作茧，故名加比古也。白彊蚕相州俗呼于志也利者是也。 养蚕得法已过三眠，数十簿中时有一二僵死雪白者，呼为于 志也利，即是真白彊蚕，而希有之物，有此一二僵白者则余蚕 悉是安稳，故土人以为善兆也。陶云合箔皆僵者盖非真物。 《天工开物》所谓若风则偏忌西南，西南风大劲则有合箔皆僵 者是也。盖合箔皆僵者固非常事，不堪入药用。《本草汇言》 云：蚕病风死，其体直僵，其色自白，死且不朽也。今市肆多 用中湿死蚕，或用石灰末淹拌令白，服之为害最深，不可不慎 也。所云中湿死蚕亦陶云合箔皆僵者也。今药肆所沽者皆 是石灰淹制也，入药宜就养蚕家而求之，市上者非真也。味 咸，平。黑字云：辛，无毒。《药性论》云：白僵蚕，恶桑螵蛸、 桔梗、茯苓、茯神、萆，有小毒。生平泽。黑字云：生颖川 平泽。《图经》云：今所在养蚕处皆有之。治小儿惊+夜 啼，去三虫，灭黑皯，令人面色好，黑字云：女子崩中赤 白，产后余痛，灭诸疮瘢痕。苏云：《别录》云末之封丁肿，根 当自出，极效。日云：治中风失音，并一切风疾，小儿客忤。 立之案：《千金》卷十四治癫9方中有白僵蚕，又卷四治妇人 带下方中亦有用白僵蚕者，此物食桑，而自死彊直，为破血之 最品，故风惊痉疾、一切疮肿及女子崩中共用有效，其意在于 开通一切血郁处，令不闭塞而新血灌注也。男子阴3病。 Ø原误疡，今正。立之案：疡当作易，此作Ø者，盖连下病字 添疒冠也。《伤寒论》云：伤寒阴易之为病，其人身体重，少 气，小腹里急，或引阴中拘挛，热上冲胸，头重不欲举，眼中生 花，膝胫拘急者，烧散主之。《病源候论》云：阴阳易病者， ·４９０·</w:t>
      </w:r>
    </w:p>
    <w:p>
      <w:r>
        <w:t>是男子妇人伤获取寒更病多新中医瘥课未程平资复料 而 加与微之信 交yq接x20得16h病者，名为阴阳 易也。其男子病新瘥未平复而妇人与之交接得病者名阳易， 其妇人得病新瘥未平复而男子与之交接得病者名阴易。白 僵蚕治此症者，暂散血中暴郁之热气之意也，郁热一散，然后 补血益气之药乃可议耳。 ·４９１·</w:t>
      </w:r>
    </w:p>
    <w:p>
      <w:r>
        <w:t>获取更多中医课程资料 加微信 yqx2016h 本草经卷中 六 木虻 蜚虻 蜚廉 桑螵蛸 虫 蛴螬 蛞蝓 水蛭 海蛤 龟甲 鳖甲 !甲 乌贼鱼骨 蟹 梅实 蓼实 葱实 水苏 大豆黄卷 书书书</w:t>
      </w:r>
    </w:p>
    <w:p>
      <w:r>
        <w:t>获取更多中医课程资料 加微信 yqx2016h 木! 黑字云：五月取。陶云：此虻不啖血，状似虻而小，近道草中 不见，市人亦少有卖者，方家所用惟是蜚虻也。立之案：苏所 说木虻大小二种共是蜚虻，而其云蜚虻状如蜜蜂，黄黑色，今 俗用多以此也，是亦木虻中一种，而非蜚虻也。《本草和名》训 于保阿布，是据苏注，即今俗呼宇末阿布者，而蜚虻是也。今 据陶注及黑字文，以木虻断为波奈阿布。波奈阿布有大小数 种，大者状如大黄蜂而无须无刺，色黄，好吮花蕊，萨州名都牟 都牟波伊，备后谓之夫伊。夫伊其小者，瘦狭而色带微黑。其 最瘠小者亦有数品，皆在花上而不害人马，即本条之木虻是 也。一名魂常。立之案：魂恐魄讹。魄常者虻之缓言，犹髦 谓之门冬，荧谓之委蕤，蕤谓之女委，皆一例耳。因考木虻亦 虻之缓言，非谓木上之虻也。此物飞时羽声芒芒，故名虻也。 《说文》：虻，啮人飞虫。!语云：譬如牛马处暑之既至虻"之 既多而不能掉其尾。韦昭注云：大曰虻，小曰"。据此则"为 木虻，而虻为蜚虻欤。味苦，平。黑字云：无毒。生川泽。 黑字云：生汉中川泽。治目赤痛、眦伤泪出、瘀血、血闭、 寒热酸"、无子。立之案：苏云体以疗血为本。《图经》云 《淮南子》曰虻散积血。《衍义》云以其惟食牛马等血，故治瘀 血、血闭。木虻虽不咂牛马血，然探花啄香，与蜜蜂同，而彼自 酿蜜，此则不酿，唯有花香在腹内，故能专通血脉兼破血，与蜚 虻专破血兼消积不同，其破血之力虽似比蜚虻则稍劣，而生动 至眇之物入血络至微之际，无所不至，若缓缓施治，则用此为 眇，所复蜚虻之不能及也。此有木虻、蜚虻二条，犹有箘牡二 ·４９５·</w:t>
      </w:r>
    </w:p>
    <w:p>
      <w:r>
        <w:t>桂、天雄乌附获、#取更蝥多地中胆医课也程。资又料 案 加酸微$信 已yq解x20于16h慈石条下，而$ 字他书无所见。《广韵》%，先稽切，痠%，疼痛，亦作&amp;。《礼 记内则疏》云：嘶，谓酸嘶。古之嘶字单作斯耳。黑字：草， 主温疟、寒热、酸嘶、邪气。与《礼疏》合。《慧音》十九云：&amp;声 类酸疼也。《集韵》十二’(与嘶、&amp;并同音西也，(始出《集 韵》也。此云寒热酸(，谓身体不仁，因瘀血者也。 蜚! 黑字云：五月取腹有血者良。陶云：此即今啖牛马血者，伺 其腹满掩取，干之。方家皆呼为虻虫矣。苏云：但得即堪用， 何假血充然始掩取，如以义求，应如养鹰，饥则为用，若伺其 饱，何能除疾尔。立之案：苏注木虻云虻有数种，并能啖血，) 淅已南江岭间大有，木虻长大绿色，殆如次蝉，咂牛马或至顿 仆。蜚虻状如蜜蜂，黄黑色，今俗用多以此也。又一种小虻， 名鹿虻，大如蝇，啮牛马亦猛，市人采卖之。三种体以疗血为 本，余疗虽小有异同，用之不为嫌。何有木虻而不啖血，木虻 倍大蜚虻。陶云：似虻而小者，未识之矣。《衍义》云：蜚虻，今 人多用之大如蜜蜂，腹凹褊，微黄绿色。今考正之，则以上诸 说并为蜚虻说，南阳所用虻虫即此物。《本草和名》训古阿布， 是亦据苏注者，非是也，宜当今俗呼宇志波伊者，状如苍蝇，咂 牛马血，苏所说鹿虻是也。又有呼于保宇志波比者，状如苍 蝇，而色微绿，大如螓，其嘴尤利，好咂牛马血，苏所说木虻是 也。共可以入药用。虻虫古舶者每十头皆以细篾横串，瘠小， 长六分许，绿头而利嘴，即《本草汇言》所云嘴锐而利，若锋钻， 然春半后秋半前出暑月繁多者是也。今市上者，纪州熊野及 丹波所出皆每十头以松叶横串，又有以细篾串者，皆木虻、鹿 ·４９６·</w:t>
      </w:r>
    </w:p>
    <w:p>
      <w:r>
        <w:t>虻也，宜拣选获而取用更之多中。医凡课水程资蛭料、虻 加虫微之信属 yq，x市20上16h陈久者不耐用， 须自取得而供用也。味苦，微寒。黑字云：有毒。《药性论》： 虻虫，使，一名蜚虻。生川谷。黑字云：生江夏川谷。逐瘀 血，破下血积、坚痞、癥瘕、寒热，通血脉及九窍。黑字 云：女子月水不通，积聚，除贼血在胸腹、五藏者，及喉痹结塞。 日云：破癥结，消积脓，堕胎，入丸散，除去翅足，炒用。立之 案：张长沙书抵当汤、丸以治大阳病瘀血证，又抵当汤以治经 水不利，盖此方取水陆之巧于吮血者，令淤血鸠集在一处，而 桃人、大黄引之下行，四物合力，一并奏效，其眇尤在蛭虻二 物，则此二物不可不撰择也。 蜚廉 廉原作蠊，俗字，今据《医心方》、《御览》正。黑字云：立秋 采。陶云：形亦似虫而轻小能飞。本在草中，八月、九月知 寒多入人家屋里逃尔。有两三种，以作廉姜气者为真。南人 亦啖之。苏云：此虫味辛辣而臭，汉中人食之言下气，名曰石 姜，一名卢，一名负#。《别录》云：形似蚕蛾，腹下赤，二月、 八月采。此即南人谓之滑虫者也。蜀本《图经》云：金州、房州 等山人啖之，谓之石姜，多在林树间，百千为聚。立之案：《尔 雅》蜚，蠦。郭注即负盘，臭虫。《说文》*或作蜚，云臭 虫，负蠜也。，卢也。《广雅》云：+，,也。又飞蟅，飞 蠊也。盖郭璞以蜚蠦为句，与许慎不同，据此则蜚廉即蜚卢， 为一声之转，乃为正名，蜚卢、蜚廉、+,共为俗呼，负盘亦 为蜚廉之音转，不与鼠妇、虫一名负蠜相涉也。卢即为肤 字，《说文》肤作胪，或作肤蜚，卢即飞胪之古字耳。+,亦恐 之缓呼，此物似而能飞，故名飞蟅也。清·臧琳《经义杂 ·４９７·</w:t>
      </w:r>
    </w:p>
    <w:p>
      <w:r>
        <w:t>记》：《左传》庄获取廿更九多年中，医蜚课。程资《汉料 志 加》微云信： 刘yq歆x20云16h负蠜也，性不食 谷，食谷为灾，介虫之孽。可取以补注《左传》。《汉志》亦云刘 向以为蜚色青，近青眚也，非中国所有，南越盛暑男女同川泽 淫风所生，为虫臭恶。公羊何注：蜚者，臭恶之虫也。范注引 谷梁说云：蜚者，南方臭恶之气所生也。《本草和名》训阿久多 牟之，又都乃牟之，未详指何物。据都乃牟之之名则似指天 牛，小野氏以阿夫良牟之当之未妥。李时珍曰：今人家壁间灶 下极多，甚者聚至千百，身似蚕蛾，腹背俱赤，两翅能飞，喜灯 火光，其气甚臭，其屎尤甚。郝懿行曰：此虫气如廉姜，故名飞 廉，圆薄如盤，故名负盤。今俗人呼之殠般虫，其大如钱，轻薄 如叶，黄色，解（能）飞，其气殠恶，即今俗呼边比利牟之者。而 黑字有名无用云：行夜，疗腹痛寒热，利血，一名负盘。陶注 云：今小儿呼为-槃，或曰死.者即是也。此物夜中飞行，故 有行夜之名。本条蜚廉恐亦此物，然则与-屁音义皆同， 《玉篇》-孚谓切，失气也，屁，匹、避切，泄气也。国俗呼屁声 曰武夷，武夷即屁，因知屁亦为放声之义也。味咸，寒。黑字 云：有毒。陶云：作廉姜气者为真。苏云：味辛辣而臭。生川 泽。黑字云：生晋阳川泽及人家屋间。陶云：本在草中，八月、 九月知寒多入人家屋里。苏云：汉中人食之。蜀本《图经》云： 金州、房州等山人啖之，谓之石姜。治血瘀、癥坚、寒热，破 积聚、喉咽痹、内寒无子。《御览》引《本草经》云：蜚廉，味 咸，治血瘀，逐下血，破积聚、喉痹。生晋地山泽中，二月采之。 又引《吴氏本草》云：蜚廉，虫。神农、黄帝云：治妇人寒热九百四 十九。 桑螵蛸 黑字云：螳螂子也。二月、三月采，当火炙，不尔令人泄。得 ·４９８·</w:t>
      </w:r>
    </w:p>
    <w:p>
      <w:r>
        <w:t>龙骨疗泄精。获畏取更旋多覆中花医课。程陶资云料 ： 俗加微呼信 y螂qx2为01/6h螂，逢树便产， 以桑上者为好，是兼得桑皮之津气。市人恐非真，皆令合枝断 取之尔，伪者亦以胶着桑枝之上也。蜀本《图经》云：此物多在 小桑树上、丛荆棘间，并螳螂卵也。三月、四月中，一枝出小螳 螂数百枚，以热浆中浸之，一伏时焙干，于柳木灰中炮令黄色 用之。《本草和名》训于保知加布久利。立之案：于保知谓0 父，布久利谓卵也。桑螵蛸其状1然轻松，有似老翁阴囊，故 得此名也。《说文》：蛸，2蛸，堂螂子22蛸也。盖螵蛸之为 言票也，轻嫖之义。此物堂螂所作卵巢，着桑枝上，长寸许，黑 褐色，轻松嫖然，故名。《尔雅》：翼以乌贼鱼骨名螵蛸，亦取轻 虚似桑螵蛸也。又案《尔雅》莫3，蟷螂蛑，又云不过蟷蠰，其 子蜱蛸。《说文》：蠰，蟷蠰也，蟷蠰不过也。又云2，2蛸也， 2蛸，堂螂子。2或作4。《月令》云：小暑至，螳螂生。郑注： 螵蛸母也。《正义》引舍人云：不5名蟷蠰，今之螳螂也。孙炎 云：蟷蠰，螳螂，一名不5。李巡云：其子名蜱蛸，即螵蛸。《艺 文类聚》九十七引王瓒问曰：《尔雅》云莫貉、螳螂同类物也，今 沛鲁以南谓之螳蠰，三河之域谓之螳螂，燕赵之际谓之食6， 齐济以东谓之马敫，然名其子则同云螵蛸，是以注云螳螂，螵 蛸母也。即郑志文。《广雅》：77、6，螗螂也。8蟭、乌洟、冒 焦，9蛸也。《方言》螳螂谓之髦，或谓之虰，或谓之::。《集 韵》:，母婢切。::，螗螂也。盖莫3之急呼为蛑，不过之急 呼为2，共谓螳螂子也。莫貉、马敫、;;、8蟭、冒焦共螵蛸 之音转，而谓其状冒然也。原为子名，亦转为母名也。一名 蚀#。立之案：《艺文类聚》引郑志答王瓒问曰：今沛鲁以南谓 之蟷蠰，三河之域谓之螳螂，燕赵之际谓之食6，齐济以东谓 之马敫，然名其子则同云螵蛸。高诱注《吕氏春秋·仲夏纪》 云：螳螂，一曰天马，一曰疣。李时珍曰：6即疣子，小肉赘 ·４９９·</w:t>
      </w:r>
    </w:p>
    <w:p>
      <w:r>
        <w:t>也，今人病6获者取，更往多往中捕医课此程食资之料 ， 其加微来信有 y自qx2矣01。6h然则蚀疣者螳 螂一名，此举是名者，谓若无螵蛸则螳螂亦可代用也，犹苋实 一名马苋，雁肪一名鹜肪之例也。《新撰字镜》蛣训伊比保牟 志利，今俗呼加末几利相模，谓之以保之利，或曰以保久比陆 奥，谓之以保左之，或曰以保牟之并与蚀6之名相符。味咸， 平。黑字云：甘，无毒。《药性论》云：臣，畏戴椹。生桑枝 上。蜀本《图经》云：此物多在小桑树上、丛荆棘间。《图经》 云：今在处有之。治伤中、疝瘕、阴痿，益精生子，黑字云： 又疗男子虚损、五藏气微、梦寐失精、遗溺，久服益气、养神。 《药性论》云：主男子肾衰漏精精自出，患虚冷者能止之。《图 经》云：古今方漏精及主风药中多用之。女子血闭、腰痛，通 五淋，利小便水道。《药性论》云：止小便，利火。炮令热，空 心食之，虚而小便利，加而用之。《产书》治妊娠小便数不禁， 桑螵蛸十二枚，捣末，米饮下。杨氏产乳同。又方疗小便不通 及胞转，桑螵蛸捣末，米饮服方寸匕，日三。《衍义》云：邻家有 一男子，小便日数十次，如稠米泔，色亦白，心神恍惚，瘦瘁食 减，以女劳得之，今服此桑螵蛸散，未终一剂而愈。安神魂，定 心志，治健忘、小便数，补心气：桑螵蛸、远志、菖蒲、龙骨、人 参、茯神、当归、龟甲（醋炙），已上各一两，为末，夜卧人参汤调 下二钱，如无桑上者即用余者，仍须以炙桑白皮佐之，量多少 可也。盖桑白皮行水，意以接螵蛸就肾经，用螵蛸之意如此， 然治男女虚损益精、阴痿、梦失精、遗溺、疝瘕、小便白浊、肾衰 不可阙也。采蒸之。立之案：与蛇蜕、蜣螂条共云火熬之，良 贝子条云烧用之良，当归条煮饮之，雄黄条炼食之同例。《御 览》引《吴氏本草经》云：桑蛸条蚀6，一名害焦，一名致。神 农：咸，无毒。九百四十六。 ·５００·</w:t>
      </w:r>
    </w:p>
    <w:p>
      <w:r>
        <w:t>获取更多中医课程资料 加微信 yqx2016h 虫 黑字云：十月暴干，畏皂荚、昌蒲。陶云：形扁扁如鳖，故名 土鳖，而有甲，不能飞，小有臭气。今人家亦有之。苏云：此物 好生鼠壤土中及屋壁下，状似鼠妇，而大者寸余，形小似鳖，无 甲，但有鳞也。《图经》：今小儿多捕以负物为戏。《衍义》云： 今人谓之簸箕虫，为其像形也。《本草和名》训于女牟之，鼠妇 同训。《和名抄》据此而引《本草》云虫，一名蛜蝛，训于米牟 之。是据辅仁二虫同训，误以二虫为同物也，非本草有此文 也。盖虫、鼠妇为一类二种，大者为虫，小者为鼠妇，故 《广雅》云负蠜蟅也。《玉篇》云：蟅、鼠妇，负蠜也。同上。 又云：&lt;，&lt;=虫，大如蚬，有毒。又云：=，&lt;=。并以为一 物，是混言则不分也。国产无虫，故古昔以于女牟之当此 欤，盖亦有所受而然。耳闻羽州庄内所产形状与舶来者同，未 见，宜搜索而得之土名也。又案《说文》：蟠，鼠妇也，&gt;&gt;、威 委黍、委黍，鼠妇也，蟅虫也。《尔雅》：蟠，鼠负。郭云：瓮器底 虫。《广韵》：噃?、负蛜、蛜蝛，负虫也。蝛蛜，蝛虫也，一名? &lt;。、?、&lt;，虫名，亦作蟅。《广韵》&lt;?、&lt;=、=&lt;，虫也。 据以上诸说通考之则蟠为正名，而蟠之言皤也，谓其虫白色 也。蟠与负亦一语之缓急，此虫众多，故重言曰&lt;=，又作= &lt;。蟠又缓言之曰负蟠，又作负蠜，倒言之又曰蟠负，又曰鼠 妇，见白字。而鼠妇为俗称，?负、鼠妇为一语之转，盖鼠妇之 急呼为蟅。《御览》引《说文》云：蟠蟅，鼠妇也。蛜威、委黍，鼠 负也。九百$九。必是许氏之旧文，而蟅之为言庶也，伊威、委黍 并为群行繁多洗洗滋生之义。但《本草》以虫、土鳖为中品， 以鼠妇、伊威为下品，大小二种为之分别。于女牟之者，恐于 ·５０１·</w:t>
      </w:r>
    </w:p>
    <w:p>
      <w:r>
        <w:t>几女牟之之略获，取于更几多中女医即课于程资比料女 谓加微老信妪 y也qx2，0见16h《显宗记》注母， 亦训于毛，见《旧事记》、《日本纪》等。毛与女一音，盖亦于几 女之略语为于毛也。今俗和州谓之于佐牟志，艺州谓之于奈 古牟志，武州谓之于也自牟志，共古言之遗，而翁妪之转称耳。 一名地鳖。黑字云：一名土鳖。陶云：形扁扁如鳖，故名土 鳖。味咸，寒。黑字云：有毒。《药性论》云：使，畏屋游，味苦 咸。生川泽。黑字云：生河东川泽及沙中、人家墙壁下土中 湿处。陶云：今人家亦有之。治心腹寒热洗洗、立之案：寒 热洗洗又见当归下。血积、癥瘕，破坚，下血闭，《药性论》 云：治月水不通，破留血、积聚。《图经》云：张仲景治杂病方主 久瘕积结有大黄虫丸，又大鳖甲丸中并治妇人药并用虫， 以其有破坚积下血之功也。《衍义》云：乳脉不行，研一枚，水 半合滤清，勿使服药人知。立之案：《金匮》云五劳虚极、羸瘦 腹满、不能饮食、内有干血、肌肤甲错、两目黯黑，缓中补虚，大 黄虫丸主之。又云结为癥瘕，名曰疟母，急治之宜鳖甲煎 丸。又产妇腹痛有干血着脐下，宜下瘀血汤主之。亦主经水 不利。又带下、经水不利、少腹满痛，一月再见者，土瓜根散主 之。并与白字本功合。盖此物生土湿处，故能入血结湿郁处， 能破能散，除去淤浊臭秽物，无所不通，所以为佐使也。生子 大良。立之案：生子大良者谓非暴干而生动者尤良也，与干地 黄、干姜下共云生者尤良文例相同。盖生动物故曰子，大恐尤 讹在方隅有生物难得处，故于条末出此一句，其意深长可玩味 矣。《御览》引《吴氏本草》云：尘虫尘即%误，一名土鳖。九百$九。 蛴螬 黑字云：取无时，反行者良。蜚廉为之使，恶附子。陶云：大 ·５０２·</w:t>
      </w:r>
    </w:p>
    <w:p>
      <w:r>
        <w:t>者如足大指，获以取背更行多中乃医@课于程脚资料。 《 加诗微》信云 ：y领qx2如016蝤h 蛴。今此别之 名以蛴字在下，恐此云蛴螬倒尔。苏云：此虫者在粪聚，或在 腐木中，其在腐柳树中者内外洁白，土粪中者皮黄内黑黯，形 色既异，土木又殊，当以木中者为胜。采虽无时，亦宜取冬月 为佳。蜀本注云：今据《尔雅》“A，蛴螬”注云在粪土中，《本 经》亦云一名A蛴，又云生积粪草中，则此外恐非也。陈云：蛴 螬居粪土中，身短，足长，背有毛筋，但从水，入秋蜕为蝉，飞空 饮露，能鸣高洁。蝎在朽木中，食木心，穿如锥刀，身长足短， 口黑无毛，节慢，至春羽化为天牛，两角状如水牛，色黑，背有 白点，上下缘木，飞腾不遥。二虫出处既殊，形质又别，苏乃混 其状总名蛴螬，乃千虑一失矣。立之案：《说文》：蛴，蛴螬也。 蝎，蝤蛴也。蝤，蝤蛴也。《尔雅》：A，蛴螬。郭注云：在粪土 中。蝤蛴、蝎郭注云：在木中。今虽通名为蝎，所在异，并是蛴 螬、蝤蛴二物，判然而一在土中，一在木中，为一类二种，故其 名互通用。《方言》：B螬谓之A，自关而东谓之蝤B，或谓之 卷C，或谓之蝖D。梁益之间谓之E，或谓之蝎，或谓之蛭E。 秦晋之间谓之蠹，或谓之天蝼。《诗正义》引孙炎曰：蛴螬谓之 A蛴，关东谓之蝤蛴，梁益之间谓之蝎，并统言不分者也。盖 《本草经》与《尔雅》、《说文》合。白字蛴螬生平泽则为土中者， 其木中者名蠹桃，蠹是也。《诗》毛传云：蝤蛴，蝎虫也，亦谓蠹 也。所以蛴螬条下白、黑字不载蝤蛴名也。《庄子·至乐篇》： 乌足之根为蛴螬。《论衡·无形篇》云：蛴螬化为复育，复育转 而为蝉。《御览》引陆机《毛诗疏义》云：蛴螬生粪中。又引《淮 南万毕术》云：黍成蛴螬。共皆与本条同谓土中者也。盖螬为 正名《尔雅》、《孟子》，螬之为言巢也，谓巢栖不出也，缓呼之曰蛴 螬，曰B螬，倒言又曰螬蛴。《庄子·至乐篇》蛴螬《释文》云： 司马本作螬蛴，云蝎也，又谓之A《方言》，言其状F然而肥也，又 ·５０３·</w:t>
      </w:r>
    </w:p>
    <w:p>
      <w:r>
        <w:t>谓之A蛴《尔雅获》取、《更本多草中》。医本课程草资黑料字 一加微名信 y齐qx2，0一16h名G齐，皆一音 之转，而言肥美也，犹麻H又作麻萉，又名麻勃之例。《御览》 引《本草经》A蛴亦作A齐。《御览》引《庄子》司马彪注云：曹 齐，曹也。郭注《方言》云：亦呼当齐。《御览》引作堂齐。据此 则今本黑字作齐者，偶存古字也。《本草和名》训须久毛牟之。 新井氏曰：俗称粪土谓之须久毛，此物生粪土中，故有此名也。 此说可从矣。俗呼为地牟之，又谓祢岐利牟志肥，前谓古衣牟 志，阿州谓入道牟志是也，其土中者化为蝮I，又为蝉，蝉亦多 种，其木中者化为金龟虫コガ子ムシ，又天牛最大者为独角仙サイ カチムシ。一名&amp;蛴。《本草和名》云：仁诣上音扶非反。立之 案：此音可从，乃与齐、G齐同音。《玉篇》、《证类》作扶文反 非是。味咸，微温。黑字云：微寒，有毒。《药性论》云：蛴螬， 臣。生平泽。黑字云：生河内平泽及人家积粪草中。《图经》 云：今处处有之。治恶血、血瘀、痹气，破折血在胁下坚 满痛，月闭，黑字云：疗吐血在胸腹不去及破骨踒折血结、金 疮内塞、产后中寒，下乳汁。日云：粪土中者可傅恶疮。《图 经》云：今医家与蓐妇下乳药用之乃是掘粪土中者，其效殊速。 张仲景治杂病方大虫丸中用蛴螬，以其主胁下坚满也。《续 传信方》治喉痹，取虫汁点在喉中，下即喉开也。立之案：血瘀 痹气者，谓血瘀气痹也，是亦一种倒草法耳。血瘀甚则气亦必 痹闭，自然之理也。血瘀痹气即是血痹之谓也。《御览》引《本 草经》云主治血痹，可以证矣。《千金》云：风痹，游走无定处， 名曰血痹。《金匮》云：血痹，外证，身体不仁如风痹状。可互 相发也。破折者，即破伤折跌之略语，黑字所云破骨踒折是 也。盖此虫常在粪土中，而欲蜕出之气存内，故其破血之力尤 峻烈。仲景虫丸用水蛭、虻虫、蛴螬、虫之四物，以配大 黄、桃人、干芐、干漆，其要在于除干血，生新血耳。目中淫 ·５０４·</w:t>
      </w:r>
    </w:p>
    <w:p>
      <w:r>
        <w:t>肤，《病源》目获息取肉更多淫中肤医候课程云资：料此 由 加邪微热信 在yqx脏20气16h冲于目，热气切 于血脉，蕴积不散，结而生息肉在于白睛、肤睑之间，即谓之息 肉淫肤也。立之案：淫肤者即息肉，又曰肤肉，曰努肉是也。 《外台》引《小品》疗眼肤肉生覆瞳子者方，又引《必效》有努肉 字，《千金翼》亦有努肉语。青翳白膜。《药性论》云：汁主滴 目中去医障，主血，止痛。《千金方》治稻麦芒入眼，取蛴螬，以 新布覆目上，持蛴螬从布上摩之，其芒出着布上良也。立之 案：《御览》引《祖台志J》曰：吴中书郎盛冲至孝，母王氏失明， 冲暂行敕婢食母，婢乃取蛴螬蒸食之，王氏甚以为美，而不知 是何物，儿还，王氏语曰，汝行婢进吾一食，甚甘美，然非鱼非 肉，汝试问之。既而问婢服食是蛴螬，冲抱母恸哭，母目霍然 立开。九百$八。陶云：杂猪蹄作羹与乳母，不能别之，其作羹味 美。二说共同，而一治目暗，一通乳汁，共为破血之效也。青 翳白膜已见秦皮下。《御览》引《本草经》云：蛴螬，一名A齐， 主治血痹。九百$八。 蛞蝓 黑字云：八月取。陶云：蛞蝓，无壳，不应有蜗名，其附蜗者， 复名蜗牛。生池泽沙石则应是今山蜗，或当言其头形类犹似 蜗牛虫者。俗名蜗牛者，作瓜字，则蜗字亦音瓜。《庄子》所云 战于蜗角也。苏云：蛞蝓乃无壳蜗蠡也。蜀本注云：此即蜗牛 也。而新附自有蜗牛一条，虽数字不同，而主疗与此无别，是 后人误剩出之，亦如《别录》草部已有鸡肠，而新附又有蘩蒌在 菜部。按《尔雅》云附蠃螔蝓，注云蜗牛也。而《玉篇》蝓字下 注亦云：螔蝓，蜗牛也。此则一物明矣。形似小螺，白色，生池 泽草树间，头有四角，行则出，惊之则缩，首尾俱能藏入壳中。 ·５０５·</w:t>
      </w:r>
    </w:p>
    <w:p>
      <w:r>
        <w:t>而苏注云无壳获蜗取更牛多，中非医也课。程今资料据 《 加本微经信》 一yqx名20陵16h蠡，又有土蜗之 名，且蜗蠡者皆蠃壳之属也。陶云若无壳则不合有蜗名，是 也。又据今下湿处有一种虫，大于蜗牛，无壳，而有角，云是蜗 牛之老者。《衍义》云：蛞蝓、蜗牛，二物矣。蛞蝓，其身肉止一 假，蜗牛背上别有肉以负壳行，显然异矣。若为一物，经中焉 得分为二条也，其治疗亦大同小异，故知别类。又谓蛞蝓是蜗 牛之老者，甚无谓，蛞蝓有二角，蜗牛四角，兼背有附壳肉，岂 得为一物也。立之案：《尔雅》蚹蠃、螔蝓，郭注云：即蜗牛也。 《说文》：蝓，虒蝓也。蠃，蜾蠃也，一曰虒蝓。又蜗，蜗蠃也。 与《尔雅》合。盖谓蝓又曰虒蝓，蠃又曰蜗蠃，又作蜾蠃，俱一 语之缓急耳。虒蝓之为言濡也，蜗蠃之为言颗也，细腰蜂曰蜾 蠃，K蒌子亦曰蜾蠃。蠃类甚多，有田中螺黑字、流螺七卷《食经》、 虚蠃子崔禹、辛蠃子同上、大辛螺七卷《食经》、口广大辛螺同上、白小 辛螺同上、累小辛同上、甲蠃子崔禹、小蠃子同上数种，并谓其状颗 然也。虒蝓体常沾濡，故名虒蝓，与恬愉同音，乃为一声之转， 恬安愉悦之义。《淮南》原道恬愉无矜，注恬榆无所好憎也，亦 为懦弱之义，懦弱与沾濡竟为一理。《本经》蛞蝓即恬愉，非蜗 牛也。而一名陵蠡为蜗牛，是亦一类二种，其效不异，故为一 名，犹雁肪一名鹜肪，苋实一名马苋之例也。古来诸家或合而 为一，或分而为二，共不知古本草一类二种物系之一名之理， 故其说遂失于含糊，今此辨亦出于不得已也。《本草和名》蛞 蝓，仁诣移L二音不误。《证类》蛞音阔，非古音也，盖据仁诣 音移，则古本草亦似作螔蝓，乃与《尔雅》、《说文》合，不然则无 音蛞为移之理。今本作蛞蝓者，恐属后人所改。《本草和名》 训奈女久知，盖奈女者即奴女，为黏液之义。久知者，即久知 利之略，今京俗尚呼奈女久知利，又奈女久知良，是古言之遗。 作州谓之奈女久登，云州谓之奈女多礼，并一讹犹存古者。久 ·５０６·</w:t>
      </w:r>
    </w:p>
    <w:p>
      <w:r>
        <w:t>知利与几太留获久取更通多，中留医同课音程资奈料女 久加微知信利 y者qx，20即16h以黏液滋润，委 蛇缘转而行动之义。一名陵蠡。黑字云：一名土蜗，一名附 蜗。立之案：蠡即蠃假借。《广雅》释鱼云：蠡，蠃。是以蠃释 蠡，示双声通用之理也。陵蠡，犹云土蜗黑字、山蜗陶注，蠃类而 不生水中，故曰陵蠡也，犹陵鲤之例也。《古今注》云：蜗牛，陵 螺也，形如螔蝓，壳如小螺，热则自悬于叶下。《庄子·则阳》 云：有所谓蜗者。《释文》引李颐注云：蜗虫，有两角，俗谓之蜗 牛。又引三仓云：小牛螺也。一云俗名黄犊。《埤雅》引孙炎 云：负螺而行，因以名之。陶注黑字蜗牛云：蜗牛，字是力戈 反，而俗呼为瓜牛，生山中及人家，头形如蛞蝓，但背负壳尔。 《和名抄》引《本草》云：作M似螔蝓，背负壳耳。又《中山经》： 青要之山南望，N渚是多仆累蒲卢。郭注云：仆累，蜗牛也。 《御览》引仆累作倮累。《西山经》邱时之水，其中多蠃母。郭 注云：即O螺也。此仆累、蠃母共谓海螺也，盖仆累者，蠃母之 倒语。郭注并非吴语，云其民必移就蒲蠃于东海之滨。韦昭 注分蒲蠃为二，则言蒲卢，倮蠃也。《周礼》：鳖人共蠯蠃。亦 言蒲卢、倮蠃也。郑注：鳖人，醢人，《士冠礼》并以蠃为螔蝓。 《尚书·大传》云：巨定蠃。郑注：蠃，蜗牛也。又《士冠礼》郑 注：今文蠃为蜗，又醢人士冠礼蠃醢内则作蜗，醢是蠃蜗，为古 今字也。郑以蠃或为螔蝓，或为蜗牛，并非是。周仪食品之蠃 与蠯连称，则为水蠃明矣。郑玄据《尔雅》、《说文》为之训诂， 故误为山蜗也。大郑并无注，由为其水蠃，固勿论耳。《本草 和名》蜗牛训加多都布利。新井氏曰：片角振之义，其角或出 右，或出左，或左右俱显，故名。京师名曰涅涅牟志，P州、阿 州、备前谓之涅牟，涅牟旡之涅牟。涅牟，谓鼓声，此虫两角耸 出似鼓枹形，而左右交互屈伸动摇之如击鼓状，故名。江户俗 谓之末比末比都夫利。末比者，舞也，重言之者，左右两角互 ·５０７·</w:t>
      </w:r>
    </w:p>
    <w:p>
      <w:r>
        <w:t>舞之似振舞两获角取更之多状中，医故课名程。资料都 夫加利微信者 ，yq即x2角016振h 之义。再案加 多者，干泻之泻，而云丘陵也。《万叶》所云难波方久漏牛方是 也。都布利者，都比之缓言，都比即螺也，此物似田螺而不在 水，故曰加多都布利，则与陵蠡名相合矣。味咸，寒。黑字 云：无毒。又云：蜗牛，味咸寒。《药性论》云：蜗牛，一名蠡牛， 有小毒。日云：冷，有毒。生池泽。黑字云：生太山池泽及阴 地沙石垣下。陶云：生池泽沙石则应是今山蜗。蜀本注云：蜗 牛，生池泽草树间。《图经》云：凡用蜗牛，以形圆而大者为胜， 久雨晴竹林地沼间多有出者。其城墙阴处有一种扁而小者， 无力，不堪用。治贼风僻、黑字云：蜗牛，主贼风僻。立 之案：蛞蝓、蜗牛并治僻者，盖是以黏液涂偏颊急引处，令 筋弛缓之义欤。《医心方》引《太素经》云：颊筋有寒则急引颊 移口，有热则筋弛纵缓不胜，故噼治之以马膏膏其急者，以白 酒和桂以涂其缓者，以桑钩钩之，即以生桑炭置之坎中，与Q 等以膏熨急颊，且饮美酒，啖美炙，不饮酒者，自强也，为之三 拊而已。因考此方用马膏熨急颊与蝓蠡治僻同理。轶筋 黑字云：踠跌。立之案：轶筋即跌筋，此条偶存古昔假字耳。 跌筋已见女萎、营实下，竹叶条作溢筋，亦与轶同字，而其本 字为胅。《说文》：胅，骨差也。盖胅、跌古音如佚，故假轶、溢 字用之。《广韵》五质轶夷质切，又突也，与骨差义相近。及 脱肛、黑字云：大肠下脱肛。《药性论》云：蜗牛，亦可单用， 能治大肠脱肛，生研。立之案：亦当是外传方。《医心方》引 《小品方》治脱肛验方：蒲黄二两，猪膏三合，凡二物捣合和以 傅肛上，当迫内之，不过再三便愈。《外台》引《千金》云：张文 仲《备急》同此方，用猪膏傅。《外科正宗》有田螺汁治脱肛 方，俱与本条同理。伊泽氏家藏方有治痔痛，蛞蝓一个，如米 糊、麻油和调傅痛处方。又京师一医家所秘有，蜗牛大者四 ·５０８·</w:t>
      </w:r>
    </w:p>
    <w:p>
      <w:r>
        <w:t>五十，以清油获煮取更成多膏中医，渍课程毛资绵料， 以加微敷信痛 y。qx2所016方h 共与本功合。 惊’挛缩。黑字云：筋急及惊R。日云：治惊R等，入药炒 用。此即负壳蜒蚰也。《图经》云：蜗牛，入婴孺药为最胜，其 壳亦堪用韦丹，主一切疳，取旧死壳七枚皮薄色黄白者，直净 洗，不得小有尘滓，漉干，内酥于壳中，以瓷盏盛之，纸糊盏 面，置炊饮上蒸之，下饙时即坐甑中装饭，又蒸饭熟，即已取 出，细研如水淀，渐渐与吃，令一日尽为佳。《证类》引小儿宫气方 与此方同。《御览》引陶洪景集注《本草经》云：螔蝓，味咸，寒， 无毒。一名陵蠡，一名土蜗，一名附蜗。生泰仙池泽，生阴地 沙石垣下。螔蝓入三十六禽限，又是四种角之例，营室之精 矣。九百四十七。 水蛭 黑字云：五月、六月采，暴干。陶云：蚑，今复有数种，此用马 蜞，得啮人腹中有血者，仍干为佳。山蚑及诸小者皆不用。 楚王食寒葅所得而吞之果能去结积，虽曰阴，亦是物性兼 然。苏云：此物有草蛭、水蛭，大者长尺，名马蛭，一名马蟥， 并能咂牛马人血。今俗多取水中小者用之，大效，不必要须 食人血满腹者。其草蛭在深山草上，人行即傅着胫股，不觉， 遂于肉中产育，亦大为害，山人自有疗法也。蜀本云：采得 之，当用S竹筒盛，待干，又米泔浸一宿，后暴干，以冬猪脂煎 令焦黄，然后用之，勿误采石蛭、泥蛭用。石泥二蛭头尖，腰 粗，色赤，不入药，误食之则令人眼中如生烟，渐致枯损。今 用水中小者耳。《衍义》云：大者京师又谓之马鳖，腹黄黄，谓 之马黄。立之案：《本草和名》训比留。《和名抄》同。神代纪 《新撰字镜》并蛭同训考比留者，比比良久之略。凡刺人之 ·５０９·</w:t>
      </w:r>
    </w:p>
    <w:p>
      <w:r>
        <w:t>物，皆有比比获良取久更多之中名医，课巴程戟资天料 、 黄加微芩信是 y也qx2。01水6h蛭名比留亦同 义，刺人之谓也。蛇床亦训比留无之吕，说详于蛇床下。备 前、备后、石州、美作谓之比伊留，一语之缓急，而与比比良久 甚相近。味咸，平。黑字云：苦，微寒，有毒。《药性论》云： 水蛭，使。生池泽。黑字云：生雷泽池泽。《图经》云：今近 处河池中多有之。治恶血、瘀血、立之案：张长沙治邪热入 血中少腹满者，有抵当汤、丸二方，治五劳腹满内有干血有大 黄虫丸，盖水蛭得虻虫则有龙虎之势，相须而奏效，要在于 令水陆之能咂者鸠聚其血不分散也。丹波雅忠《医略抄》引 《经心录》云：以水蛭食去恶血。陈藏器云：水蛭本功外人患 赤白游疹及痈肿毒肿，取十余枚令啖一作(病处，取皮皱肉 白，无不差也。冬月无蛭虫，地中掘取，暖水中养之令动，先 洗去人皮咸，以竹筒盛蛭缀之，须臾便咬血满自脱，更用饥 者。崔知悌令两京无处预养之，以防缓急，收干蛭当展其身 令长，腹中有子者去之。此物难死，虽加火炙亦如鱼子，烟熏 三年得水犹活，以为楚王之病也。贾子《春秋连语》云：楚惠 王食寒菹而得蛭，遂吞之，是夕也，惠王之后而蛭出，其久病 心腹之疾皆愈。《论衡·福虚篇》云：蛭之性食血，惠王殆有 积血之疾，故食食血之虫而疾愈也。宋·陈自明《外科精要》 治痈疖用蜞针，其说尤详。皇国古昔禁中有蛭饲事安贞元年八 月卅日云云，见《定家明月记》。文永三年，将军家亦有蛭T之， 由见吾妻鉴明和中荻野元凯著《刺络编》，大主张蜞针之功， 近年上总来不去驿一商治痈疽恶疮有奇效，此法先以末药傅 肿所，则忽起，发后贴常用膏药，其末药即水蛭暴干者云同国 来里医官安西成章所话。说具于《兰轩遗稿》中。顷来西洋学盛行 于世，蜞针无医不为，水蛭无处不沽，但不辨虚实，一切肿痛 处叨用此法，故虽一且奏效，往往促命期，宜察其实热肉里血 ·５１０·</w:t>
      </w:r>
    </w:p>
    <w:p>
      <w:r>
        <w:t>结未成疮而行获取之更，多然中后医为课程良资法料 也 加。微月信 闭yqx，20破16h血瘕积聚，无 子，《药性论》云：主破女子月候不通欲成血劳癥块，能治血 积聚。日云：畏石灰，破癥结。然极难修制，须细锉后用，微 火炒令色黄乃熟，不尔，入腹生子为害。立之案：《金匮》治妇 人经水不利用抵当汤，乃与本功合。利水道。黑字云：又堕 胎。《御览》引《本草经》云：水蛭，一名至掌，味咸，治恶血瘀 结，水闭，破凝积，利水道。九百五十。又引陶洪景集注云：《本 草经》云：水蛭味咸、苦，平，微寒，有毒。一名蚑，生雷泽池泽 蚑音蜞。 海蛤 黑字云：生东海。蜀漆为之使，畏狗胆、甘遂、芫花。陶云： 海蛤，至滑泽，云从雁矢中得之二三十过方为良，今人多取相 摝，令磨荡似之尔。苏云：此物以细加巨胜，润泽光净者好，有 粗如半杏仁者不入药用，亦谓为U耳蛤，粗恶不堪也。《开宝》 引别本注云：雁腹中出者极光润，粗者如半片郁李仁，不任用， 亦名U耳。吴氏云：海蛤，大节，头有文，文如磨齿。采无时。 《药性论》云：海蚧亦曰海蛤，亦名紫薇。日云：此即鲜蛤子，雁 食后粪中出，有文彩者为文蛤，无文彩者为海蛤，乡人又多将 海岸边烂蛤壳被风涛打磨莹滑者伪作之。陈云：按海蛤是海 中烂壳，久在泥沙风波淘洒自然圆净，有大有小，以小者久远 为佳，亦非一一从雁腹中出也。文蛤是未烂时壳犹有文者，此 乃新旧为名，二物元同一类。假如雁食蛤壳，岂择文与不文。 立之案：海蛤，陈藏器所说可从。逸周书《王会篇》东越海蛤。 孔晁注东越则海际蛤、文蛤是。亦海蛤、文蛤为一物之证也。 而王念孙曰：蛤之言合也，两壳相合也，则蛤者为两壳相合虫 ·５１１·</w:t>
      </w:r>
    </w:p>
    <w:p>
      <w:r>
        <w:t>之总称，故《说获文取更》云多中蛤医蜃课属程有资料三 ， 加皆微生信于 y海qx2，0厉16h千岁雀所化，秦 人谓之牡厉。海蛤者，百岁燕所化也。魁蛤一名复累，老服翼 所化也。《本草和名》海蛤训宇牟岐乃加比。《景行纪》白蛤训 宇牟岐。《新撰字镜》蚶、V、W并同训。本居氏曰：宇牟伎，乳 母贝ヲモカヒ之义，则于毛加比之急言为宇牟伎也。因《下古事 记》蛤贝比ウムキ，卖持水モチテレヲ，而涂母シカハニオモノ乳汁者 成丽壮夫トリニウルハシキニ之故事上，名之淫羊藿，训宇旡岐 奈亦同义，淫羊藿一名刚前。海蛤黑字疗阴痿，与宇牟岐之义 合，今呼滨栗，其形似栗子，生海滨之谓也。盖栗训久利者，亦 块训都知久礼之久礼。今俗语凡云久利，久利以为圆块之称， 是古语之存者也。《和名抄》引《兼名苑》蚌蛤一名含浆，训波 末久利，非是。一名魁蛤。黑字别有魁蛤条，云味甘平，无 毒，主痿痹、泄痢、便脓血。一名魁陆，一名活东，生东海。正 圆，两头空，表有文，取无时。陶云：形似纺X小狭长，外有纵 横文理，云是老蝙蝠化，为用之至少。而《本经》海蛤一名魁 蛤，与此为异也。蜀本《图经》云：形圆长，似大腹槟榔，两头有 孔，今出莱州。立之案：《尔雅》魁陆。郭注云：《本草》云魁形 如海蛤，员而厚，外有理纵横，即今之蚶也。《释文》引《字书》 曰：蚶，蛤也，出会稽，可食。《说文》魁蛤，一名复累，老服翼所 化。《岭表录异》云：瓦屋子南中旧呼为蚶子，以其壳上有棱如 瓦垅故名焉。壳中有肉，紫色而满腹，广人尤重之，盖蚶之为 言含也，蛤类中而所含尤多也，自外名为魁，自内名为蚶也。 或单曰魁，又曰《陆士冠礼》以魁柎之，注魁蜃蛤。《集韵》：Y， 海蛤，员厚而有文，通作陆，与《尔雅》正合，盖魁之言块也，谓 块然正圆也。陆即坴之假借，《说文》坴土凷坴坴也。《广韵》 坴大块则为与魁同义。《嘉本草》云：蚶，出海中，壳如瓦屋。 见陈藏器、萧炳、孟诜、日华子。郝懿行曰：今出登州海中者形如折叠 ·５１２·</w:t>
      </w:r>
    </w:p>
    <w:p>
      <w:r>
        <w:t>扇，纵横文如获刻取镂更。多中《和医名课程抄资》料蚶 训 加歧微信佐 。yqx新20井16h氏曰：蚶壳有文 理如刻成，故名岐佐。《和名抄》木类橒《唐韵》云音云，木文 也，《汉语抄》云歧佐。或说歧佐者，蚶之和名也，此木文与蚶 贝文相似，故取名焉。今案取和名者义相近，以此字为木名， 未详。又兽类象训岐佐，《天智记》同训。新井氏曰：凡物有文 理者皆呼为岐佐，蚶、橒、象并同训。立之在相州日闻土人言 凡画木石及纸上作文理者皆谓之歧都，今东都儿戏昼地投钱 以为之胜败名曰歧都，共古语之存者，而歧都亦恐岐佐之转 语，共可以证矣。今俗呼阿加贺比，谓其肉紫赤色也。又案此 条海蛤一名魁蛤，亦苋实一名马苋之例耳。味苦，平。黑字 云：咸，无毒。吴氏云：神农苦，歧伯甘，扁鹊咸。《药性论》 云：臣，味咸，有小毒。生池泽。原无此语，今据《御览》增 正。黑字云：海蛤、文蛤并生东海。《御览》引《博物志》云：东 海有蛤，鸟尝啖之，肉消尽，壳起出浮泊在沙岸，潮水往来揩 荡，白如雪，入药最良，胜取自死者。蜀本《图经》云：今莱州 即墨县南海沙湍中，四月、五月采，淘沙取之。《图经》云：今 登、莱、沧州皆有之。《博物志》云：东海有蛤。《御览》。 治咳 逆上气、喘息烦满、胸痛寒热。《别本》注云：主十二水满 急痛，利膀胱、大小肠。萧炳云：止消渴，润五藏，治服丹石人 有疮。《药性论》云：能治水气浮肿，下小便，治欶逆上气，主 治项下瘤瘿。日云：治呕逆、阴痿、胸胁胀急、腰痛、五痔、妇 人崩中、带下病。陈藏器曰：海蛤，主水Z，取二两，先研三 日，汉防己、枣肉、杏仁二两，葶苈子六两，熬研成脂，为丸，一 服十丸，利下水。立之案：海蛤之为物在海中被风波淘过，故 能治宿饮，止水，令其疏通下导而利尿也。文蛤黑字云：味 咸，平，无毒，生东海，表有文，取无时。陶云：文蛤，小大而有 紫斑，此既异类，而同条若别之则数多，今以为附见而在副品 ·５１３·</w:t>
      </w:r>
    </w:p>
    <w:p>
      <w:r>
        <w:t>限也。凡有四获取物更如多此中医。课郁程核资条料，鼠 加李、微海信蛤 y条qx，2文01蛤6h、六畜毛蹄甲条，) 鼠、葱条，薤并为异类而同条。陶据黑字分析之时，唯此四条仍旧，故其言如此 耳。苏云：文蛤大者圆三寸，小者圆五六分，若今妇人以置燕 脂者，殊非海蛤之类也。蜀本《图经》云：背上有斑文者今出 莱州掖县南海中，三月中旬采。萧炳云：出密州。立之案：陈 藏器以海蛤、文蛤为新旧之名，说已具前，可从也。盖西土古 昔海物最少，故以货贝为宝，若文蛤稀见全物，所以本条出海 蛤也。其他不知决明为[鱼，黑字以草决明为之之类皆然。 狩谷氏曰：《本草和名》文蛤训以多也加比，以多也加比又见 《新撰六帖信实歌》，今俗呼阿佐利者是也。盖文理纵横如以 柿\屋状，故名曰板屋，介文理纵横甲错不滑，故呼曰阿佐 利，犹呼砾为砂利也，即清俗所谓蛤仔是也。是物斑文美于 波万久利，故辅仁以文蛤充之，然文蛤即波万久利，非阿佐利 也。治恶疮，蚀五痔。黑字云：咳逆、胸痹、腰痛、胁急、鼠 瘘、大孔出血、崩中、漏下。《图经》云：张仲景《伤寒论》曰：病 在阳，应以汗解，反以冷水潠之，若水灌之，其热被劫，不得 去，弥更益烦，皮上粟起，意欲水反不渴者，文蛤散主之：文蛤 五两，一味，捣筛，以沸汤和一方寸匕服，汤用五合。此方医 家多用，殊效。立之案：白字治恶疮，蚀五痔，并是破血利水 之功也。文蛤散证外被冷水迫，邪热结于胸，饮为烦，一味文 蛤，驱逐胸饮，则当小便通利而表郁之邪得汗解也。《御览》 引《本草经》云：海蛤，味苦，平，生地泽，治咳逆上气、喘烦胸 痛、寒热。文蛤主恶疮，蚀五痔，生东海。九百八十八。又引《吴 氏本草经》云：海蛤，神农苦，歧伯甘，扁鹊咸，大节，头有文， 文如磨齿，采无时。同上。又引《本草经》云：文蛤，表文珠咸， 无毒，主际阴蚀、恶创、五痔、大孔尽血，生东海。九百四十二。 ·５１４·</w:t>
      </w:r>
    </w:p>
    <w:p>
      <w:r>
        <w:t>获取更多中医课程资料 加微信 yqx2016h 龟甲 黑字云：采无时，勿令中湿，中湿即有毒。恶沙参、蜚廉。陶 云：此用水中神龟，长一尺二寸者为善。厭可以供卜。壳可以 充药，亦入仙方，用之当炙。溺甚疗久嗽，亦断疟。肉作羹臛， 大补。而多神灵，不可轻杀，书家载之甚多，此不具说也。立 之案：《说文》龟，旧也。外骨内肉者也。从它，龟头与它头同， 天地之性，广肩无雄，龟鳖之类以它为雄，象足甲尾之形。《和 名抄》引《大戴礼》云：甲虫，三百六十四原书四作，而《艺文类聚》、《御 览》引同，神龟为之长也。训加米。新井氏曰：加米者，加美之 转，即神龟之谓。《本草和名》龟甲训宇美加米，是对鳖之加波 加女而言，湖中龟也，非云海中龟也，今俗呼伊志贺女者是也。 甲高起者是雌，甲平低者是雄。《和名抄》云：《兼名苑》云龟， 一名鳌。《汉语抄》云宇美加米，是与辅仁所云宇美加女自别， 而指海龟也，不可混同矣。一名神屋。立之案：《尔雅》说十 龟，一曰神龟。《御览》引《京房易纬》云：灵蓍四十九，茎下有 千岁神龟守之。又引雒书云：灵龟者，玄文五色神灵之精也。 又引《大戴礼》云：甲之虫三百六十，而神龟为之长。又引《礼 统》云：神龟之象，上员法天，下方法地，背上有盘法丘山，玄文 交错以成列宿，五光昭若玄锦，文运转应四时，长尺二寸明吉 凶，不言而信。又引《南越志》云：龟甲名神屋，出南海，生池泽 中，吴越谓之元伫神龟，大如拳，而色如金，上甲两边如锯齿， 爪利而能缘大木捕鸣蝉，至美可食，不中于卜，以其小故也。九 百三十一。因考谓之神者即神灵之义，谓之屋者四柱屋盖之义。 味咸，平。黑字云：甘，有毒。《药性论》云：龟甲，畏狗胆，无 毒。《食疗》云：温，味酸。生池泽。黑字云：生南海池泽及湖 ·５１５·</w:t>
      </w:r>
    </w:p>
    <w:p>
      <w:r>
        <w:t>水中。蜀本《获图取经更》多云中：医江课河程湖资料水 龟 加也微信，湖 y州qx2、0江16h州、交州者皆骨 白而厚，色分明，并堪卜，其入药者得便堪用，今所在皆有。 《图经》云：今江湖间并皆有之。治漏下赤白，破癥瘕、《千 金》治崩中漏下赤白不止气虚竭方：龟甲、牡蛎各三两，右（上） 二味，治，下筛，酒服方寸匕，日三。痎疟、陶云：生龟溺甚疗 久嗽，亦断疟。五痔阴蚀、《药性论》云：血治脱肛，灰亦治脱 肛。湿痹、四肢重弱、萧炳云：壳主风脚弱，炙之，末，酒服。 《食疗》云：主除温瘴气，风痹身肿，踒折。又方卜师处钻了者， 涂酥炙，细罗，酒下二钱，疗风疾。苏云：龟取以酿酒，主大风 缓急，四肢拘挛，或久瘫缓不收摄，皆差。小儿囟不合。黑字 云：头疮难燥，女子阴疮及惊恚气，心腹痛不可久立，骨中寒 热，伤寒劳复，或肌体寒热欲死，以作汤良。《药性论》云：龟甲 烧灰，治小儿头疮不燥。孙真人云：治小儿龟背，以龟尿摩胸 背上差。《食疗》云：其甲能主女人漏下赤白、崩中，小儿囟不 合，破癥瘕，]疟，疗五痔、阴蚀、湿瘅、女子阴隐疮及骨节中寒 热，煮汁浴，渍之良。久服轻身，不饥。黑字云：益气，资智， 亦使人能食。陶云：肉作羹臛，大补，而多神灵，不可轻杀。 鳖甲 黑字云：取无时，恶^石。陶云：生取甲剔去肉为好，不用煮 脱者。今看有连厌及干岩便好，若上有甲，两边骨出已被煮 也，用之当炙。夏月剉鳖，以赤苋包置湿地则变化生鳖，人有 裹鳖甲屑经五月皆能变成鳖子，此其肉亦不足食，多作癥瘕。 《本草和名》训加波加女说见于龟甲下，今俗呼须通保牟，江州谓 之土吕加女，则泥龟对石龟之名也。京师谓之土牟加女，亦土 ·５１６·</w:t>
      </w:r>
    </w:p>
    <w:p>
      <w:r>
        <w:t>吕加女之转也获取。更味多中咸医，课平程。资料黑 字加云微信：无 yq毒x2。016《h药性论》云：鳖 甲，使，恶理石。治心腹癥瘕、坚积、寒热，去痞、黑字云： 疗温疟、血瘕、腰痛、小儿胁下坚。苏云：鳖头烧为灰主小儿诸 疾，尸疰、心腹痛。《药性论》云：能主宿食、癥块、痃癖气、冷 瘕、劳瘦、下气，除骨热、骨节间劳热、结实拥塞，治妇人漏下五 色、羸瘦者，但烧甲令黄色，末，清酒服之方寸匕，日三服。又 方：诃梨勒皮、干姜末等分为丸，空心下三十丸，再服治癥瘕 病。又治痃癖气，可酢炙黄，末，牛乳一合，散一匙调，可朝朝 服之。又和琥珀、大黄作散，酒服二钱匕，少时恶血即下，若妇 人小肠中血下尽即休服。日云：鳖甲去血气，破癥结恶血，堕 胎，消疮肿，并扑损瘀血、疟疾肠痈。孟诜云：鳖主妇人漏下、 羸瘦。中春食之美，夏月有少腥气。陈藏器云：鳖主热气、湿 痹、腹中激热，细擘五味煮食之，当微泄。日云：鳖，益气调中， 妇人带下，治血瘕、腰痛。立之案：《外台》引《救急》有白、枳 实、柴胡、鳖甲四味，疗腹中痃气连心以来相引痛紧急方。又 引《必效》鳖甲丸、《广济》鳖甲丸共主痃癖气十二。又有《广济》 疗小儿痃癖发腹痛、不食、黄瘦鳖甲丸卅五。《肘后方》卒腰痛， 不得俛仰，鳖甲一枚，捣末，服方寸匕。又治老疟，炙鳖甲杵 末，服方寸匕，至时令三服，尽用火炙，无不断。金医治疟母、 癥瘕有鳖甲煎丸二十三味酒煎方，其意在多入破血药，解血中 沉固之热也。山田玄瑞尝曰：龟鳖鳗鲡之类，常蛰在泥中，故 能清解血中骨间沉固之劳热，旨哉此言。息肉、阴蚀、痔、恶 肉。苏云：鳖头烧为灰，主产后阴脱下坠。《药性论》云：白头 血涂脱肛。日云：头烧灰，疗脱肛。《千金》疗脱肛历年不愈 方，以死鳖头一枚，烧令烟尽，作屑，以傅肛门上，手按之令入， 兼炙横骨一百壮。《外台》引，今本《千金》不见。 ·５１７·</w:t>
      </w:r>
    </w:p>
    <w:p>
      <w:r>
        <w:t>获取更多中医课程资料 加微信 yqx2016h "甲 _原作‘，别字，今据《医心方》、《本草和名》正。甲上原有 鱼字，今据《医心方》、真本《千金》删正。但真本《千金》作鼍， 本字。然据陶注所说则《本经》古本作_可知矣。黑字云：取 无时。蜀柒为之使，畏狗胆、芫花、甘遂。陶云：_，即今鼍甲 也，用之当矣。皮可以贯鼓，肉至补，益于物，难死，沸汤沃口 入腹，良久乃剥尔。蜀本《图经》云：生湖畔土窟中，形似守宫 而大，长丈余，背尾俱有鳞甲，今江南诸州皆有之。陈云：口内 涎有毒，长一丈者能生雾，成雾致雨，力至猛，能攻陷江岸，性 嗜睡，恒目闭，形如龙，大长者自啮其尾，极难死，声甚可畏，人 于穴中掘之，百人掘亦须百人牵，一人掘亦须一人牵，不然终 不可出。立之案：《本草和名》训古女又衣比，又引崔禹云：韶 阳鱼，一名a，亦训古女。《和名抄》据此韶阳鱼亦训古米，而 同书下总本作古万米，与伊吕波《字类抄》、《撮壤集合》、《类聚 名义抄》古女、古万女二名并载。因考古女，恐是古万女之急 言，古万即高丽女者，古称鱼皆谓女，盖女是美之义，一音之 转，美者谓肉也，以其鱼与凡鱼异形谓之古万女。又衣比者即 缨，此鱼尾长似缨形，故名衣比。种类多而其尾皆长，故其形 相似无尾者谓之加良衣比，俗云加礼比王，余鱼是也。如良 者，干之义，空之义，宜有长尾之鱼而短尾，故名。狩谷氏曰： 加良者，美称，是鱼形似邵阳鱼，而味最美，故名。亦通。又案 辅仁以_训古米，误矣。_，国产无有，红毛舶来名曰加亚伊 末牟，又加伊末牟，此物近舶频载来，全鱼有大一二丈许者。 味辛，微温。黑字云：有毒。《药性论》云：鼍甲，臣，味甘，平， 有小毒。陈藏器本草云：口内涎有毒也。生池泽。黑字云： ·５１８·</w:t>
      </w:r>
    </w:p>
    <w:p>
      <w:r>
        <w:t>生南海池泽。获蜀取更本多《中图医经课》程云资：料生 湖 加畔微信土 窟yqx中20，16今h江南诸州皆有 之。《图经》云：今江湖极多。治心腹癥瘕、伏坚、积聚、寒 热、女子崩中、下血五色、小腹阴中相引痛、疮疥、死肌。 黑字云：五邪，涕泣时惊，腰中重痛，小儿气癃、眥溃，肉主小气 吸吸，足不立地。陈云：主恶疮、腹内癥瘕。甲更佳，炙，浸酒 服之。《药性论》云：主百邪鬼魅，治妇人带下，除腹内血积聚 伏坚，相引结痛。孟诜云：鼍，疗惊恐及小腹气疼。日云：鼍治 齿疳b宣露。甲用同功，入药炙。《肘后方》治五尸，鼍肝一 具，熟炙，切，食尽。亦用蒜齑食之。立之案：_甲与鳖甲其效 大同小异，盖鼍之为物至猛，能陷岸起雾，豪于鲮鲤，故破血解 凝之力最峻，其毒亦多，凡邪魅尸注之属，恶疮死肌之类，能破 能解，所以非常难死之物，复有非常叵治之功。《千金》崩中多 用生动虫兽，亦此理也。 乌贼鱼骨 黑字云：取无时。恶白敛、白及、附子。陶云：此是c乌所化 作，今其口脚具存，犹相似尔。用其骨，亦炙之。其鱼腹中有 墨，今作好墨用之。陈云：海人云昔秦王东游，弃筭袋于海化 为此鱼，其形一如筭袋，两带极长，墨犹在腹也。蜀本《图经》 云：d鸟所化也，今目口尚在背上，骨厚三四分。今出越州。 苏恭引《音义》云：无d字，言是鹎字，乃以《尔雅》中鹎e一名 雅鸟，小而多群，腹下白者为之。《图经》又云背上骨厚三四分 则非小鸟也。今据《尔雅》中自有f鸟，d是水鸟，似g，短颈， 腹翅紫白，背上绿色，名字既与《图经》相符，则d鸟所化明矣。 《御览》引《南越记》云：乌贼鱼，有矴过风浪便虬前一须下矴而 住。腹中血及胆正黑，中以书也。世谓乌贼、坏墨，而知礼，故 ·５１９·</w:t>
      </w:r>
    </w:p>
    <w:p>
      <w:r>
        <w:t>俗云是海若白获事取更小多吏中，医或课曰程古资料之 诸 加生微信常 自yqx浮20，16水h乌见以为死便 往喙之，乃卷取乌，故谓乌贼，今乌化为。崔豹《古今注》云：乌 贼，鱼名，河伯从事小吏。《岭表录异》云：乌贼鱼只有骨一片， 如龙骨而轻虚，以指甲刮之即为末，亦无鳞，而肉翼前有四足， 每潮来即以二长足捉石浮身水上，有小虾鱼过其前即吐涎惹 之，取以为食。广州边海人往往探得大者，率如蒱扇，煠熟以 姜醋食之极脆美，或入盐浑h为干，捶如脯，亦美，吴中好食 之。立之案：《说文》，乌鱼也，从鱼，则声，或作鲫。《玉 篇》：，i也。j同上。i，i鱼，本作乌。《广韵》：j， 乌j鱼。上同。i，i鱼。《月令》云：九月有寒，乌入水 化为乌鱼。窃谓本草及诸书皆作乌贼，必是古字，《说文》作 ，却是近字，盖贼之言黑也，为乌墨之义。蝙蝠一名蟙k，出 《兼名苑》。《广雅》作lk。郭注《尔雅》蝙蝠、服翼云：齐人呼 为蟙k。《方言》蝙蝠北燕谓之蟙k，蟙k叠韵急呼之为贼，即 为玄黑之义，蝙蝠色黑故名蟙k。乌贼吐墨，故名贼，二物名 义为一。然则贼自有黑义，谓之乌贼者，俗呼也。其卷取乌及 秦王弃筭袋、d乌所化及乌入水化并传闻俗说，固莫论也。罗 愿曰卷取乌似无此理者，为是。而却谓乌所化故名乌者，为 非。所谓知一而不知二，何其说之不通也。《本草和名》训以 加，《和名抄》同。《新撰字镜》i、鳆、m同训，盖谓以者，以乎 之略。加者，甲之义，凡甲皆训加比，介贝同蟹之训加仁，蛎之 训加几，并同加者，加多几之谓，以加者谓鱼甲也。凡甲虫类 皆表甲而里肉，唯表肉而里甲，故名以加也。或曰以加者以 留加之略，凡甲皆在外面，此鱼独在里面，故名入甲イカ，或曰 以加者，以加留之义，能忿怒吐墨，故名。共恐非是。味咸， 微温。黑字云：无毒，肉味酸，平。《药性论》云：使，有小毒。 王冰注《素问·腹中论》云：古《本草经》曰：乌鱼骨，味咸，冷 ·５２０·</w:t>
      </w:r>
    </w:p>
    <w:p>
      <w:r>
        <w:t>平，无毒。生获池取更泽多。中黑医课字程云资：料生 东 加海微信池 泽yqx。20《16图h经》云：今近海 州郡皆有之。治女子漏下赤白经汁、血闭、阴蚀肿痛、寒 热、癥瘕、无子。黑字云：惊气入腹，腹痛环脐，阴中寒肿，令 人有子，又止疮多脓汁不燥。肉益气强志。《药性论》云：止妇 人漏血，主耳聋。日云：乌贼鱼通月经。骨疗血崩，杀虫。心 痛甚者炒其墨，醋调服也。《食疗》云：骨主小儿大人下痢，炙 令黄，去皮，细研成粉，粥中调服之，良。其骨能销目中一切浮 n，细研和蜜点之，妙。久食之主绝嗣无子，益精。《千金》治 小户嫁痛方：乌贼鱼骨，烧，为屑，酒服方寸匕，日三。又治丈 夫阴头痈师不能治，乌贼骨末粉傅之良。立之案：《素问·腹 中论》治血枯，以四乌骨一o茹二物并合之，丸以雀卵，大如 小豆，以五丸为后饭饮，以鲍鱼汁利肠中及伤肝也。王冰注 云：乌鱼骨o茹等并不治血枯，然经法用之是攻其所生所起 尔。此说可从。此所谓血枯者非血液虚竭证也，瘀血在内而月 经不调之证也，血枯犹云血闭，故用乌贼骨暂止崩血，o茹以去 败血，雀卵以补肾气，鲍鱼汁以诱出败血，其妙尤在骨一物先 收血，次破血，后补血之理也。详见于拙著《素问穿铸》中。 蟹 黑字云：取无时，杀莨菪毒、漆毒。陶云：蟹类甚多，蝤p、拥 剑、彭螖皆是，并不入药，惟蟹最多有用，未被霜，甚有毒，云水 莨所为，人中之不即疗多死。立之案：《说文》蟹有二敖八足， 旁行，非它鲜之穴无所庇。《广雅》：，蟹蛫也。其雄曰qr， 其雌曰博带。《玉篇》：，觜蟹也。《广韵》：，小蟹也。 《北户录》引《广志》：，小蟹，大如货钱。盖《本草经》所出蟹 者，池泽中所产，而今俗所谓加波加迩者是也。s之为言解 ·５２１·</w:t>
      </w:r>
    </w:p>
    <w:p>
      <w:r>
        <w:t>也。《衍义》云获：取此更物多中每医至课夏程末资料秋 初 加则微信如 蝉yqx蜕20解16h，当日名s之意 必取此义。可从也。加仁者，加奴几之义。加者，甲也，介甲 之类，凡坚壳之物皆训加，坚实之义也。奴几之反为仁奴几 者，为蜕解之义，与彼土名蟹同义。孟诜云：蟹，八月输芒后食 好，未输时为长未成。《开宝》引陈藏器云：蟹，八月腹内有芒， 食之无毒，其芒是稻芒，长寸许。向东输海神，开腹中犹有海 水。《本经》云：伊洛水中者。《图经》云：八足二螯，大者箱角 两出，足节屈曲，行则旁横，今人以为食品之佳味。以上三说 《日华子》所云螃蟹，即今俗呼头加迩者是也。淡水产中药食， 共以此为上，海产蟹类数种，不入药用，故今不载于此详具于释蟹 中。味咸，寒。黑字云：有毒。陈云：无毒。《日华子》云：螃 蟹，凉，微毒。生池泽。黑字云：生伊洛池泽诸水中。《图经》 云：今淮海、京东、河北陂泽中多有之，伊洛乃反难得也。《衍 义》云：今河北、沿边、沧瀛州等处所出甚多，徐州亦有，但不及 河北者。治胸中邪气热结痛、僻面肿、黑字云：解结，散 血，养筋，益气。陈云：蟹，脚中髓及脑并壳中黄并能续断绝筋 骨，取碎之，微熬，内疮中，筋即连也。孟诜云：蟹主散诸热，治 胃气，理经脉，消食，醋食之利胑节，去五藏中烦闷气。日云： 螃蟹，治产后肚痛，血不下，并酒服筋骨折伤，生捣炒t良。 《百一方》：疥疮，杵蟹傅之亦效。又金疮方续筋多取蟹黄及脑 并足中肉熬末，内疮中。黑字云：爪主破胞堕胎。日云：爪破 宿血，止产后血闭、肚痛，酒及醋汤煎服良。败漆。黑字云： 愈漆疮。陶云：仙方以化漆为水，服之长生。黑字序例云：寻 万物之性皆有离合，虎啸风生，龙吟云起，漆得蟹而散，麻得漆 而涌，其气爽有相关感，多如此类，其理不可得而思之。烧之 致鼠。陶云：以黑犬血灌之三日，烧之，诸鼠毕至。《御览》引 《本草经》云：蟹，味咸，治胸中邪气热结痛。九百四十二。 ·５２２·</w:t>
      </w:r>
    </w:p>
    <w:p>
      <w:r>
        <w:t>获取更多中医课程资料 加微信 yqx2016h 梅实 黑字云：五月采，火干。陶云：此亦是今乌梅也，用当去核， 微熬之。萧炳云：今人多用烟熏，为乌梅。《图经》云：五月采 其黄实，火熏干，作乌梅。《衍义》云：燻之为乌梅，曝干藏密器 中为白梅。《陆机诗疏》云：梅，杏类也，树叶似杏叶，有长尖， 先众木而花，其实酢曝干为脯，入羹、u、齑中，又含之可以香 口。《汝南圃史》云：梅熟者，以火熏之为乌梅，以盐杀之为白 梅，其青者以糖和之作糖梅，以蒜醋和之为蒜梅，或又杵白梅 和以紫苏作梅酱。《汀州志》云：汀人置梅铜盆水中，取出渍蜜 为青梅，渍甘草为甘梅。《邵武志》云：梅青者以糖和之为脆 梅，以蜜煎之为绿梅。立之案：本条为乌梅，《药性论》言梅人， 陈藏器论梅实，《日华子》举梅子并与本条异。《本草和名》训 牟女，《和名抄》同。《医心方》作宇米，盖古云宇女，后云牟女， 犹马古训宇末，后训牟末之例。或曰皇国古无梅，故《古事 记》、《日本书纪》皆无此物，后自西土致之，则宇女为梅字音可 知也，与马训同例。再案宇女者，宇美美义，宇美斥熟，与脓倦 等同，存考。味酸，平。黑字云：无毒。陶云：乌梅、生梅子及 白梅亦应相似。《药性论》云：梅核人，味酸，无毒。《日华子》 云：梅子，暖。又云：白梅，暖，无毒。乌梅，暖，无毒。《医心》 引崔禹：味酸，大温。又引《七卷经》云：味酸，平。生川谷。 黑字云：生汉中川谷。《图经》云：今襄汉、川蜀、江湖、淮岭皆 有之。下气，孟诜云：大便不通，气奔欲死，以乌梅十颗置汤 中，须臾挼去核，杵为丸，如枣大，内下部，少时即通。《医心》 引崔禹云：主安肝心，下气。立之案：酸味归血，能坠上逆之气 令下降，所以除热安心也。除热烦满，安心。黑字云：止下 ·５２３·</w:t>
      </w:r>
    </w:p>
    <w:p>
      <w:r>
        <w:t>痢、好唾、口干获。取更陶多云中：医伤课寒程资烦料热 ，加水微渍信 饮yq汁x20。16《h药性论》云：仁 能除烦热。陈云：梅实本功外止渴，令人膈上热。乌梅去痰， 主%瘴，止渴，调冷热痢，止吐逆。日云：梅根叶煎浓汤治休息 痢并霍乱。乌梅除劳，治骨蒸，去烦闷，涩肠止痢，消酒毒，令 人得睡。又入建茶干姜为丸止休息痢，大验也。嘉云：乌 梅，擘破水渍，以少蜜相和，止渴、霍乱心腹不安及痢赤。治疟 方多用之。《医心》引孟诜云：食之除闷安神。立之案：《素问》 所谓酸苦输泄为阴之意也。肢体痛，偏枯不仁，死肌。苏 云：《别录》云梅根疗风痹，出土者杀人，梅实利筋脉，去痹。日 云：治偏枯、皮肤麻痹。葛氏治折伤，以梅五斤（去核）、饴五升 合煮，稍稍食之，渐渐自消。去青黑志，恶疾。陶云：今人多 用白梅和药以点痣、蚀恶肉也。孟诜云：刺在肉中，嚼白梅封 之刺即出。日云：白梅治刀箭，止血，研傅之。乌梅去黑点。 《肘后方》治手指忽肿痛名为代指，以乌梅仁（杵）苦酒和，以指 渍之，须臾差。《鬼遗方》治一切疮肉出，以乌梅烧为灰，杵末， 傅上恶肉，立尽，极妙。立之案：梅者，某之假借。《说文》某，酸 果也，从木，甘。阙是为本字，而经典皆借梅字为之。召南摽有 梅曹风，其子在梅。《小雅》：四月候栗、候梅。书说命尔：惟盐梅 夏小正煮梅。昭廿年《左传》：醯醢盐梅。《中山经》：灵山其木多 桃、李、梅、杏是也。盖梅之为物，下子，无所不生，冬春开花，香 气袭人，子亦早熟，香亦不减花，虽熟甘，犹有酸味，白梅、乌梅虽 经数年其味不变，其效尤多，但宜少食，不宜多食也。孟诜云：乌 梅，多食损齿。《日华子》云：梅子多啖伤骨，蚀脾胃，令人发热。 可以证也。《御览》引《吴氏本草》云：梅核，明目，益气，不饥。九 百七十。 蓼实 陶云：此类又多，人所食有三种，一是紫蓼，相似而紫色。一 ·５２４·</w:t>
      </w:r>
    </w:p>
    <w:p>
      <w:r>
        <w:t>名香蓼，亦相获似取而更香多中并医不课甚程资，辛料而 加好微食信。 yq一x2是016青h 蓼，人家常有， 其叶有圆者、尖者，以圆者为胜，所用即是此。陈云：诸蓼并冬 死，惟香蓼宿根重生，人为生菜，最能入腰脚也。蜀本《图经》 云：蓼类甚多，有紫蓼、赤蓼、青蓼、马蓼、水蓼、香蓼、木蓼等， 其类有七种。紫赤二蓼叶小狭而厚；青香二蓼叶亦相似而俱 薄；马水二蓼叶俱阔大，上有黑点；木蓼一名天蓼，蔓生，叶似 柘叶。诸蓼花皆红白，子皆赤黑，木蓼花黄白，子皮青滑。《衍 义》云：蓼实即《神农本经》第十一卷中水蓼之子也，彼言蓼则 用茎，此言实即用子，故此复论子之功，故分为二条。立之案： 《尔雅》蔷，虞蓼。郭注云：虞蓼、泽蓼。《说文》：蓼，辛菜，蔷 虞、蔷蔷、虞蓼。与《尔雅》读异，非是。凡《尔雅》多不录常用 物，举其种类若举蒉赤苋不举苋，举莃菟葵不举葵之类，不遑 枚举。《诗·良耜正义》引某氏云：蔷，一名虞蓼。孙炎曰：虞 蓼是泽之所生。郭注亦同。虞蓼此读皆可从也。《本草和名》 训多天，国语曰熨搨为多天，留此草茎叶绞取汁以熨治脚肿， 故名多天欤。苏云：水蓼叶大似马蓼而味辛，主被蛇伤，捣傅 之。又水煮渍脚将之消脚气肿。生下湿水傍。陈云：霍乱转 筋多取煮汤及热捋脚，叶捣傅狐刺疮，亦主小儿头疮。日云： 水蓼，蛇咬捣傅，根茎并用。又云：赤蓼，暴脚软人烧灰淋汁浸 持。共可以征矣。又案白字云生川泽，黑字云生雷泽。《尔 雅》注家以虞蓼为泽蓼，然则为其水蓼自明，食料辛香者皆生 下湿水傍，药用亦以是为佳，今俗呼末多天，又保无多天者是。 又有大叶细叶数品也。陶所云紫蓼俗呼牟良佐歧多天，圆叶 者俗呼阿为多天，尖叶者俗呼也奈歧多天是也。味辛，温。 黑字云：无毒。苏云：水蓼，味辛。《药性论》云：蓼实使归鼻。 日云：水蓼性冷无毒，赤蓼暖。《医心》引黄帝曰：蓼，食过多有 毒。生川泽。黑字云：生雷泽川泽。苏云：水蓼，生下湿水 ·５２５·</w:t>
      </w:r>
    </w:p>
    <w:p>
      <w:r>
        <w:t>傍。《图经》云获：取今更在多中处医有课之程资。料明 目加微，信温 y中qx2，0耐16h风寒，陶云：干 之以酿酒，主风冷大良。立之案：《药性论》云蓼实归鼻，除肾 气，叶主邪气。据此则能温散而利水，明目亦取去水湿之理。 多食则却损气也。孟诜云：蓼子，多食令人吐水，亦通五藏拥 气，损阳气。《医心》引《拾遗》云：一名女增，是其弱阳事也，不 可近除。又蓼蕺俱弱阳。又引《七卷经》云：多食吐水，又多损 阳事，俱去水之弊也。《外台》引文仲疗夏月死方：浓煮蓼 汁，灌三升，不差更灌之。《肘后》、《千金》同是，亦温中之义。 下水气，面目浮肿，黑字云：叶归舌，除大小肠邪气，利中。 孟诜云：蓼子通五藏拥气。痈疡。陈云：为蜗牛虫所咬毒遍 身者，以蓼子浸之立差。《药性论》云：蓼实，能去疬疡，小儿头 疮，捣末和白蜜亦和鸡子白涂上，虫出不作瘢。《衍义》云：又 一种水红与此相类，但苗茎高及丈。取子微炒，碾为细末，薄 酒调二三钱服，治瘰疬，久则效，效则已。 马蓼，陶云：马蓼生下湿地，茎斑大，有黑点，亦有两三种， 其最大者名茏鼓，即是荭草。苏云：《尔雅》云：荭，一名茏薣， 大者名蘬。又有水蓼，叶大似马蓼而味辛，生下湿水傍。立之 案：马蓼俗呼以奴多天者是也，非真蓼，而大叶有黑点或无黑 点共不堪食用者皆名犬蓼，则与马苋同义。水蓼俗呼美豆多 天者，似马蓼而味甚辛，可供食用。凡有香气者必有带臭，一 种辛辣者亦有不甚辛，一种苦味者别有甘味，一种细叶者出 大叶者出大叶，一种红花者生白花。异品无物而不然，是造 物变化之理，当然而然者也。去肠中蛭虫。立之案：蛭虫 他书无所见，盖蛲虫之类耳，以其似蛭名之欤。当是用马蓼 茎叶，恐非实也。但是苦臭，故有杀虫功，无苦味则否，与蓝 叶解蛊毒同理，故不用真蓼而用马蓼也。轻身。黑字云：益 志。立之案：此二字是蓼实之效验，非马蓼之谓也。白字往 ·５２６·</w:t>
      </w:r>
    </w:p>
    <w:p>
      <w:r>
        <w:t>往有此例，宜获活取看更多。中《医御课览程》资引料 《 吴加微氏信本 y草qx2》01云6h：蓼实，一名野 蓼，一名泽蓼。九百七十九。《艺文类聚》引蓼实下有一名天蓼四字。立之 案：天恐大讹，大野泽三蓼并举一种耳，白字已有此例也。 葱实 陶云：葱薤异物而今共条，《本经》既无韭，以其同类故也。 今亦取为副品种数。方家多用葱白及叶中涕（名葱苒），无复 用实者。苏云：人间食葱又有二种，有冻葱，即经冬不死分茎 栽莳而无子也，又有汉葱，冬即叶枯。食用入药冻葱最善，气 味亦佳。蜀本《图经》云：冬葱夏衰冬盛，茎叶俱软美，山南江 左有之。汉葱冬枯，其茎实硬而味薄。立之案：《本草和名》训 歧歧者气也，其气薰烈尤甚，故名。宫中隐语谓之比止毛志， 俗用根为食用，故谓之祢歧，得其培养者白，长子青处，故谓之 祢不加，盖葱为青白色之义。《尔雅》：青谓之葱。《说文》作v 帛，青色也。是作葱为古字，以葱从糸，作v者为今字。然则 《尔雅》葱，浅青色，字其义似自葱叶色转注来也。又《说文》： 璁，石之似玉者，从王，悤声，读若葱。又骢马，青白杂毛也。 《淮南子》水虿为w，共为青白色之义。《图经》云：冻葱，冬夏 常有，气味最佳，亦入药用，一名冬葱，今俗呼和介岐者。苏 云：汉葱，冬即叶枯，食用。蜀本《图经》云：汉葱冬枯，其茎实 硬而味薄，俗呼加利岐者。蜀本《图经》又云：胡葱，茎叶粗短， 根如金x。出上野下仁田者呼下仁田祢，宜是也。《图经》云： 胡葱类食葱而根茎皆细白，旧别有条云生蜀郡山谷，似大蒜而 小，形圆皮赤，稍长而锐别有《开宝》本条，俗呼阿佐通岐者是也。 《图经》云：楼葱亦冬葱类也，江南人呼龙角葱，言其苗有八角， 故云尔。《衍义》云：龙角葱每茎上出岐如角，皮赤者名楼葱， ·５２７·</w:t>
      </w:r>
    </w:p>
    <w:p>
      <w:r>
        <w:t>俗呼也久良祢获取岐更。多苏中云医课：山程资葱料曰 茖加微，似信 胡yq葱x20。16蜀h 本《图经》云： 茖葱生于山谷，不入药用。《尔雅》云：茖山葱，释曰《说文》云 葱生山中者名茖，细茎大叶者是也。《图经》云：茖葱，食之香 美于常葱，俗呼行者仁牟仁久者，高野山中多生，僧徒采食，故 名。味辛，温。黑字云：无毒。生平泽。三字原在薤下，白 字旧葱薤共条，今据陶注移于此。黑字云：生鲁山平泽。明 目，黑字云：葱白归目，除肝邪气，益目精。日云：子益精明目。 立之案：葱白通气，通利关节，故有明目之功。补中不足。日 云：子温中，补不足。其茎中作浴汤，中原作可无浴字，今据 《新修》增正。《食疗》云：葱白皮须治疮中有风水肿疼，取青 叶、干姜、黄蘗相和煮作汤，浸洗之，立愈。《图经》云：唐韦宙 独行方主水病两足肿者，剉葱叶及茎，煮令烂，渍之，日三五作 乃佳。《衍义》云：可煎汤渫下部。治伤寒寒热、出汗、中 风、面目肿。黑字云：伤寒骨肉痛，喉痹不通，葱根主伤寒 头痛。日云：葱治天行时疾、头痛、热狂。《食医心镜》：主伤 寒寒热、骨节碎痛，出汗，治中风面目浮肿、喉咽不通，安胎， 归目，除肝藏邪气，安中，利五藏，益目睛，杀百药，叶作羹粥 煠作齑食之良。陶云：葱亦有寒热，其白冷青热。《外台》卷 三引救急柴胡汤方中用葱白根，注云：勿令有青处，青即热， 白即冷。 薤，陶云：薤又温补。仙方及服食家须之。苏云：薤有赤白二 种，白者补而美，赤者主金创及风，苦而无味。今别显条于此。 《食疗》云：白色者最好，虽有辛气，不荤人五藏。蜀本《图经》 云：形似韭而无实，叶冬枯，春秋分莳。《衍义》云：薤草如金 灯，叶差狭而更光，故古人言薤露者以其光滑难伫之义。立之 案：《本草和名》训于保美良，是对韭训古美良而名，由薤根比 ·５２８·</w:t>
      </w:r>
    </w:p>
    <w:p>
      <w:r>
        <w:t>韭则稍大也，获俗取呼更多良中都医几课也程资。料宇 即加微辣信韭 y之qx2转01也6h。《尔雅》、《y 鸿荟疏》云：一名鸿荟。盖鸿荟之反为y，共是大之义，其根块 比韭则大，故名y也。蜀本《图经》云：山薤，一名z，茎叶相 似，体性亦同，叶皆冬枯春秋分莳。《图经》云：山薤，茎叶亦与 家薤相类而根长叶差大，仅如鹿葱，体性亦与家薤同。《尔雅》 云：z，山y。郭注云：今山中有此菜，如人家所种者。小野氏 曰：薤之一种，有山良都几也宇者，自生下湿地，叶厚于薤而 细，深绿色，花深紫可爱，是可充山薤也。此说可从。今小石 川官园有所莳种，呼朝鲜祢义者即是此物也。味辛。黑字 云：苦，温，无毒。《图经》云：薤，虽辛而不荤五藏。治金创创 败，轻身，不饥，耐老。黑字云：归于骨，菜芝也。除寒热，去 水气，温中，散结，利病人。诸疮、中风寒水肿以涂之。苏云： 白者补而美，赤者主金疮及风，苦而无味。陈云：调中，腹内常 恶者但多煮食之。孟诜云：疗诸疮，或煮之，白色者最好。学 道人长服之可通神，安魂魄，益气，续筋力。日云：轻身，耐寒， 调中，补不足。《食疗》云：轻身，耐老，疗金疮，生肌肉。《食医 心镜》治诸疮败，能生肌，轻身，不饥，耐老，宜心，归骨，菜芝 也。诸疮中风寒水肿，生杵傅之。葛氏方虎犬咬人，杵汁傅， 又饮一升，日三差。 水苏 黑字云：七月采。陶云：方药不用，俗中莫识，九真辽远亦无 能访之。苏云：此苏生下湿水侧，苗似旋复，两叶相当，大香 馥，青。齐关河间人名为水苏，江左名为荠苧，吴会谓之鸡苏。 《蜀本图经》云：叶似白薇，两叶相当，花生节间，紫白色，味辛 而香。六月采茎叶，日干。陈云：荠苧叶上有毛，稍长，气臭。 ·５２９·</w:t>
      </w:r>
    </w:p>
    <w:p>
      <w:r>
        <w:t>《图经》云：陈获藏取器更谓多中荠医苧课自程是资料一 物 加，微非信水 y苏qx2，0水16h苏叶有雁齿，香 薷气辛。《衍义》云：水苏气味与紫苏不同，辛而不和，然一如 苏，但面不紫，及周围槎牙如雁齿，香少。立之案：《本草和名》 水苏训知比佐岐衣，《医心方》同。案：衣者与江兄同为巨大之 称，水苏比荏则小，故名知比佐岐衣，因之荏子亦训于保衣乃 美，据荏子训于保衣乃美考之，则全似荏而小者为苏。苏者即 水苏也，其气芳香，故《说文》云苏，桂荏也，《尔雅》释草同，盖 荏之言大也，《诗·生民》：荏菽**，传荏菽，戎菽也。笺云大豆也。苏之 言小也，《诗·郑风》山有扶苏，传扶苏，扶胥小木也。荏、苏一类二种，但 以小大为之别。《方言》云：苏，亦荏也，关之东西或谓之苏， 或谓之荏。《广雅》：荏，苏也。是浑言不分也。黑字别出苏 条。陶云：叶下紫色而气甚香，其无紫色不香似荏者名野苏， 不堪用。所云野苏，水苏之一种，不香者也。陶以白字水苏 为青苏，以黑字苏为紫苏，其说不误。然古单云苏者非云紫 苏，云青苏也。《尔雅》、《说文》所云苏，桂荏，亦非云紫苏。 苏类有紫苏，犹苋类有赤苋也，后世紫苏专为药食用，故黑字 别出苏条，陶以为紫色也。尔后紫苏专行，而水苏废矣。徐 锴《说文系传》以荏为白苏，以桂荏为紫苏，非古义，其以荏为 白苏则可，以桂荏为紫苏则不可，桂荏者但有香之名，不可以 紫白分也。《本草和名》又以苏训以奴衣，又乃良衣，恐是非 紫苏名，以陶所说野苏误为之训与。或曰此草似荏非荏，故 名以奴衣。一名乃良衣者，则为野苏名似是。味辛，微温。 黑字云：无毒。《蜀本图经》云：味辛而香。日云：鸡苏，暖。 《图经》云：香薷气辛。生池泽。黑字云：生九真池泽。陶 云：九真辽远亦无能访之。苏云：生下湿水侧。《图经》云：今 处处有之，多生水岸傍。下气杀谷，除饮食，+口臭。孟 诜云：熟捣生叶绵裹塞耳疗聋。又头风目眩者，以清酒煮汁 ·５３０·</w:t>
      </w:r>
    </w:p>
    <w:p>
      <w:r>
        <w:t>一升服，产后获中取风更多服中之医弥课佳程资。料日 云加微：鸡信 苏yq治x20肺16h瘘、崩中、带下、 血痢、头风、目眩、产后中风及血不止。立之案：此物芳香下 气，利水，温血，故有此诸功也。去毒，辟恶气。立之案：有 大香馥故能去毒辟恶气也。久服通神明，轻身，耐老。孟 诜云：可烧作灰，汁及以煮汁洗头令发香，白眉不生。又收讫 酿酒及渍酒，常服之佳。《御览》引《本草经》云：芥蒩，一名水 苏。九百七十七。又引《吴氏本草》云：芥葅，一名水苏，一名劳 祖。九百八十。《齐民要术》引《吴氏本草》云：芥{名水苏，一 名劳耝。卷三种蜀芥第二十三注。 大豆黄卷 黑字云：九月采。恶五参、龙胆。得前胡、乌喙、杏人、牡厉 良。陶云：大小豆共条犹如葱薤义也。以大豆为|，牙生便干 之，名为黄卷，用之亦熬服，食家所须。《食疗》云：卷蘗长五分 者《本草和名》训末女乃毛也之。新井氏曰：末者圆也，女者美 之转。而云实也，末女者圆实之义。立之案：毛也之者崩芽 也，萌芽青黄，故崩黄训毛衣几，黄卷即谓}黄也。豆者，荅假 借。《说文》：荅，小~也。董仲舒云：小豆，一名荅。陶注引。并 为本字本义，析言则~为大豆，荅为小豆，统言则该大小豆谓 之~，又该大小豆谓之荅。郑众注《周礼·掌客》云：秅，读为 秅秭麻荅之秅。《汉楼寿碑》云“蔍(cid:127)大布之衣，(cid:128)(cid:129)疏菜之 食”是也。秦汉以来豆字行而荅字废矣，但荅豆不同音，然以 尤侯与合(cid:130)古音相通之例推之，则豆荅亦当通音假借耳。又 《史记·货殖传正义》引颜师古云：荅者，厚之貌也。是以厚解 荅字原与豆同韵，则弥可以证豆荅通音也。《图经》云：大豆有 黑白二种，黑者入药，白者不用，其紧小者为雄豆，入药尤佳。 ·５３１·</w:t>
      </w:r>
    </w:p>
    <w:p>
      <w:r>
        <w:t>此说可从矣。获大取更豆多者中对医小课程豆资而料成 加名微，非信 有yq异x20义16h也。味甘，平。 黑字云：无毒。陈云：极令黄卷平。生平泽。黑字云：生太山 平泽。《图经》云：今处处有之。治湿痹、筋挛、膝痛。黑字 云：五藏胃气结积，益气，止毒，去黑皯，润泽皮毛。《食医心 镜》云：理久风湿痹、筋挛、膝痛，除五藏胃气结聚，益气，止毒， 去黑痣、面(cid:131)，润皮毛，宜取大豆黄卷一升，熬令香，为末，空心 暖酒下一匙。《食疗》云：破妇人恶血良。立之案：痹痛用黄卷 者，亦破血之功也，必令生芽而用之者，要令其生气透入筋络 机关之间耳。 生大豆，黑字云：味甘，平。陈云：牛食温，马食冷，酱平。 孟诜云：大豆，寒。立之案：凡医方书云大豆者皆谓黑豆也。 苏云复有白大豆，不入药，可以证也。《本草和名》生大豆训于 保末女。涂痈肿。孟诜云：和饭捣涂一切毒肿，疗男女阴肿， 以绵裹内之。《肘后方》：阴痒汁出，嚼生大豆黄傅之佳。《广 利方》治(cid:132)咬方：取黑豆叶剉杵傅之，日三易，良。煮饮汁，杀 鬼毒，止痛。黑字云：逐水胀，除胃中热痹，伤中淋潞（露），下 瘀血，散五藏结积内寒，(cid:133)乌头毒，久服令人身重。熬屑，味 甘，主胃中热，去肿，除痹，消谷，止胀。陈云：大豆，炒令黑，烟 未断及热投酒中，主风痹、瘫缓、口噤、产后诸风。食罢生服半 两去心胸烦热，热风恍惚，明目，镇心，温补，久服好颜色，变 白，去风，不忘。煮食寒，下热气肿压、丹石烦热，汁解诸药毒， 消肿。大豆炒食极热，煮食之及作豉极令黄卷及酱平。牛食 温，马食冷，一体之中用之数变。蜀本注云：煮食之主温毒水 肿。孟诜云：杀诸药毒。《嘉本草》云：谨按煮饮服之去一切 毒气，除胃中热痹、肠中淋露，下淋血，散五藏结积内寒，和桑 柴灰汁煮之下水鼓腹胀。日云：黑豆调中下气，通关脉，制金 石药毒，治牛马温毒。《产书》治产后犹觉有余血水气者，宜服豆 ·５３２·</w:t>
      </w:r>
    </w:p>
    <w:p>
      <w:r>
        <w:t>淋酒，黑豆五获升取，熬更多之中令医烟课绝程资，出料于 加磁微器信中 y，q以x20酒16一h 升淬之。 赤小豆，黑字云：味甘、酸，平、温，无毒。《药性论》云：赤小 豆，使，味甘。陈士良云：赤小豆，微寒。立之案：《本草和名》 赤小豆训阿加阿都歧，对青黑紫白黄绿诸小豆而立之名。阿 都岐者恐阿知岐之转，即味木之义，此物茎叶嫩时可食，故名。 《万叶集》十二：小豆アチキナク无，同十一作小豆鸣，注家皆云即 味气无也，可以证矣。下水，排痈肿脓血。黑字云：主寒热， 热中消渴，止泄，利小便，吐卒下，胀满。陶云：小豆性逐津 液，久食令人枯燥矣。苏云：《别录》云叶名藿，主止小便数，去 烦热。陈云：赤小豆和桑根白皮煮食之主温气痹肿。小豆和 通草煮食之当下气无限，名脱气丸，驴食脚轻，人食体重。蜀 本注：病酒热，饮汁即愈。《药性论》云：能消热毒、痈肿，散恶 血不尽烦满，治水肿、皮肌胀满。捣薄，涂痈肿上。主小儿急 黄烂疮，取汁令洗之，不过三度差。能令人美食。末与鸡子白 调涂热毒痈肿差。陈士良云：缩气，行风，抽肌肉，久食瘦人， 坚筋骨，疗水气，解小麦热毒。日云：赤豆粉治烦，解热毒，排 脓，补血脉，解油衣粘缀甚妙。叶食之明目。《图经》云：主丹 毒，《小品方》以赤小豆末和鸡子白如泥涂之，涂之不已逐手即 消也，其遍体者亦遍涂如上法。又诸肿毒欲作痈疽者，以水和 涂便可消散毒气，今人往往用之有效。又韦宙独行方疗水肿 从脚起入腹则杀人，亦用赤小豆一斗，煮令极烂，取汁四五升 温渍膝以下，若已入腹，但服小豆，勿杂食，亦愈。李绛《兵部 手集方》亦著此法，云曾得效，昔有人患脚气，用此豆作袋置足 下，朝夕展转践踏之，其疾遂愈。《御览》引《本草经》云：大豆 黄卷，味甘，平，生平泽，治湿痹筋挛膝痛。生大豆，张骞使外 国得胡麻豆，或曰戎菽，涂痈肿，煮汁饮之杀鬼毒，止痛。赤小 豆，下水，排痈肿，生太山。八百四十一。又引《吴氏本草》云：大 ·５３３·</w:t>
      </w:r>
    </w:p>
    <w:p>
      <w:r>
        <w:t>豆黄卷，神农获、黄取更帝多、中雷医公课：程无资毒料 。 加采微无信 时yq，x2去01面6h(cid:131)，得前胡、乌 喙、杏子、牡厉、天雄、鼠屎共蜜和佳，不欲海藻、龙胆。此法大 豆初出土黄牙是也。生大豆，神农、歧伯：生、熟寒。九月采， 杀乌头毒，并不用玄参。赤小豆，神农、黄帝：咸。雷公：甘。 九月采小豆花，一名应累，一名付月。神农：甘，无毒。七月 采，阴四十日，治头痛，止渴。八百四十一。 本草经卷中新补白字药八种 千岁,汁：一名(cid:134)芜。味甘，平。无毒。生川谷。补定五 藏，益气，续筋骨，长肌肉，去诸痹。久服轻身，不饥，耐老，通 神明。生太山。 右（上）上品一种。 陟-：味甘，大温。无毒。生池泽。治心腹大寒，温中，消 谷，强胃气，止泄利。生江南。 右（上）中品一种。 占斯：一名炭皮。味苦，温。无毒。生山谷。治邪气、湿 痹、寒热、疽疮，除水，坚积血癥，月闭，无子，小儿躄不能行，诸 恶疮痈肿，止腹痛，令女人有子。生太山。采无时。解狼 毒毒。 《御览》九百九十一云：《本草经》曰占斯，一名虞及，味苦。约之案虞及盖炭 皮讹。占斯、蕈草、弋共在七情条例中。 蕈草：味咸，平。无毒。生平泽。养心气，除心温，温辛痛 浸淫身热。可作盐。生淮南。七月采。^石为之使。 弋共：味苦，寒。无毒。生山谷。治惊气、伤寒腹痛、羸瘦、 皮中有邪气、手足寒、无色。生益州。畏玉札、蜚廉。 鼠尾草：一名z，一名陵翘。生平泽。味苦，微寒。无毒。 ·５３４·</w:t>
      </w:r>
    </w:p>
    <w:p>
      <w:r>
        <w:t>治鼠瘘、寒热获、取下更利多脓中血医课不程止资。料白 加花微者信治 yq白x2下016，h赤花者治赤下。 四月采叶，七月采花，阴干。 练石草：味苦，寒。无毒。生川泽。治五癃，破石淋，膀胱 中结气，利水道、小便。生南阳。 蘘草：味苦，寒。无毒。生山谷。治温疟、寒热酸嘶、邪气， 辟不祥。生淮南。 右（上）下品六种。 此余今黑字药中出处文与白字药同文者：恶实、五色苻、赤赭、石脾、蕙实、青雌。 ·５３５·</w:t>
      </w:r>
    </w:p>
    <w:p>
      <w:r>
        <w:t>获取更多中医课程资料 加微信 yqx2016h 本草经卷下 东京 枳园森立之考注 本草经卷下 一 青琅玕 .石 代赭 卤鹹 白恶 铅丹 粉锡 石灰 冬灰 大黄 蜀椒 莽草 郁核 巴豆 甘遂</w:t>
      </w:r>
    </w:p>
    <w:p>
      <w:r>
        <w:t>获取更多中医课程资料 加微信 yqx2016h 青琅玕 黑字云：生蜀郡平泽。陶云：此即《蜀都赋》称青珠、黄环者 也。黄环乃是草，苟取名类，而种族为乖。琅，亦昆山上玉 树名。又《九真经》中太丹名也。苏云：琅乃有数色，是琉 璃之类，火齐玉也。琅五色，其以青者入药为胜。今出嶲 州以西乌白蛮中及于阗国。立之案：《说文》云：琅似珠者。 《禹贡》云：球、琳、琅，皆是一种之石。陶注为得。苏敬直 以琅为火齐玉，非是。盖苏时已无有真物，故为之曲说也。 《图经》云：今秘书中有《异鱼图》载，琅青色，生海中，云海 人于海底以网挂得之。初出水红色，久而青黑，枝柯似珊瑚， 而上有孔窍如虫蛀，击之有金石之声，乃与珊瑚相类。是亦 录传闻异说耳。郑《尚书》注，以琅为珠。《论衡·率性篇》 引《禹贡》释之云：此则土地所生真玉珠也。此亦以真玉释 璆、琳，以真珠释琅，与《说文》及《本经》相发。据《尔雅》及 《山海经》益见珊瑚生于海，琅是生于山崖间也。《图经》云 云似难据。又案：琅之急呼为蓝，蓝与绿亦一音平入之缓 急耳。而谓青绿色也。白居易《洗竹诗》云：琅十余朿，青 青复籊籊。王贞白《洗竹诗》云：有时记得三天事，自向琅 节下书。亦竹皮青绿与琅同色之征也。《西山经》：槐江之 山，其上多青、雄黄，多藏琅、黄金、玉。郭注云：琅，石似 珠者。此云青，云玉，云琅，可知非青类，非玉类，别是一种 石也。《医心方》卷八三二ウ引《千金方》手足逆胪方，用青珠 一分。注云，今案葛氏方是名琅者，非真珠。一名石珠。 黑字云：一名青珠。《图经》云：谨按《尚书·禹贡》璆、琳、琅 。《尔雅》云：西北之美者，有昆仑之璆、琳、琅焉。孔安 ·５３９·</w:t>
      </w:r>
    </w:p>
    <w:p>
      <w:r>
        <w:t>国、郭璞皆以获为取石更多之中似医珠课程者资，料而 《加山微海信经 yq》x昆201仑6h山有琅。若 然是石之美者，明莹若珠之色，而其状森植耳。大抵古人谓 石之美者，多谓之珠。《广雅》谓琉璃、珊瑚皆为珠是也。故 《本经》一名青珠。立之案：石珠、青珠之名，并似斥经琢磨之 物。《尔雅》：西方之美者，有霍山之多珠玉焉。郭注云：珠， 如今杂珠而精好。因此则珠元蚌精之名。转注亦为美石之 称耳。《西山经》：数历之山，楚水出焉，其中多白珠。郭注 云：今蜀郡平泽出青珠。又《御览》八百三十四引《穆天子传》 曰：天子北征，舍于珠泽。注云：此泽出珠，因名之云。今越 隽平泽出青珠，而其为物竟未详。《图经》引《异鱼图》所载 琅似珊瑚者，盖是珊瑚一类而青色者。今好事者以为玩 器，呼青珊瑚是也，非真琅也矣。味辛，平。黑字云：无 毒。主身痒，《千金翼·用药处方》身瘙痒下有青琅。 火疮，痈伤，黑字云：白秃。疥瘙，死肌。黑字云：侵淫 在皮肤中。陶云：此石今亦无用，惟以疗手足逆胪。立之 案，与玉泉稍同效。《千金》卷廿二手足逆胪方：青珠一分， 干姜二分，捣，以粉疮上，日三。所云逆胪，即逆肤。肤或 作胪，出《说文》。 #石 黑字云：生汉中山谷及少室。《说文》云：(cid:135)，毒石也。出汉 中。而《医心方》、《顿医抄》往往作誉石。盖古唯名誉，后从石 作(cid:135)。亦与白恶作白垩同例，不得必据《说文》而改本草也。 陶云：恒取少室，生(cid:135)石，内水中，令水不冰，如此则生亦大热。 今人黄土泥苞，炭火烧之一日一夕，则解碎可用。苏云：此石 能拒火，久烧但解散，不可夺其坚。今市人乃取洁白细理石当 ·５４０·</w:t>
      </w:r>
    </w:p>
    <w:p>
      <w:r>
        <w:t>之，烧即为灰获，非取更也多。中此医药课程攻资击料积 聚加微痼信冷 y之qx2病01为6h①良，若以余物 代之，疗病无效，正为此也。一名青分石。名义未详。《本草 和名》引《释药性》一名青(cid:135)石。黑字特生(cid:135)石，一名苍(cid:135)石。 据此则分或是(cid:135)字坏。一说，解碎可用，故云分石。一名立 制石。《石药尔雅》云：一名制石。《本经》理石，亦一名立制 石。陶注石胆云：《仙经》一名立制石。立之案：石胆条云：能 化铁为铜，成金银。(cid:135)石条陶云丹方及黄白术多用此，善柔 金。立制之义，盖取于此。然则理石下一名立制石，恐是错 简。陶注理石云：石胆一名立制石，今此又名立制，疑必相乱 类，此说可从。宜与理石条参。《证类》曾青下引《宝藏论》云：曾青 若住火成膏者，可立制汞成银，转得入石。此立制，政是此义。 一名固羊石。《石药尔雅》云：一名固羊。立之案：固羊，未详 其义。窃谓古字羊与阳通，固阳者，谓此物大热，能去腹中痼 冷积聚，又能除邪热，便是固阳气之义，在于此也。或曰：《药 性论》云：忌羊血，固、忌声相近，固羊盖即忌羊之义。味辛， 大热。黑字云：甘，生温熟热，有毒。吴氏云：神农、岐伯：辛， 有毒。桐君：有毒。黄帝：甘，无毒。《药性论》云：味甘，有小 毒。主寒热，鼠瘘，《山海经》云：皋涂之山，有白石焉，名曰 (cid:135)石。以毒鼠。郭注云：今(cid:135)石杀鼠，蚕食而肥也。吴氏云： 白(cid:135)石，一名鼠卿。黑字特生(cid:135)石，一名鼠毒，皆杀鼠之谓也。 治鼠瘘，亦取此义。按《千金》九漏多用(cid:135)石。又云：九漏之为 病，皆寒热。盖九漏皆痼冷藏毒，故用大热之品，使毒气发达 也。《千金》又云：蚍蜉漏其根在肾，(cid:135)石主之是也。蚀疮，死 肌，风痹，《药性论》云：去冷湿风痹，瘙痒，皆积年者。此亦与 ① 病为：原脱、据文义补。 ·５４１·</w:t>
      </w:r>
    </w:p>
    <w:p>
      <w:r>
        <w:t>治鼠瘘同理。获取腹更中多坚中医，课黑程字资云料： 破 加积微信聚 ，y痼qx2冷016腹h 痛。《药性论》 云：除胸膈间积气。邪气，除热。黑字云：除膈中热。立之 案：此物大热，以除邪热，即热因热用，亦与用乌附同理，而其 尤酷甚者也。 代赭 《说文》：赭，赤土也。《御览》引《本草经》云：代赭，一名血 师。好者如鸡肝。黑字注云：出代郡者，名代赭。陶云：旧说 云是代郡城门下土，江东久绝，顷魏国所献，犹是彼间赤土耳， 非复真物。此于俗用乃疏，而为丹方之要，并与戎盐、卤咸皆 是急须。《药性论》云：代赭，雁门城土。以上皆代赭之说而赤土也。 黑字云：生齐国山谷，红赤青色，如鸡冠有泽，染爪甲不渝者 良。《范子计然》云：石赭出齐郡，赤色者善。苏云：此石多从 代州来，云山中采得，非城门下土。又言生齐地山谷。今齐州 亭山出赤石，其色有赤红青者，其赤者亦如鸡冠，且润泽。土 人惟采以丹楹柱，而紫色且暗。此物与代州出者相似，古来用 之。今灵州鸣沙县界河北，平地掘深四五尺得者，皮上赤滑， 中紫如鸡肝，大胜齐、代者。《图经》云：今医家所用，多择取大 块，其上文头有如浮沤丁者为胜，谓之丁头代赭。《衍义》云： 代赭，方士炉火中，多用丁头光泽，坚实赤紫色者佳。以上皆 石赭之说，而非代赭赤土也。今吴舶(cid:136)来者，亦皆石赭之类 也。立之案：陆奥、国津、轻赤、根泽所产，有呼尔都知者，即赭 土也。比石赭则其色稍鲜明，即为真也。《说文》及陶所说是 也。《万叶集》赤土、黄土，共训波仁不，是谓凡黄赤色之土所 生之地也。《和名抄》土黄而细密曰埴，而训波尔，可以证也。 不者，生之义也。然石赭已出于范子计然，则其来亦久矣。盖 ·５４２·</w:t>
      </w:r>
    </w:p>
    <w:p>
      <w:r>
        <w:t>一类而二种，获自取有更硬多中软医二课种程，资犹料硬 石加微膏信与 y软qx石201膏6h之例耳。一名 须丸。黑字注云：出姑幕者名须丸。芍药条黑字云：须丸为之 使。姑幕，《后汉书志》第二十一郡国三，徐州琅邪国下云：缯 侯国，属东海，有姑幕。立之案：须丸者，盖原作须瓦。须瓦之 急呼为赭。唐人瓦字，书如此凡。《庄子》卷四《骈拇第八》云： 骈于辩者，累瓦结绳。《释文》：瓦，危委反，向同崔如字。一 云：瓦，当作丸。是其证也。味苦，寒。黑字云：甘，无毒。 《药性论》云：使。味甘，平。萧炳云：代赭臣。主鬼注，贼 风，蛊毒，案：苦寒以镇热毒，与丹沙稍同效。杀精物、恶 鬼，《药性论》云：辟鬼魅。《山海经》：石脆之山，灌水之中，有 流赭。以涂牛马无病。郭注云：赭，赤土也。今人亦以朱涂牛 角，云辟恶。腹中毒邪气，黑字云：除五藏血脉中热，大人小 儿惊气入腹，及阴痿不起。《日华子》云：反胃，止泻痢疳疾，安 胎，脱精，尿血，建脾。立之案：皆是清镇收血之效也。伤寒发 汗，若吐，若下解后，心下痞(cid:137)，噫气不除者，旋覆代赭汤主之。 是邪解而饮结独存者也。此云腹中毒邪气者，亦邪毒盘结于 饮中不去者也。女子赤沃，漏下。黑字云：带下百病，产难， 胞衣不出，堕胎，养血气，血痹血淤。《药性论》云：主治女子崩 中，淋沥不止。疗生子不落，末，温服之。《日华子》云：止吐 血、鼻衄、肠风、痔瘘、月经不止。 卤$ 黑字云：生河东盐池。陶云：是煎盐釜下凝滓。又云：今俗 中不复见卤鹹，惟魏国所献虏盐，即是河东盐，形如结冰，圆 强，味咸苦。夏月小润液。虏中盐有九种：黑盐，疗腹胀气满。 ·５４３·</w:t>
      </w:r>
    </w:p>
    <w:p>
      <w:r>
        <w:t>黑盐疑是卤鹹获见取于更戎多盐中下医。课苏程资云料：卤 加鹹微既信生 yq河x2东016，h河东盐不釜煮， 明非凝滓也。此是(cid:138)土，名卤(cid:138)。今人熟皮用之（字作古陷 反）。斯则于鹼地掘取之。《图经》云：又有并州两监末盐，乃 刮鹹煎炼，不甚佳，其鹹盖下品。所著卤鹹，生河东盐池者谓 此也出于食盐下。立之案：《周礼·盐人》祭祀，共其苦盐。郑注： 杜子春读苦为盬。谓出盐直用，不(cid:139)治。贾公彦疏云：苦当作 盬，盬谓出于盐池，今之颗盐是也。《礼记·曲礼》祭宗庙：盐 曰鹹鹺。注：大鹹曰鹾，共言卤鹹也。又《御览》两引一名寒 石。据凝水石条，黑字一名寒水石。则寒石疑是脱水字与，抑 是鹹石之音通假借与。《益州记》云：汶山有鹹石，先以水渍， 既而煎之。《御览》引。但他书无所考，姑录存耳。又《尔雅·释 言》滷、矜、鹹，苦也。郭注云：滷，苦地也。邢昺疏云：谓斥滷 可煮盐者。然则卤鹹二字连称，其来也久矣。又案《说文》卤， 西方鹹地也。鹹，衔也。北方味也。滷，即卤俗字。《玉篇》 滷，音鲁。鹹水也。慧琳《一切经音义》云：天生曰卤，人生曰 盐①。《本草和名》卤鹹训阿和之保，盖谓鹹水未凝结者也。 《药诀》有青牛落之名《本草和名》引《石药尔雅》同，可以证也。陶注、 《图经》共失解，唯苏注为得焉。味苦，寒。黑字云：咸，无毒。 《尔雅》：咸，苦也。郭注云：苦，即大咸。邢疏云：咸殊极必苦， 故以咸为苦也。《淮南·坠形训》云：炼苦生鹹。主大热，黑 字云：去五藏肠胃留热。消渴，狂烦，消渴，狂烦，所以忌咸， 而反用之者，咸苦入血分，能滋津液故也。除邪，及吐下蛊 毒，吐字据《新修本草》补。黑字云：心下坚，食已呕逆，喘满。 柔肌肤。盐下《日华子》云：长肉，补皮肤。盖亦滋阴之功也。 戎盐，黑字云：味咸，寒，无毒。《日华子》云：平。陈藏器 ① 生曰盐：原脱，今据文义补。 ·５４４·</w:t>
      </w:r>
    </w:p>
    <w:p>
      <w:r>
        <w:t>云：盐药味咸获，取无更毒多。中黑医课字程云资：料一 名加微胡信盐 y。qx2生01胡6h盐山及西羌北 地，酒泉福禄城东南角。北海青，南海赤。十月采。陶云：虏 中盐乃有九种，胡盐疗耳聋目①痛，柔盐疗马脊疮。柔盐，疑是 戎盐，又名胡盐。兼疗眼痛，二三相乱。今戎盐虏中甚有，从 凉州来，芮芮河南使及北部胡客从燉煌来，亦得之，自是稀少 尔。其形作块片，或如鸡鸭卵，或如菱米，色紫白，味不甚咸， 口尝气臭者言真。又河南盐池泥中，自有凝盐如石片，打破皆 方，青黑色，善疗马脊疮。又疑此或是。盐虽多种，而戎盐、卤 鹹最为要用。李云：戎盐味苦，臭。是海潮水浇山石，经久盐 凝著石，取之。北海者青，南海者紫赤。李说《新修》无。苏云：戎 盐即胡盐，沙州名为秃登盐，廓州名为阴土盐，生河岸山坂之 阴土石间。块大小不常，坚白似石，烧之不鸣(cid:140)尔。陈藏器 云：盐药，生海西南雷罗诸州山谷。似芒硝末细，入口极冷。 南人多取傅疮肿，少有服者，恐极冷入腹伤人，且宜慎之。《日 华子》云：即西蕃所出，食者号戎盐，又名羌盐。《图经》云：医 家治眼及补下药多用。青盐疑是戎盐。而《本经》云：北海青， 南海赤。今青盐从西羌来者，形块方棱，明莹而青黑色最奇。 北胡来者，作大块而不光莹，又多孔窍，若蜂窠状，色亦浅于西 盐，彼人谓之盐枕。入药差劣。北胡又有一种盐，作片屑如碎 白石，彼人亦谓之青盐。缄封于匣中，与盐枕并作礼贽，不知 是何色类。又阶州出一种石盐，生山石中，不由煎炼，自然成 盐，色甚明莹，彼人甚贵之，云即光明盐也。医方所不用，故不 能尽分别也。《衍义》云：戎盐成垛，裁之如枕，细白。味甘咸。 亦功在却血入肾，治目中瘀赤涩昏。立之案：《周礼·盐人》： 王之膳羞共饴盐。注：饴盐，盐之恬者，今戎盐有也。《凉州异 ① 目：据文义补。 ·５４５·</w:t>
      </w:r>
    </w:p>
    <w:p>
      <w:r>
        <w:t>物志》云：戎盐获可取更以多疗中疾医。课程自资注料云 加：四微信方 皆yqx用20白16h者作散，以除头 风。以其出胡地，故言戎盐也。《御览》引。《后魏书》云：世祖南 伐云云凡此诸盐，各有所宜。白盐、食盐主上自所食；黑盐治 腹胀气满，末之，六铢，以酒下；胡盐治目痛；戎盐治诸疮；赤 盐、驳盐、自死盐、马齿盐四种，并非食盐。同上引。正与陶注虏 中盐九种相合，可并考也。《本草和名》云：戎盐，唐今蛮舶载 来，有青红二种。吴舶唯有青无红，又有带黑色者。形方如骰 子，味淡咸，夏月易融化者是也。主明目，目痛，陈藏器云： 主眼赤眦烂，风赤，细研，水和点目中。益气，《日华子》云：助 水藏，益精气。坚肌骨，盐下黑字云：坚肌骨。案咸寒却血入 肾，故有坚骨，益气，明目之效。去毒蛊。立之案：毒蛊，即蛊 毒之倒言。《御览》蛊，作虫，恐讹。黑字云：心腹痛。盐下黑 字亦云：杀鬼蛊，邪注，毒气。陈藏器云：去热烦，痰满，镇心。 又主蚖蛇恶虫毒。 大盐，黑字云：味甘咸，寒，无毒。生邯郸及河东池泽。萧 炳云：大盐臣。《药性论》云：盐有小毒。《新修本草》米部下品 有盐，云味咸，温，无毒。陶云：五味之中，唯此不可阙。今有 东海北海盐，供京都及西川、南江用。中原有河东盐池，梁、益 有盐井，交、广有南海盐，西羌有山盐，胡中有树盐，而色类各 不同，以河东最为胜。此间东海盐、官盐白，草粒细。北海盐 黄，草粒大。以作鱼及咸菹，乃言北海胜。而藏茧必用盐官 者，蜀中盐小淡，广州盐咸苦。不知其为疗体，复有优劣否。 苏云：大盐，即河东印盐也，人之常食者是。形粗于末盐，故以 大别之也。《图经》云：大盐，似今解盐也。解人取盐，于池傍 耕地，沃以池水，每逢南风急则宿昔成盐满畦，彼人谓之种盐。 《衍义》云：大盐新者不苦，久则咸苦。今解州盐池所出者，皆 成(cid:141)子，其形大小不等，久亦苦。入药及金银作，多用大盐及 ·５４６·</w:t>
      </w:r>
    </w:p>
    <w:p>
      <w:r>
        <w:t>解盐。立之案获：取白更字多中大医盐课，程即资黑料字 加盐微是信也 y。qx2盖016陶h时以盐收在大 盐下，至苏敬以盐移入米部也。但冠以食字者，昉于《开宝》 也。《石药尔雅》：大盐，一名石盐，一名印盐，一名食盐①。可 以证也。又案，凡《本经》例不载寻常食物酒酢五谷之类。盐 不载，亦应在此例。大盐者，盐之精。凝结成形者，即伞子盐 也。李时珍曰：伞子盐生于井。今俗呼水晶盐，备后谓之花 盐。夏月以常储盐滴汁缸去汁日干，则中底自结成伞子形，四 角似屋形，白色透明，大四五分至一二寸是也。苏所云印盐形 粗于末盐，《图经》所云种盐，《衍义》所云皆成(cid:141)子，其形大小 不等，共是谓伞子盐也。此物比食盐则咸寒有味，故人或以为 下酒料。黑字云：味甘咸，寒，无毒，乃相合。所云甘咸者，谓 无苦鹼也。今药用，以食盐代用而可也。又案：慧琳《一切经 音义》引顾野王云，煮海水为盐，古者宿沙初作盐，煮海水作 之。其形盐、饴盐本从地而生。井盐水中自结也。其河中安 邑盐亦人力运为作盐畦，日暴而成，亦其次上也。其海盐最 下。所云形盐，即印盐，而本条大盐是也。《千金翼》疗赤眼方 中用，用石盐如半大豆计，又方，用印成盐三颗。所云印成盐， 即印盐。云三颗则自然物而非人作物可知也。石盐亦与印盐 同，《石药尔雅》：大盐，一名石盐，一名印盐，可以证也。令人 吐。黑字云：盐吐胸中痰癖。《药性论》云：盐主心痛中恶，或 连腰脐者，盐如鸡子大，青布裹，烧赤，内酒中，顿服。当吐恶 物。陈藏器云：盐本功外，吐下恶物。又案：《礼记·内则》：桃 诸，梅诸，卵盐。注卵盐，大盐也。卵盐，恐是印盐讹。而《释 文》就讹字为之说，叵从矣。 ① 食盐：原脱。 ·５４７·</w:t>
      </w:r>
    </w:p>
    <w:p>
      <w:r>
        <w:t>获取更多中医课程资料 加微信 yqx2016h 白恶 《证类本草》作白垩，《千金翼》同。今据《新修本草》。《本草 和名》及《医心方》正恶，即垩古字。《说文》垩，白涂也。谓白 色可涂之土也。《广韵》垩，白土也。玄应《音义》引《苍颉篇》， 《文选·子虚赋》注引张揖，《和名钞》引《唐韵》并同。《西山 经》大次之山，其阳多垩。注：垩似土，色甚白。音恶。立之 案：盖垩，古唯作恶。黑字一名白善。《御览》引《本草经》作即白善土 也。玄英《庄子疏》云：垩，白善土也。是盖对白恶而名者。因白垩字古 作恶而不作垩，以何知之，石灰一名恶灰，陶注俗名石恶《证类》 作垩，今从《新修》。盖石恶似是白恶之灰，故名恶灰。可证古白恶 亦不作垩也。窃谓作垩者必宋人所改，宋人知白恶之为垩字， 而不知恶灰亦为垩之义，故恶灰尚存古字也。至皇国传来古 本，则一无作垩者，得据以复于李唐之旧，不亦愉快乎。味 苦，温。黑字云：辛，无毒。《药性论》云：使。味甘，平。《日 华子》云：白善，味甘。本名白垩。入药烧用。主女子寒热， 癥瘕，月闭，积聚。黑字云：阴肿痛，漏下，无子。七字大全本白 字。《药性论》云：主女子血结，月候不通，能涩肠止痢，温暖。 《日华子》云：治女子子宫冷，男子水藏冷，鼻洪吐血。 铅丹 黑字云：生蜀郡平泽。一名铅华。生于铅。陶云：即今熬铅 所作黄丹，画用者。俗方亦稀用。唯《仙经》涂丹釜所须。苏 云：丹白二粉，俱炒锡作。今经称铅丹。陶云熬铅俱误矣。 《开宝本草》云：此即今黄丹也。与粉锡二物，俱是化铅为之。 ·５４８·</w:t>
      </w:r>
    </w:p>
    <w:p>
      <w:r>
        <w:t>按李含光《音获义取》更云多：中黄医丹课、程胡资粉料皆 加化微铅信， 未yqx闻20用16h锡者。故《参同 契》云：若胡粉投炭中，色坏为铅。《抱朴子·内篇》云：愚人乃 不信黄丹及胡粉是化铅所作。今唐注以二物俱炒锡，大误矣。 立之案：《说文》云：铅，青金也。熬铅作之，状似丹沙，故名铅 丹。犹烧石为灰，真似白恶，故名恶灰也。味辛，微寒。《药 性论》云：君。萧炳云：臣。《日华子》云：黄丹凉，无毒。主吐 逆，胃反。《药性论》云：呕逆，消渴。《日华子》云：疗反胃，止 吐血及嗽。《经验方》碧霞丹治吐逆立效：黄丹，用醋煎，且煅 透红，冷，取研细为末，粟米饭丸。煎酵汤下，不嚼，只一服。 惊’，癫疾。《药性论》云：治惊悸，狂走。《日华子》云：镇心 安神。王氏《博济方》治风R。驱风散，铅丹、白矾，二味同用。 仲景治伤寒下后，烦惊。柴胡加龙骨牡蛎汤中，用铅丹。政与 经义符。除热，下气。黑字云：除毒热。《药性论》云：煎膏 用，止痛，生肌。《日华子》云：傅金疮，长肉，及汤火疮，染须， 可煎膏。《肘后方》蝎螫人，黄丹醋调，涂之。《子母秘录》治小 儿重舌方，黄丹如豆大，内管中，以安舌下。皆除热，下气之引 申也。 粉锡 陶云：即今化铅所作胡粉也。其有金色者疗尸虫弥良。而 谓之粉锡，事与《经》乖。苏云：胡粉实用锡造，陶今又言化铅 作之，经云粉锡，亦为深误。《开宝本草》云：按《本经》呼为粉 锡，然其实铅粉也。故英公序云铅锡莫辨者，盖谓此也。立之 案：《说文》粉，傅面者也。锡，银铅之间也。《汉书·司马相如 传》注：锡，青金也。《尔雅·释器》：锡，谓之(cid:142)。郭璞注云：今 之白也。《慧音十八》十二う。《周礼·(cid:143)人》注：锡，(cid:142)也。《周 ·５４９·</w:t>
      </w:r>
    </w:p>
    <w:p>
      <w:r>
        <w:t>礼·职方氏》获注取：更锡多，中医也课。程《资中料山 加经微》信注 ：yq白x2锡016，h今白也。《慧 音十八》十二う云：案，铅、锡与白，三物各别，其实不一，锡色 青黑，也最白，铅色黄白，所用不等。故《说文》云，铅青金 也。锡，银铅之间。足明别异也。《广韵·上·十八·吻》、 《博物志》曰：烧铅成胡粉。又云：纣作粉。《御览》七百十九引 《墨子》曰：禹造粉。又引《博物志》曰：纣烧铅、锡作粉。据此 则盖傅面用米粉始于禹，用铅粉始于纣也。米粉，即秫米粉 也，非粳也。凡古云米者小米是也。徐锴云：古傅面亦用米 粉。《释名》云：粉，分也。研米使分散也。盖化锡所作如米粉， 故谓之粉锡也。与铅丹同例。古铅锡混称无别，盖统言不分者 也。《博物志》云：烧铅锡成胡粉，犹类也。《抱朴子》云：民不信 黄丹及胡粉是化铅所作，可以证矣。旦《本经》单云锡镜，无铜 字，是举重而略轻也。古书往往有如此者。《本草和名》训已布 尔。字则用陶注胡粉，今俗呼唐土者是也。一名解锡。盖是 解化铅锡之义。《御览》解作鲜，误。《方言》粉，分也。研米令分 散也。则与粉锡同义。又，解、粉同用。《事物异名》云：绿豆粉， 一名豆粉，一名解菽。虽出于近俗，其意亦同。味辛，寒。黑字 云：无毒。《药性论》云：胡粉使。又名定粉。味甘辛，无毒。《日 华子》云：光粉，凉，无毒。主伏/，毒螫，《病源》：伏尸者，谓其 病隐伏在人五藏内，积年不除。未发之时，身体平调，都如无患。 若发动则心腹刺痛，胀满喘急。又杂毒诸病，皆论蜂蝎之类螫人 者。此云毒螫盖是也。黑字亦云：疗恶疮。乃斥胡粉外傅法。 《千金》治疮中水、胡粉、炭灰白，等分，脂和，涂孔中，水即止。又 《孙真人食忌》治火烧疮，以胡粉、羊髓和涂，上封之。今俗胡粉 膏俗名白龙膏者，即此遗方也。杀三虫，黑字云：去鳖瘕。陈藏器 云：胡粉本功外，主久痢成疳。和水及鸡子白服，以粪黑为度。 为其杀虫而止痢也。《日华子》云：疗癥瘕，小儿疳气。 ·５５０·</w:t>
      </w:r>
    </w:p>
    <w:p>
      <w:r>
        <w:t>锡镜鼻黑获字取云更多：锡中医铜课镜程鼻资。料 生 加桂微阳信 山yq谷x20。16h陶云：此物与胡 粉异类，而今共条，当以其非正成具一药。故以附见锡品中 也。古无纯以锡作镜者，皆用铜杂之。《药诀》云：镜鼻，味酸， 冷，无毒。《日华子》云：古鉴，平，微毒。案：《广雅·释器》：印 谓之玺，钮谓之鼻。《疏证》云：凡器之鼻，谓之纽。昭和十三 年《左传》云：楚平王再拜皆厌璧纽，周官弁师，元冕朱里延纽。 注云：纽，小鼻也。主女子血闭，癥瘕，伏肠，绝孕。黑字云： 伏尸，邪气。《药性论》云：铜镜鼻，微寒。主治产后余疹，刺痛， 三十六候。《日华子》云：治暴心痛。立之案：伏肠未详。《新修 本草》癥以下六字，作瘦，伏腹绝孕五字。盖瘦；瘕讹。言血闭作 瘕，伏着腹内而绝孕者欤。又伏肠者，癥瘕深在里之义欤。 石灰 陶云：今近山生石，青白色，作灶烧竟，以水沃之，则热蒸而 解末矣。性至烈，人以度酒饮之，则腹痛下利。疗金疮亦甚 良。俗名石恶。古今以构冢，用捍水而辟虫，故古冢中水，以 洗诸恶疮，皆即差也。《开宝本草》云：别本注云：烧青石为灰 也。有两种，风化、水化，风化为胜。一名恶灰。立之案：此 盖烧石为灰，与白恶无别，故名恶灰。陶云：俗名石恶。亦同 义。《本草和名》引《兼名苑》一名垩灰。注云：音恶。《本草和 名》训以之波比。今以近江伊吹三上姊川、伊香、大平寺村所 燔者为上。其矿青石也。新燔仍为块，谓之阿良波比，经月余 自解为粉。此谓不介波比，其色月白为胜。所云风化是也。 又以阿良波比及热灌水，则忽解为粉，其色骨白为劣，所云水 化是也。其他诸州，多出之武州多摩郡、成木村，所燔者石色 白而微黯，为下品。又有蛎灰、蚌灰、蚬灰，并其质甚轻而力 ·５５１·</w:t>
      </w:r>
    </w:p>
    <w:p>
      <w:r>
        <w:t>弱，今俗亦谓获之取石更灰多中，不医堪课程入资药料用 加。微味信辛 yq，x2温01。6h 蜀本云：有毒。 堕胎。《日华子》云：甘，无毒。主疽疡，黑字云：疗髓骨疽。 疥瘙，《药性论》云：治(cid:144)疥，蚀恶肉。《孙真人食忌》治疥。淋 石灰汁洗之。《千金》治风瘙阴(cid:145)方。石灰，淋取汁，洗之良。 热气恶疮，《千金》治痈肿恶肉不尽方。用蒴藋灰、石灰，淋取 汁，煎如膏。食恶肉，亦去黑子。又治白殿风方。石灰、松脂 酒主之。癞疾，《说文》：疠，恶疾也。从疒，虿省声。《玉篇》： 疠，力誓切。疫也。又音赖，恶病也。《广韵》：癞疾也。《说 文》：疠，恶疮也。今为疫疠字。立之案：古无癞字，后世以疫 疠字作疠，故别作癞，以为恶疾字也。死肌，堕眉，《病源》：凡 癞病皆是恶风，初觉皮肤不仁，久而不治，令人顽痹，针灸不 痛。又云：毒虫若食人肝，眉睫堕落。《千金》石灰酒，主生发 毛眉须，去大风。用石灰、松脂、(cid:146)、黍米，凡四物。杀痔虫， 《圣惠方》治大肠久积虚冷，每因大便脱肛，挼不得入方：炒石 灰令热，故帛裹，坐其上，冷即易之。去黑子、息肉。《外台》 引《集验》去黑子及赘方：用生藜芦灰、生姜灰、石灰三味，名三 灰煎。《古今录验》、《范汪》同。又引《深师》灰煎：用石灰、湿 桑灰、柞栎灰三味，疗瘤赘、瘢痕、疵痣，及痈疽、恶肉等。立之 案：《别录》凡不入汤酒药中有石灰。注云入酒。《药性论》云： 不入汤服。知此物不宜内服，故主治皆外傅法也。所以黑字 不加有毒、无毒等语也。苏注云：《别录》及今人用疗金疮，止 血大效。若五月五日采蘩蒌、葛叶、鹿活草、槲叶、地黄、芍药 叶、苍耳叶、青蒿叶，合石灰，捣为团，如鸡卵，暴干末之，以疗 诸疮，生肌，极神验。是亦外治之方也。 冬灰 黑字云：生方谷川泽。陶云：此即今浣衣黄灰耳。烧诸蒿 ·５５２·</w:t>
      </w:r>
    </w:p>
    <w:p>
      <w:r>
        <w:t>藜，积聚，炼作获之取更，性多中烈医。课又程，资荻料灰 加尤微烈信。 yq欲x2消016黑h 志①、疣赘，取 此三种灰，水和蒸，以点之，即去。不可广用，则烂人皮肉。苏 云：桑薪灰最入药用。疗黑子疣目，功胜冬灰。煮小豆大下水 肿。然冬灰本是藜灰，余草不真。又有青蒿灰，烧蒿作之。柃 灰，烧木叶作。并入染用，亦堪食恶肉。柃灰，一作苓灰。《衍 义》云：冬灰，诸家止解灰，而不解冬，亦其阙也。诸灰一烘而 成，惟冬灰则经三四月方彻炉灰，既晓夕烧灼，其力得不全燥 烈乎，而又体益重。今一(cid:147)而成者，体轻。盖火力劣，故不及 冬灰耳。一名藜灰。此草也，而已为灰，则类石药，故入石 部，与盐类同例。味辛，微温。不入汤酒药中有藜灰，亦专外 治药耳《别录》。是黑字所以无有毒、无毒等字也。主黑子，《病 源》：面及体生黑点为黑志。亦云黑子。去疣，《病源》：疣目 者，人手足边忽生如豆，或如结筋，或五个，或十个，相连肌里， 粗强于肉，谓之疣目。息肉，《病源》唯论鼻中眼中息肉候， 《千金》亦有鼻中眼中息肉方。疽蚀，疥瘙。立之案：此物与 石灰稍同质，功用亦相类似，宜以石灰为之代用耳。 大黄 黑字云：将军，二月、八月采根，火干。得芍药、黄芩、牡蛎、 细辛、茯苓疗惊，恚怒，心下悸气。得消石、紫石英、桃仁疗女 子血闭。黄芩为之使。无所畏。陶云：虽非河西、陇西，好者 犹作紫地锦色，味甚苦涩，色至浓黑。西川阴干者胜。北部日 干，亦有火干者，皮小焦不如，而耐蛀堪久。此药至劲利，粗者 ① 志：同痣。 ·５５３·</w:t>
      </w:r>
    </w:p>
    <w:p>
      <w:r>
        <w:t>便不中服，最获为取俗更方多中所医重课，程道资家料时 加用微以信去 y痰qx2疾016，h非养性所须也。 将军之号，当取其骏快矣。苏云：大黄性湿润而易坏蛀，火干 乃佳。二月、八月日不烈，恐不时燥即不堪矣。叶、子、茎并似 羊蹄，但粗长而厚。其根细者，亦似宿羊蹄。大者乃如椀，长 二尺。作时烧石使热，横寸截，著石上(cid:148)之，一日微燥，乃绳穿 眼之至干为佳。幽、并已北渐细，气力不如蜀中者。今出宕 州、凉州，西羌、蜀地皆有，其茎味酸，堪生啖，亦以解热，多食 不利人。陶称蜀地者不及陇西，误矣。陈云：大黄，用之当分 别其力，若取和厚深沉，能攻病者，可用蜀中似牛舌片紧硬者； 若取泻泄骏快，推陈去热，当取河西锦纹者。凡有蒸、有生、有 熟，不得一概用之。《元和纪用经》云：如牛舌紧硬者出蜀中， 如欲泄利宣荡，推陈去热，即用河西锦纹者。《蜀本》云：叶似 蓖麻，根如大芋，傍生细根，如牛蒡小者，亦似羊蹄。又《图经》 云：高六七尺，茎脆。《图经》云：正月内生青叶，大者如扇。四 月开黄花，亦有青红似荞麦花者，茎青紫色，形如竹。二月、八 月采根，去黑皮，火干。江淮出者曰土大黄，二月开花，结细 实。又，鼎州出一种羊蹄大黄，初生苗叶①如羊蹄，累年长大， 即叶似商陆而狭尖，四月内于押条上出穗，五七茎相合，花叶 同色，结实如荞麦而轻小。五月熟，即黄色，亦呼为金荞麦。 三月采苗，五月收实，并阴干。九月采根，破之亦有锦纹，日干 之，亦呼为土大黄。立之案：《本草和名》训于保之之者，即言 羊蹄。此物似羊蹄而根茎花叶共巨大，故名曰于保之。今羊 蹄中亦有一种如此。《图经》所云羊蹄大黄，亦呼为土大黄者， 盖亦指此物，非真大黄，但是一种耳。闻京师贵布祢，有呼乌 之油者，高五尺许，叶似牛蒡，长而不尖锐，花实共同羊蹄，根 ① 初生苗叶：原作“二月开花”。 ·５５４·</w:t>
      </w:r>
    </w:p>
    <w:p>
      <w:r>
        <w:t>亦相似而黄，获数取条更簇多中生医，课古程名资曰料 于 加保微之信 者yq，x2盖01谓6h此也。舶来有 数品，新舶不及古舶者。今城州、和州传彼种多栽植，药肆谓 之真大黄，形状与诸家所说合，切之内有锦纹紫筋，唯其气味 不及舶上者。近来新舶甚稀少，其价甚贵。甲寅年至一斤价 十圆金，刀圭殆空此一味。余百计得彼种，培养自制，颇得其 法。其法陶说所云日干也。试之病者，气力稍缓，不如舶来 者。虽无暴下骏快之功，而臭便滑利，无腹痛之患。与陈氏所 谓取和厚深沉，能攻病者相似，与取泻泄骏快，推陈去热者大 不同。故施之杂病、霉毒、饮辟等证，缓治有效。但伤寒三承 气，非舶来者则不可，是所余新奇发明，故笔于此。今犹后园 养数畦，种子无绝，年年干制，不乏日用，亦堪向人夸。味苦， 寒。黑字云：大寒，无毒。《药性论》云：蜀大黄使。味苦、甘。 生山谷。黑字云：生河西山谷及陇西。陶云：今采益州北部 汶山及西山者。苏云：今出宕州、凉州、西羌、蜀地皆有。陈 云：和厚，可用蜀中似①牛舌者；骏快，当取河西锦纹者。日云： 廓州马归峡中者次。《图经》云：今蜀川②、河东、陕西州郡皆有 之，以蜀川锦纹者佳。其次秦陇来者，谓之土蕃大黄。江淮出 者曰土大黄。又，(cid:149)州出一种羊蹄大黄，亦呼为土大黄。今土 蕃大黄往往作横片，曾经大(cid:148)。蜀大黄乃作紧片，如牛舌形， 谓之牛舌大黄，二者用之皆等。立之案：《千金翼·药出州土》 河东道隰州、陇右道廓州、河西道凉州、剑南道茂州，共出大 黄。然则廓州、凉州与黑字所云河西陇西，及陶云西山者，苏 云宕州、凉州者，陈云河西锦纹者，日云廓州马蹄并皆合。而 隰州与陶云益州北部合。河东隰州与苏云蜀地，陈云蜀中，日 ① 似：原无。据《证类》补。 ② 川：原无。据《证类》补。 ·５５５·</w:t>
      </w:r>
    </w:p>
    <w:p>
      <w:r>
        <w:t>云峡中，《图经获》取云更多蜀中川医、课河程东资、料陕 西加微合信。 y而qx2唐01以6h前以陇西者为 上，以蜀地者为次。至《图经》以蜀川锦纹为佳，以秦陇者为 次。其说牟（矛）盾，似可疑。然据陈藏器本草及《元和纪用 经》所说考之，则蜀中之牛舌紧硬者，不及陇西之马蹄锦纹者 可知矣。今就舶来者验之。牛舌马蹄二形，亦如藏器所说也。 下瘀血，血闭寒热，黑字云：女子寒血闭胀，小腹痛，诸老血 留结。《药性论》云：去寒热，通女子经候，破留血。日云：调血 脉，四肢冷热不调，温疟热疾。《千金方》治产后恶血冲心，或 胎衣不下，腹中血块等：用锦纹大黄一两杵，罗为末，用头醋半 升同熬成膏，丸如梧桐子大。患者用温醋七分盏化五丸服之， 良久下。亦治马坠内损。《证类》引。《千金》治嫁痛单行方，大黄 十八铢，以好酒一升，煮三沸，顿服之良。《金匮》治心气不定， 吐血衄血方，大黄二两，黄连、黄芩各一两，右（上）三味(cid:150)咀， 以水三升，煮取一升服之。亦治霍乱。今本《金匮》不定作不足，讹，今 正。《衍义》就不足为解说，尤不可据。《千金翼》大黄苦酒，治产后子血 不尽，大黄八铢，切，以苦酒二升合煮，取一升，适寒温服之，即 血下，甚良。破癥瘕、积聚、留饮、宿食，黑字云：平胃，下 气，除痰实。陶云：道家时用以去痰疾。《药性论》云：消食，能 破痰实，冷热，结聚，宿食。日云：泄壅滞，水气。《外台》引《必 效》疗癖方：大黄十两，右（上）一味，捣筛，醋三升和煎调，内白 蜜两匙，煎堪丸如梧子。一服三十丸，以利为度。小者减之。 又引《肘后》疗腹中冷癖，水谷Z结，心下停淡（痰），两胁痞满， 案之鸣转，逆害饮食方，大黄三两，甘草二两炙，蜜一升二合， 枣二十七枚，擘，右（上）四味切，以水三升，先煮三物，取一升 一合，去滓，内蜜，再上火煎，令烊，分再服。忌海藻、菘菜。荡 涤肠胃，推陈致新，通利水谷，黑字云：肠间结热，心腹胀 满。《药性论》云：蜀大黄利小肠。《图经》云：《本经》称大黄推 ·５５６·</w:t>
      </w:r>
    </w:p>
    <w:p>
      <w:r>
        <w:t>陈致新，其效获最取神更，多故中古医方课程下资积料滞 加多微用信之 y。qx2张016仲h景治伤寒用处 尤多。又有三物备急丸，司空裴秀为散用，疗心腹诸疾，卒暴 百病，其方用大黄、干姜、巴豆各一两，须精新好者，捣筛蜜和， 更捣一千杵，丸如小豆粒。三丸，老少斟量之，为散不及丸也。 调中化食，安和五藏，《药性论》云：炼五藏。日云：通宣一切 气，调血脉，利关节。立之案：调中者，即推致之义。凡胃中常 好通忌塞，邪气因饮食为之邪薮，一经荡涤，则邪气忽去，而正 气续至，所谓推陈致新之理。而张仲景承气汤之义在焉。推 陈致新，已见消石及茈胡条下。《御览》引《本草经》云：大黄， 味苦，寒。生山谷。治下瘀血闭，寒热，破癥瘕积聚，留饮，宿 食，荡涤肠胃，安五藏，推陈致新，通利水谷道，调中食。生河 西。九百九十二。又引《吴氏本草》云：大黄，一名黄良，一名火 参，一名肤如。神农、雷公：苦，有毒。扁鹊：苦，无毒。李氏： 小寒。为中将军。或生蜀郡北部，或陇西。二月卷生，生黄赤 叶，四四相当，黄茎，高三尺许，三月华黄，五月实黑，三月采 根，根有黄汁。切，阴干。 蜀椒 黑字云：八月采实，阴干。杏人为之使。畏橐吾。陶云：出 蜀郡北部，西川悉人家种之。皮肉厚，腹里白，气味浓。江阳、 晋原及建平间亦有而细赤，辛而不香，力势不如巴郡。《嘉》 引《范子计然》云：蜀椒，赤色者善秦椒条。又引《尔雅》疏云：郭 云：今椒树丛生实大者名为檓。《诗》陆机疏云：椒树似茱萸， 有针刺，叶坚而滑泽。同上。《图经》云：高四五尺，四月结子，无 花，但生于叶间，如小豆颗而圆，皮紫赤色。立之案：《尔雅》， 檓，大椒。即《本草经》之蜀椒也。蜀椒对秦椒之名，蜀中者比 ·５５７·</w:t>
      </w:r>
    </w:p>
    <w:p>
      <w:r>
        <w:t>秦岭者则实大获，取故更名多中蜀医椒课。程此资料物 辛加辣微信尤 烈yqx，2故016入h 下品。黑字所 云大热有毒者是也。《尔雅》例不收凡品，故不收秦椒而收蜀 椒。乃蜀椒为椒中之一种实大者，而檓为正名，蜀椒则俗称 己。《说文》(cid:151)，莍也。莍，(cid:152)、(cid:151)实，裹如裘也。《释木》云：椒、 (cid:152)，丑莍。因考凡椒、茱萸之类，其实在中，外皮重重包之者， 皆名曰莍，字又作梂。《释木》又云：栎，其实梂是也。盖椒之 缓呼为茱萸。茱萸者谓椒实之属，其实味茱萸然，椒亦同义。 《衍义》细辛下云：习习有椒气。所谓习习茱萸，茱萸之义。然 则指如椒气辛辣，呼曰朱臾者古今一语耳。神武帝所咏歌云： 久知比比久，所云比比久，与款冬训不不岐同，而谓其辛辣习 习尔也。就中茱萸为吴茱萸，椒为秦椒，《本草》、《尔雅》、《说 文》已然。至究其朱臾之义则如此乎，《广雅》云(cid:153)、(cid:152)、(cid:154)、越 (cid:155)，茱萸也。共是辛辣之物，亦可以证也。又案：《本草和名》 训布佐波之加美。《和名抄》训奈留波之加美，又不佐波之加 美。今通呼山椒。(cid:156)齐（斋）翁曰：案椒古单呼波之加美，盖波 之加美良之省，波之者谓翻花也。今俗转呼波势留，如熬稻 粟，令米翻花，名曰波势是也。加美良者，韭之古名。椒子熟 则罅坼翻花而核出，其皮味辛辣，与韭比，故名波之加美良，省 云波之加美也。神武天皇御歌所云宇惠之波士加美、久知比 比久，即谓椒也。又鲵鱼训波之加美宇乎者，以是鱼有椒气 也。是可以证单言波之加美者之为椒也。后姜自唐国至，其 辛与椒相埒，故名久礼乃波之加美，即吴椒之义。是菜为人家 常用，遂专波之加美之名，不复呼久礼之名，于是别呼椒为奈 留波之加美，又为不佐波之加美。其云奈留者，谓结实也。云 不佐者，为房离离之谓也。本居氏以神武天皇御歌波之加美 为姜者，未考皇国古无此菜也。此说可从。但波之加美名义 未妥，窃谓波之加美者，波世阿加美之急言，即为罅裂赤实之 ·５５８·</w:t>
      </w:r>
    </w:p>
    <w:p>
      <w:r>
        <w:t>义。世阿之反获为取更之多，中故医曰课波程资之料加 美加微也信。 y今qx2但01州6h浅仓所出者名 浅仓川椒，其叶颇大，无针刺，粒比干秦椒粗大，其莍外赤里 白，香味共烈，不可入食用，但入药用，与秦椒专入食用不同 也。又陆机《诗》疏云：今成皋诸山间有椒，谓之竹叶椒，其树 亦如蜀椒，少毒热，不中和药也，可著饮食中。又用鸡豚最 佳香。今俗呼不由佐牟志也宇、又止岐波佐牟志也宇者是也。 山中时有自生者，小者高数尺，大者至丈余，其长大绿厚，五七 叶相簇为一叶，与椒叶大异，树叶共有刺，刺形扁而大。夏月 结实，味辛而微臭。叶经冬不落，亦椒一种尔。陆疏又云：东 海诸岛亦有椒树，枝叶皆相似，子长而不圆，甚香，其味似橘 皮。岛上獐鹿食此椒叶，其肉自然作椒橘香。此物即是土州 方言呼柚山椒者是也。四月采嫩实，加笋羹食，自有柚气，云 正是此。味辛，温。黑字云：大热，有毒。《药性论》云：使。 畏雄黄。又名陆拨。有小毒。《食疗》云：温。粒大者。又云： 椒，温，辛，有毒。《药性论》云：椒目，使。味苦辛，有小毒。苏 云：椒目，味苦，寒。无毒。日云：汉椒。又云：椒叶，热，无毒。 雷公云：一名南椒。生山谷。黑字云：生武都川谷及巴郡。 陶云：出蜀郡北部，人家种之。江阳、晋原及建平间亦有，不 如巴郡。《图经》云：今归、峡及蜀、川、陕、洛间人家多作园圃 种之。江淮及北土皆有之，但不及蜀中者。治邪气欬逆， 温中，黑字云：五藏六府寒冷，伤寒温疟，大风，汗不出，心腹 留饮宿食，肠下痢，泄精，女子字乳余疾，散风邪，瘕结，水 肿，黄疸，鬼注蛊毒，杀虫鱼毒《医心》下毒字无。《药性论》云：虚 损，留结，破血，下诸石水，能治嗽，主腹内冷而痛。日云：破 癥结，开胃，治天行时气温疾，产后宿血，治心腹气，壮阳，疗 阴汗。《食疗》云：主风邪腹痛，痹寒温中。立之案：此物辛温 尤烈，其治以温中、下气为专功，端的奏效，非可长服物。逐 ·５５９·</w:t>
      </w:r>
    </w:p>
    <w:p>
      <w:r>
        <w:t>骨节皮肤死获肌取更，多寒中湿医痹课程痛资，料下 加气微。信 《y药qx2性01论6h》云：能治冷风 顽头风，下泪，腰脚不遂。日云：暖腰膝，缩小便。《食疗》云： 久风湿痹。立之案：辛香之烈，有此奇功。香气无所不到，故 能入骨节间；辛味无所不彻，故能散久冷湿痹。久服之，头 不白，轻身增年。黑字开腠理，通血脉，坚齿发，调关节，耐 寒暑。可作膏药。多食令人乏气。口闭者杀人。《食疗》云： 灭瘢，生毛发，通神，去老，益血，利五藏。《范子计然》云：蜀 椒出武都，赤色者善。秦椒出陇西、天水，细者善。《御览》九百 五十八引。 莽草 黑字云：五月采叶，阴干。陶云：叶青新烈者良。人用捣以 和米，内水中，鱼吞即死，浮出。人取食之，无妨。莽字亦有作 (cid:157)者。呼为(cid:158)音。《嘉》云：《尔雅》云：葞，春草。释曰：药草 也。今俗呼为(cid:157)草。郭云一名芒草者，所见本异也。郭云：一名 芒草。本草云。立之案：《本草和名》训之岐美乃木。盖之岐美 者，阈也。此物木质坚硬，可为阈材，故名。与石南草训止比 良乃岐同例。郝懿行曰：莽草字亦作(cid:159)。《御览》引《万毕术》 云：莽草浮鱼。《中山经》云：朝歌之山，有草名曰莽草，可以毒 鱼。是皆陶注所本。今毒鱼用水莽草，叶如柳叶而微紫，似水 蓼而光泽。郭云一名芒草者。《中山经》：葌山有芒草，可以毒 鱼。芒与(cid:159)声近，芒、莽、葞，又俱一声之转。此说可从。又案 《广韵》菵，菵草。窃谓古唯作(cid:160)草，后加草作(cid:159)。盖此物叶茎 可以毒鱼，与(cid:160)罟同，故名。《说文》网，庖牺氏所结绳¡田。 ¡，渔也。《御览》引《世本》云：芒，作网。〔注〕宋襄曰：芒，庖 羲臣。八百三十四。《广韵》网字下云：《世本》曰：庖羲臣芒所作。 ·５６０·</w:t>
      </w:r>
    </w:p>
    <w:p>
      <w:r>
        <w:t>五经文字作罔获，取俗更作多中¢医三课十程六资养料。 因 加考微信本 是yqx芒20所16h作，故曰芒。后 作象形(cid:160)字，为网罟字。《山海经》及郭所引本草作芒草者，偶 古存字也。其作莽、葞者，俱是(cid:159)之假借字。其云春草者，三 月开蜡黄花之义。又案：《尔雅》入释草，《本经》入木部，且名 £草，是上古草木浑言不分之证也。又案：《说文》⁄，毒草也。 ⁄，卷耳也。盖蓩与莽、(cid:159)、葞音通，则⁄为莽草字，蓩为或体。 卷耳也。三字恐是春草弭也之误，写坏破者乎。录以存疑。 味辛，温。黑字云：苦，有毒。《药性论》云：臣。《衍义》云：干 则绉，揉之其臭如椒。生山谷。黑字云：生上谷山谷及冤句。 陶云：今东间处处皆有。《图经》云：今南中州郡及蜀川皆有 之。慧琳《藏经音义》云：出幽州。治风头，黑字云：疗喉痹不 通，头风痒，可用沐，勿近目。《药性论》云：主头疮白秃。日 云：风¥牙痛，喉痹，亦浓煎汁，含后净漱口。痈肿，乳痈，《药 性论》云：能治风疸，与白敛、赤小豆为末，鸡子白调如糊。ƒ 毒肿，干即更易上。《肘后方》治痈疮未渍，§草末，鸡子白涂 纸厚，贴上，燥复易，得痛良。疝瘕，除结气，黑字云：乳难。 《药性论》云：疝气肿坠，凝血，治瘰疬，除湿风，不入汤服。疥 瘙，虫疽疮，日云：皮肤麻痹，并浓煎汤，淋。《药性论》云：能 治风疽，除湿风。《千金翼》卷廿四疥癣第八云：论云瘑疮、疥 癣之病，皆有诸虫，若不速差，三年不差，便为恶疾。何者，诸 虫族类极盛，药不能当，所以须防之，不可轻也。杀虫鱼，《药 性论》云：杀虫。肘后方风齿疼颊肿。用五两，水一斗，煮取五 升。热，含漱，吐之，一日尽。《外台》引《集验》，疗风齿疼肿闷，即同方。 立之案：此物杀鱼，故名§草。说已见前。又有杀虫之功。治 齿痛，亦取杀虫之义。《周礼》翦氏掌除蠹物，以莽草薰之。注 蠹物穿食人器物者，蠹鱼亦是也。莽草药物杀虫者，以熏之则 ·５６１·</w:t>
      </w:r>
    </w:p>
    <w:p>
      <w:r>
        <w:t>死。其作莽草获者取更，与多中《本医草课程经资》料合 。 加杀微虫信 之yqx功20，16亦h相符。《御览》 引《本草经》云：莽草，味辛，温。生山谷。治风头，痈乳，疝瘕 结气，疥瘙疽疮。生还谷。九百六十三。《吴氏本草经》云：莽一 名春草。神农：辛。雷公、桐君：苦，有毒。生上谷山中或冤 句。五月采。治风。同上。 郁核 《政和》本作郁李仁；《大全》本仁作人；《医心方》作郁子。今 据《新修本草》、《太平御览》正。黑字云：五月、六月采根。陶 云：其子熟赤色，亦可啖之。《蜀本》云：甚甘香，有少涩味也。 又《图经》云：树高五六尺，叶花及树并似大李。惟子小若樱 桃，甘酸。立之案：《尔雅》唐棣，栘。常棣，棣。《说文》：栘，棠 棣也。棣，白棣也。段玉裁云：盖谓其花赤者为唐棣，花白者 为棣。一类而错举，故许云栘，棠棣也。棣，白棣也。改唐为 棠，改常为白，以棠对白，则棠为赤可知。又曰《尔雅》传曰：常 棣，棣也。《秦风》传曰：棣、唐棣也。常与唐同字可证矣。浑 言之，则白棣亦呼唐棣也。此说可从。又《文选·甘泉赋》注 引《尔雅》正作棠棣，栘也。《类聚》引《诗》何彼兮棠棣之华。 共据古本也。窃谓棣为正名，而棣之缓言为唐棣。栘、郁，古 今字。古称栘，后世入唐棣，入声用薁郁等字，不知栘字为何 物。故郭璞误为夫栘。尔后因循，无正其误者。《论语》疏引 舍人曰：唐棣，一名栘。又引陆机云：唐棣，奥李也。一名雀 李，亦曰车下李。所在山皆有。其华或白或赤，六月中熟，大 如李子，可食。《御览》郁条引《周书》曰：夏食郁棣也。又引《诗》 义疏曰：其树高五六尺，其实大如李，正赤。食之甜。又引《魏 王花木志》曰：郁薁，树高五六尺，实大如李，赤色。食之甘。 ·５６２·</w:t>
      </w:r>
    </w:p>
    <w:p>
      <w:r>
        <w:t>又引《广雅》曰获：取一更名多中雀医李课，程又资名料 车 加下微李信 ，y又qx2名01郁6h李，亦名棣，亦 名薁李子。《毛诗》：七月食郁及薁，即郁李也，一名棣也。《齐民 要术》亦引《广雅》子字无，即已下无。又引司马相如《上林赋》曰：隐夫 郁棣。又引潘岳《闲居赋》曰：梅、杏、薁棣之属。又引曹毗《魏 都赋》曰：若留、郁棣。九百七十四。毛传云：郁，棣属；薁，¤薁 也。《正义》曰：郁，棣属者，是唐棣之类属也。刘稹《毛诗义 问》云：其树高五六尺，其实大如李，正赤。食之甜。与《御览》引 《诗义疏》文同。《本草》云：郁，一名雀李，一名车下李，一名棣，生 高山川谷，或平田中。五月时实。言一名棣，则与棣相类。故 云棣属。¤薁者，亦是郁类而小别耳。《晋宫阁铭》云：华林园 中有车下李三百一十四株，薁李一株。车下李即郁，薁李即 薁，二者相类而同时熟，故言郁薁也。《御览》引《广志》曰：燕 薁似梨，早熟。九百七十四。因考《诗》所云郁、薁，即为一类二 种，本草混言之，盖依同效也。《广雅》云：山李、爵某、爵李，郁 也。亦混言之。若析言之，则郁也，雀李也，雀梅也，车下李 也，常棣也，棣也，并为一物，而本草郁李是也。郝懿行曰：雀 李，今东齐人呼为策李，顺天人呼为侧李，侧、策、雀亦声相转 也。其树高二三尺，华叶实共如李而形小尔。其实正赤，甘 酸微涩，寡于肉而丰于核。今药中郁李用此。即此今俗呼庭 梅者，其树矮小，实亦小，故有车下李、雀李之名耳。而薁也， 栘也，郁也，共为一物。而薁之缓呼为燕薁，又曰¤薁，又作 樱薁。《广雅》云：燕薁，¤舌也。《要术》引作樱薁也，盖谓¤ 舌之反为郁也。遂与蔓草之¤薁相混，不可不辨耳。郝懿行 曰：唐棣花白，即今小桃白也。其树高七八尺，华叶俱似常 棣，其华初开反背，终乃合并。《诗》所谓偏其反而者也。但 其树皮色紫赤。今俗呼庭樱者，盖是比庭梅则长大。《山海 经》云：大室山有木，叶状如梨而赤理，其名曰梢木，服者不 ·５６３·</w:t>
      </w:r>
    </w:p>
    <w:p>
      <w:r>
        <w:t>妒。黑字云：获雀取梅更多，中味医酸课，程寒资，料有 毒加微。信主 y蚀qx2恶016疮h 。一名千雀。 生海水石①谷间。叶如李，实如麦李。共可以证也。郝懿行又 曰：今赤棣尤多，白棣殊少，人俱呼为山樱桃，小于樱桃而毛 多，味酢不美。《闲居赋》云梅、杏、郁棣之属。李善注：棣，山 樱桃也。是郝氏目击，所说为可据。《上林赋》郁棣。《史记》 徐广曰：郁，一作薁。郭璞曰：郁，车下李也。棣实似樱桃。 《汉书》作薁棣。师古曰：薁即今之郁李，棣今之山樱桃。然则 郁、薁互相通称。而赤棣为郁实赤，白棣为薁实白。白棣甚少，赤 棣多有。所以晋宫阁有车下李三百一十四株赤棣，薁李一株白 棣也，分别宜如此。而药食共无别也。郝云：奥、郁声同，奥郁 声转。从可。又案黑字木下有婴桃，味辛，平，无毒。实大如 麦据黑字雀梅条，则麦下脱李字多毛。四月采，阴干。陶云：此非今 果实婴桃，形乃相似而实乖异。山间乃时有，方药亦不复用 耳。之所谓山樱桃，即是此物。又《医心·食治门》山樱桃条 引《七卷经》云：此有二种：一者白樱子，春早所荣，花白，味苦， 食令人头痛也；一者黑樱子，花红白，味甜美也。伯济人为良 菓，皆云山菓美者，唯黑樱子。所云白樱即白棣，黑樱即赤棣 可知也。而赤棣多有，白棣甚少，则白棣者《诗》所云薁，《晋宫 阁铭》所云薁李。而黑字婴桃，《七卷经》白樱子，陆机云白棣 即是也。又案：核即覈俗字。《说文》覈，实也。又骨下云肉之 覈也。蔡邕注《典引》云有：骨曰覈。《周礼》其植物宜覈物。 注核物，李梅之属。《诗·小雅·宾之初筵》殽核维旅。传，核 加笾也。《典引》引经传共作覈，不误。《蜀都赋》引作，假借 字也。《周礼》经作覈。注作核。汉人已用核，不用覈之证也。 《尔雅·释木》桃李丑核。郭注云：子中有核人。《曲礼》云：赐 ① 石：原无，据《证类》补。 ·５６４·</w:t>
      </w:r>
    </w:p>
    <w:p>
      <w:r>
        <w:t>果于君前，其获有取核更多者中，医怀课其程核资料。 《 加玉微藻信》 y云qx：20食16枣h 桃李，弗致于 核。《初学记》引孙炎曰：桃、李之类，实皆有核。并皆用俗字。 又案：凡白花者必白实，赤花者必赤实。赤棣、白棣亦然。一 名爵李。黑字云：一名车下李，一名棣。《本草和名》云：棣仁 谐音提讨反，车下李也。又引《食经》云：一名郁棣。《广雅》 云：山李、爵某、爵李，郁也。立之案：此物酸苦似李，又似梅， 故有此诸名也。味酸，平。黑字云：无毒。《蜀本》云：甚甘 香，有少涩味。又《图经》云：甘酸。《药性论》云：郁李仁臣。 味苦辛。日云：根凉，无毒。《医心》引崔禹云：味酸，冷。未熟 者有毒，食之发狂。熟者食之益人。又引《七卷经》云：白樱子 味苦，黑樱子味甜美也。立之案：味酸，平。谓实味也。味苦 辛，谓仁味也。盖苦辛之味，专利水道，亦是若泄辛散之义。 生川谷。黑字云：生高山川谷及丘陵上。陶云：山野处处有。 郭璞注《尔雅》常棣，棣。云：今山中有棣树。陆机云：白棣，今 官园种之。赤棣关西、天水、陇西多有之。《图经》云：《本经》 不载所出州土，但云生高山川谷及丘陵上。今处处有之。《衍 义》云：陕西甚多。立之案：黑字丘陵上，《诗》正义引作平田 中。治大腹水肿，面目、四肢浮肿，利小便水道。《药性 论》云：能治肠中结气，关格不通。日云：郁李仁通泄五藏，膀 胱急痛，宣腰胯冷脓，消宿食，下气。《韦宙独行方》疗脚气浮 肿，心腹满，大小便不通，气急喘息者。以郁李仁十二分，捣 碎，水研，取汁。薏苡仁捣碎如粟米，取三合，以汁煮米作粥， 空腹'之佳。《图经》引《千金》治水肿，利小便方。郁李仁末、 面，各一升，右（上）二味和作饼子七枚，烧熟。空腹热食四枚。 不知，更加一枚。不知，加之至七枚。立之案：郁核利水，与桃 核破血相类而少异。桃核以通闭消坚为专，郁核以破结下气 为主，宜斟酌用之。根，治齿龂肿，龋齿，坚齿。黑字云：去 ·５６５·</w:t>
      </w:r>
    </w:p>
    <w:p>
      <w:r>
        <w:t>白虫。《药性获论取》更云多：中根医治课齿程痛资料，宣 加结微气信， 破yqx结20聚16h。日云：根，凉， 无毒。治小儿热发，作汤浴。风¥牙，浓煎含之。《外台》引张 文仲疗龋齿方。以郁李根白皮，切，水煮浓汁，含之。冷，易 之。当吐虫出。 鼠李，黑字云：一名牛李，一名鼠梓，一名椑。生田野，采无 时。陶云：此条又附见，今亦在副品限也。苏云：此药一名赵 李，一名皂李，一名乌槎。《图经》云：即乌巢子也。今蜀川多 有之。枝叶如李，子实若五味子，色“黑，其汁紫色。味甘苦。 实熟时采，日干。九蒸，酒渍服，能下血。其皮采无时。《衍 义》云：鼠李，即牛李子也。木高七八尺，叶如李，但狭而不泽， 子于条上四边生，熟则紫黑色，生则青，叶至秋则叶落子原落子 乙，今意改尚在枝。是处皆有。故不言所出处。今关、陕及湖 南、江南北甚多。木皮与子两用。立之案：《本草和名》训须毛 毛乃岐，是李名而非鼠李也。鼠李，俗呼久吕宇女毛止岐者是 也。山中浅处多有之。小木，高五六尺，枝叶繁茂如小檗，叶 椭长六七分许，有细齿，枝叶共对生。夏月每叶间开小花，结 圆实，小于南天烛子，熟则黑色。今驹场目黑代代木边多有 之。治寒热，瘰疬疮，黑字云：皮味苦，微寒，无毒。主除身 皮热毒。苏云：皮主诸疮，寒热，毒痹。子主牛马六畜疮中虫。 或生捣薄（傅）之，或和脂涂，皆效。子味苦，采取日干。九蒸， 酒渍，服三合，日二。能下血，及碎肉，除疝瘕，积冷气，大良。 皮子俱有小毒。日云：味苦，凉，微毒。治水肿。皮主风痹。 《食疗》云：微寒。主腹胀满，其根有毒，煮浓汁含之，治«齿。 并疳虫蚀人脊骨者，可煮浓汁灌之，良。其肉主胀满谷胀，和 面作饼子，空心食之，少时当泻。其煮根汁，亦空心服一盏，治 脊骨疳。《图经》引刘禹锡《传信方》云：主大人口中疳疮并发 背，万不失一。用山李子根，亦名牛李子，蔷薇根野外者，佳。 ·５６６·</w:t>
      </w:r>
    </w:p>
    <w:p>
      <w:r>
        <w:t>各细切五升，获以取水更五多中大医斗课，程煎资至料半 加日微已信来 y，qx汁20浓16h，即于银铜器中 盛之，重汤煎至一二升，看稍稠，即于瓷瓶子中盛，少少温含咽 之，必差。忌酱、醋、油腻、热面，大约不宜食肉。如患发背，重 汤煎令极稠，和如膏，以帛涂之疮上，神效。襄阳军事柳岸妻 窦氏，患口疳十五年，齿尽落，亦断坏不可近，用此方遂差。 《御览》引《本草经》云：郁核一名爵李。九百九十三。又引《吴氏 本草》云：郁核一名雀李，一名车下李，一名棣。九百七十三。又 引《吴氏本草》云：鼠李一名牛李。九百九十一。 巴豆 黑字云：八月采实，干之。用去心皮。芫花为之使。恶 草，畏大黄、黄连、梨芦。《药性论》云：中其毒，用黄连汁、大豆 汁解之。忌芦笋、酱豉、冷水。得火良。陶云：出巴郡。似大 豆。最能利人，新者佳。用之皆去心皮乃秤。又熬令黄黑，别 捣如膏，乃合和丸散耳。苏云：树高丈余，叶似樱桃，叶头微赤 赤，《新修》作尖。十二月叶渐雕，至四月落尽，五月叶渐生，七月 花，八月结实，九月成，十月采，其子三枚共蒂，各有壳裹。陈 云：生南方。树大如围，极高，不啻一丈也。《图经》云：四月新 叶齐生，即花，发成穗，微黄色，五、六月结实作房，生青，至八 月熟而黄，类白豆蔻，渐渐自落，即收之。一房有三瓣，一瓣有 实一粒，一房共实三粒也。戎州出者，壳上有纵文，隐起如线， 一道至两三道。彼土人呼为金线巴豆，最为上等，它处亦稀 有。《本草和名》云：唐。立之案：近来萨摩传彼种，甚蕃殖，其 子新青，药用尤佳。江户橐驼家亦传萨种，培养得法，则时有 结实者。一名巴椒。立之案：《广雅》巴~，巴豆也。《御览》引 0作叔。《御览》引《本草经》作一名巴菽。又引《范氏计然》、吴 ·５６７·</w:t>
      </w:r>
    </w:p>
    <w:p>
      <w:r>
        <w:t>氏本草经并同获。取更《淮多中南医·课说程林资料训 》 、加左微思信 《y蜀qx2都01赋6h》、《华阳国志》 亦作巴菽。然则今本白字作巴椒者，浅人所改也。(cid:156)齐（斋） 翁云：巴椒之椒式竹反。案巴豆出巴郡，其子如豆，故名巴豆。 又名巴菽，后人从木作椒，遂与蜀椒、蔓椒字混同。味辛，温。 黑字云：生温，熟寒，有大毒。《药性论》云：巴豆使。《御览》引 《吴氏本草经》云：神农、岐伯、桐君：辛，有毒。黄帝：甘，有毒。 李氏：生温，熟寒。生川谷。黑字云：生巴郡川谷。苏云：出 眉州、嘉州者良。陈云：生南方。《图经》云：今嘉、眉、戎州皆 有之。《御览》引《蜀志》曰：犍为南安县出巴豆。九百九十三。盛 弘之《荆州记》曰：朐‹县有巴子，城地多巴豆。同上。《广志》 曰：犍为›道县出巴豆。同上。范子计然曰：巴菽出巴郡。治 伤寒，温疟，寒热，立之案：疫疟共邪挟寒饮，不能发越，其证 似阴者，与诸热药相合而用之，得一下则寒饮诱邪而泻下，亦 得表发之势。此治后世无用之者，故其法仅存，今提于左，以 备参考。《伤寒论·太阳下》云：实寒结胸，无热证者，白散亦 可服。桔梗三分，巴豆一分，去皮心，熬黑，研如脂。母贝三 分。三味捣筛，以白饮和服。病在膈上则吐，在膈下则利。 《外台》引《范汪》疗伤寒fi色，头痛颈强，贼风走风黄膏方。大 黄、附子、细辛、干姜、蜀椒、桂心、巴豆，七味以淳苦酒渍药一 宿。以腊月猪脂一斤煎之。伤寒fi色发热，酒服如梧桐子许。 又以摩身数百遍。又引《深师》fl豉丸，疗伤寒留饮，宿食不 消。一名续命丸方：黄连、大黄、栀子人、黄芩、豉、甘遂、麻黄、 芒消、巴豆，九味捣筛，白蜜和丸，如梧子，服三丸，以吐下为 度。又引《延年》疗天行热病，七八日成黄，面目身体悉黄，心 满喘，气粗气急者，茵(cid:176)丸方：茵(cid:176)、大黄、栀子人、黄芩、鳖甲、 常山、芒消、巴豆、升麻、豉，十味捣筛，蜜和如梧子大。饮服三 丸，以得吐利则差。又引《古今录验》八毒大黄丸，疗天行病三 ·５６８·</w:t>
      </w:r>
    </w:p>
    <w:p>
      <w:r>
        <w:t>四日，身热目获赤取，更四多肢中医不课举程，资产料乳 加后微伤信寒 yq，x舌201黄6h白，狂言妄语。 亦疗温病已后，飞尸遁尸，心腹痛，膈上下不通，癖饮积聚，痈 肿苦痛，温中，摩痛上诸毒病方：藜芦、大黄、朱砂、蜀椒、雄黄、 巴豆、桂心，七味，蜜丸如麻子大。饮服三丸，当下。不差更 服。又牵马丸，疗天行病四五日，下部生疮，医所不能疗者方： 附子、藜芦、桂心、巴豆，四味捣筛，蜜丸如梧桐子。空腹服二 丸，热在膈上，不下饮半升，热饮投吐之后下，下部疮自差，神 良。又引《古今录验》疗热病复，大黄丸：大黄、巴豆、消石、桂 心、干姜，五味蜜丸。又引《删繁》疗胃腑疟者，令人善饥而不 能食，四肢胀满气喘，藜芦丸方：藜芦、皂荚、常山、巴豆、牛膝， 五味，蜜丸如小豆。且服一丸，未发前一丸，正发一丸，一日勿 食饮。并邪迫寒饮相化为实，其阳气犹持，故得一峻利，则表 里内外气通而愈。破癥瘕、结坚积聚，留饮淡癖，大腹水 胀，《药性论》云：能主破心腹积聚结气。治十种水肿，痿痹大 腹，能落胎。日云：通宣一切病，泄壅滞，消痰，破血，排脓，消 肿毒。陈云：巴豆主癥癖痃气痞满，腹内积聚，冷气，血块，宿 食不消，痰饮吐水。取青黑大者，每日空腹服一枚，去壳，勿令 白膜破，乃作两片，并四边不得有损缺，吞之，以饮压令下。少 间，腹内热如火，痢出恶物，虽痢不虚。若久服亦不痢。白膜 破者弃之。《千金》紫丸，治小儿变蒸，发热不解，并挟伤寒温 壮，汗后热不歇，及腹中有痰癖，哺乳不进，乳则吐–，食†，先 寒后热者方。代赭、赤石脂各一两，巴豆三十枚，杏人五十枚， 右四味，末之，巴豆、杏人别研为膏，相和，更捣二千杵，当自相 得。若硬，入少蜜，同捣之，密器中收。《医心方》廿五引葛氏方文异。 《外台》引《广济》疗癖结，心下硬痛，巴豆丸方。巴豆三枚，去 皮心，熬，杏人七枚，去尖皮，熬，大黄如鸡子大，右（上）三味捣 筛大黄，取巴豆、杏人别捣如膏，和大黄，入蜜和丸。《御览》引 ·５６９·</w:t>
      </w:r>
    </w:p>
    <w:p>
      <w:r>
        <w:t>《晋书》云：贾获后取使更太多中医医令课程程据资料合 巴 加豆微信杏 子yqx丸20，16矫h诏使黄门孙虑 斋至许昌以害太子。九百九十三。《千金方》张仲景三物备急丸， 司空裴秀为散，用治心腹诸卒暴百病方。大黄、干姜、巴豆各 等分。别研巴豆如脂，内散中，合捣千杵，即尔用之，为散亦 好。立之案：兰轩先生有淡饮考，其略曰：淡，即澹之假借。 《说文》：澹，水摇也。《金匮》云：水走肠间，沥沥有声者，即水 摇之状也。澹、淡古多通用，而痰用澹字绝少，但《医心方》引 《小品》白微汤，治寒食药发胸中澹。又引《效验方》云：断鬲 丸，治胸鬲间有澹水。并是淡、痰之正字。凡医书多用字画希 疏而易写者，恬憺作惔，五谷作谷，朴消作朴，虋冬作门之类是 也。故澹亦作淡，渐相承用，唯以为津液为病之总称，而不晓 水摇之义。《病源》以痰饮、流饮为二条。《千金》亦袭此说，而 本义益掩。隋唐时既已如此，况后乎。先生此说，实千古卓 见，无复异论。因考痰字，盖唐以上无有，至宋板改淡作痰，亦 有时作淡者，偶漏校改耳。荡练五藏六府，开通闭塞，利 水谷道，黑字云：女子月闭烂胎，金创脓血，不利丈夫阴。《千 金》治喉痹方，巴豆去皮，针线穿，咽入牵出。去恶肉，黑字 云：可练饵之，益血脉，令人色好。日云：治恶疮息肉，及疥癞 丁肿。《千金翼》治小儿身肿并手足肿，兼瘾疹。巴豆五十枚， 去皮心，以水二升，煎取一升。用绵于汤中随手拭之。除鬼蛊 毒注邪物，《千金方》耆婆万病丸、治一切蛊毒方、治鬼注飞尸大 麝香丸、小麝香丸、大金牙散，并用巴豆。卷第十二。立之案：鬼蛊 毒注者，即鬼注蛊毒，亦是一种倒草法，而与头项强痛同文例。 卫矛条云：鬼毒蛊，注亦同义。戎盐条云：去毒蛊，亦略言耳。 物，解见雄黄下。杀虫鱼。黑字云：杀班猫毒。《药性论》云：杀 班猫、蛇虺毒。日云：杀腹藏虫。初虞世方，治药毒秘效，巴豆去 皮，不出油。马牙消等分，合研成膏，冷水化一弹子许服，差。 ·５７０·</w:t>
      </w:r>
    </w:p>
    <w:p>
      <w:r>
        <w:t>《御览》引《本获草取经更》多云中：医巴课豆程，资一料名 巴加微菽信。 y味qx辛201，6温h 。生川谷。主 治温疟伤寒热，破癖瘕结坚，通六府，去恶肉，除鬼毒邪注，杀虫。 生巴郡。九百九十三。又引《吴氏本草经》曰：巴豆，一名菽。神农、 岐伯、桐君：辛，有毒。黄帝：甘，有毒。李氏：生温，熟寒。叶如 大豆，八月采。同上。 甘遂 黑字云：二月采根，阴干。瓜蒂为之使。恶远志。反甘草。 苏云：真甘遂苗似泽漆，皆以皮赤肉白，作连珠实重者良。《图 经》云：苗似泽漆，茎短小而叶有汁，根皮赤肉白，作连珠。日 云：形似和皮甘草，节节切之。立之案：《本草和名》训尔波曾。 又训尔比曾。尔波者，丹叶也。曾者，曾多通、曾吕不、曾比衣 留之类，皆一语，而谓此物初生红芽，簇簇可爱也。尔比曾者， 一音之转耳。金·成无己注《伤寒论》大陷胸汤条云：夫间有 遂以通水也。甘遂若夫间之遂其气，可以直达透结。清·汪 淲《伤寒辨注》云：案甘遂若夫间之遂。考《周礼》凡治野、夫间 有遂，注云：自一夫至千夫之田，为遂沟洫浍，所以通水于川， 遂者，通也。通水之道也。广深各二尺，曰遂。则是甘遂乃通 水之要药，并为可从。《吴氏本草》曰：一名甘泽。《御览》引原作日 泽。今因黑字甘藁例正。泽亦与遂同，通水之义。其味甘黑字，故名 曰甘遂、甘泽也。一名主田。立之案：此物利水尤峻，如夫间 之遂，则盖古原唯名遂，以味甘，俗名甘遂。因之曰一名主田 也。遂水快通，则田苗方茂。宿饮快利，则脾土方盛之谓也。 《本草和名》引《释药性》一名畜。畜，即主田之讹字。味苦， 寒。黑字云：甘，大寒，有毒。《药性论》云：京甘遂味苦。《御 览》引吴氏曰：神农、桐君：苦，有毒。岐伯、雷公：有毒。公下，恐 ·５７１·</w:t>
      </w:r>
    </w:p>
    <w:p>
      <w:r>
        <w:t>脱甘字。立之案获取：凡更多辛中、医苦课物程干资则料 变 加甘微味信 ，y往qx2往01而6h然。此白字云 苦，黑字云甘，亦此例。此物味甘而辛‡戟咽喉，故谓之苦，大 戟、泽漆、虎掌，并云味苦，可以证矣。白字味皆为生，每条皆 尔。故与黑字多不同。生川谷。黑字云：生中山川谷。陶 云：中山在代郡。先第一本出太山，江东比来用京口者，大不 相似。《药性论》云：京甘遂。日云：京西者上，汴、沧、吴者次。 《图经》云：今陕西、江东亦有之。《御览》引《建康记》曰：建康 出甘遂。又引范子计然曰：甘遂出三辅。治大腹疝瘕，腹 满，面目浮肿，留饮，宿食，破癥坚积聚，利水谷道。黑 字云：下五水，散膀胱留热，皮中痞热气，肿满。《药性论》云： 能泻十二种水疾，能治心腹坚满，下水，去痰水，主皮肌浮肿。 立之案：巴豆白字主治大抵与甘遂同，但有寒热虚实之分耳。 《伤寒论》寒实结胸用白散，小结胸用小陷胸汤，因考则热实结 胸用大陷胸汤，不言而自明矣。白散以巴豆为主，大陷胸汤以 甘遂为主，其方意明白，乃与《本经》符。《御览》引《本草经》 曰：甘遂味苦，寒。生川谷。治大腹疝瘕胀满，面目浮肿，除留 饮、宿食。出中山。九百九十三。又引《吴氏本草经》云：甘遂一 名主田，一名日泽，一名重泽，一名鬼丑，一名陵藁，一名甘藁， 一名苦泽。神农、桐君：苦，有毒。岐伯、雷公：有毒。须二月、 八月采。同上。 ·５７２·</w:t>
      </w:r>
    </w:p>
    <w:p>
      <w:r>
        <w:t>获取更多中医课程资料 加微信 yqx2016h 本草经卷下 二 亭历 大戟 泽漆 芫华 荛华 旋复华 钩吻 狼毒 鬼臼 萹蓄 商陆 女青 天雄 乌头 附子</w:t>
      </w:r>
    </w:p>
    <w:p>
      <w:r>
        <w:t>获取更多中医课程资料 加微信 yqx2016h 亭历 原作葶苈，俗字。今据《医心方》、《本草和名》、《和名钞》正。 黑字云：立夏后采实，阴干。得酒良。揄（榆）皮为之使。恶强 （彊）蚕、石龙芮。陶云：母则公荠，子细黄，至苦。用之当熬。 《蜀本》云：苗似荠苨，春末生。高三二尺，花黄，角生，子黄细。 五月熟，采子暴干。《图经》云：初春生。苗叶高六七寸，有似 荠，根白，枝茎俱青，三月开花，微黄，结角子扁小，如黍粒微 长，黄色。立夏后采实，暴干。《月令》孟夏①之月，靡草死。许 慎、郑康成注皆云：靡草，荠、葶苈之属是也。至夏则枯死，故 此时采之。又云：崔知悌方云：其葶苈单茎向上，叶端出角，角 粗且短。又有一种苟芥草，叶近根下，作奇，生角细长，取时必 须分别。今本《外台》卷十，二六ラ引崔氏出作两，奇作歧，取作采。立之案： 《尔雅》·，亭历。郭云：实叶皆似芥，一名狗荠。《广雅》云《释 文》云：今江东人呼为公荠。郝懿行云：公荠，亦即狗荠，声之 转也。今验亭历实叶皆似芥。苏颂《图经》云：似荠，非也。形 颇类蒿而小，多生麦田，故俗呼麦里蒿。三月开黄花，结角，子 亦细黄。味苦。《广雅》云：狗荠、大室，葶苈也。《尔雅》、《释 文》云：亭历或作葶苈，而引《广雅》作葶苈。然则陆氏所见《广 雅》作葶苈可知也。王引之曰：盖菥、葶苈皆荠之类，故菥 谓之大荠，葶苈谓之狗荠，或谓之公荠。又曰《月令》孟夏之 月，靡草死。郑注引旧说云靡草，荠、亭历之属。正义云：以其 枝叶靡细，故云靡草也。案《吕氏春秋·任地篇》孟夏之昔，杀 三叶。高诱注云：三叶，荠、亭历、菥也。是月之季枯死。 ① 孟夏：原作孟春。 ·５７５·</w:t>
      </w:r>
    </w:p>
    <w:p>
      <w:r>
        <w:t>《淮南·天文获训取》更云多：中五医月课为程小资料刑 ， 加荠微、信麦 、y亭qx2历016枯h。或云孟夏之 季，或云五月者，孟夏之季与五月相属耳。立之窃谓·为正 名，《尔雅》、《说文》共云·，亭历也。则亭历之急呼为适。云 蕈云适，共一声之转也。此物能利水道，故名适，即滴假借。 《说文》滴，水注也。又沥，浚也。一曰水下滴沥。则滴沥为古 语，丁历、亭历共为滴沥之假字。而滴沥者，即滴为水下之义。 亭历有大利水之功，故又名大适。亦曰大室。与大戟、大黄、 大札、大蕺同例，说见于茺蔚子下。又案：陶以后诸家所说苦 葶苈者，绝无舶来，亦无国产。余近见日光中禅寺所出一种 草，其状似芥，茎叶共绿色，光泽，花黄，荚细，中有子尤细小， 其茎叶荚子共苦。上俗呼中禅寺菜。此物盖是真苦亭历，唯 恨人不知宜采此种莳诸州，蕃殖以供药用也。《本草和名》训 波末多加奈，又阿之奈都奈，又波末世利，《延喜式》训波末加 良之，共是似同物，宜搜索诸州海滨，得类中禅寺菜而苦味者。 盖有之，吾未见之也。又案：崔氏所云亭历者，今俗呼久牟波 以奈都奈是也。又所云苟芥草者，今俗呼以奴奈都奈者是也。 又案：《蜀本图经》所云苗似荠苨者，苨字恐衍。一名大室，立 之案：《韵镜》窒、(cid:181)为舌清同位，亦可征室、适通用，说已见于 前。一名大适，说见于前。味辛，寒。黑字云：苦，大寒，无 毒。陶云：至苦。《药性论》云：亭历臣。味酸，有小毒。雷公 云：苦亭历子入顶苦。《衍义》云：亭历用子，子之味有甜苦两 等，其形则一也。经既言味辛苦，即甜者不复更入药也。大概 治体皆以行水走泄为用，故曰久服令人虚。盖取苦泄之义，其 理甚明。《药性论》所说尽矣，不当言味酸。立之案：《韩非 子·难势篇》云：味非饴蜜也，必苦菜、亭历也。据此考之，辛 苦亭历之说为最古。然白字不云苦而云辛，则原是芥菜之一 种野生似芥者。《本草和名》所云波末多加奈，《延喜式》所云 ·５７６·</w:t>
      </w:r>
    </w:p>
    <w:p>
      <w:r>
        <w:t>波末加良之，获共取是更唐多中人医传课来程目资料验 实 加物微信而 所yqx得20之16h名，则宜遍揽海 边而得真辛亭历也。生平泽。黑字云：生¶城平泽及田野。 陶云：出彭城者最胜，今近道亦有。《图经》云：今京东、陕西、 河北州郡皆有之，曹州者尤胜。立之案：凡云生平泽者，皆去 人家不远之物，则荠类中有苦辛味者，即是真也。治癥瘕积 聚结气，饮食寒热，破坚逐邪，通利水道，黑字云：下膀胱 水，伏留热气，皮间邪水上出，面目浮肿，身暴中风热痱痒，利 小腹。久服令人虚。《药性论》云：能利小便，抽肺气上喘息 急，止嗽。日云：利小肠，通水气虚肿。《开宝》云：此药亦疗肺 壅上气欬嗽，定喘促，除胸中痰饮。立之案：《金匮》肺痈喘不 得卧，亭历大枣泻肺汤主之。葶苈熬令黄色，捣，丸如弹子大； 大枣十二枚。右（上）先以水三升煮枣，取二升，去枣，内葶苈， 煮取一升，顿服。《外台》引《千金》肺痈喘不得卧，葶苈大枣泻 肺汤主之；兼疗胸胁胀满，一身面目浮肿，鼻塞清涕出，不闻香 臭酸辛，欬逆上气，喘鸣迫塞方：葶苈三，熬令色紫，右（上）一 味，捣令可丸，以水三升煮，擘大枣二十枚，得汁二升，内药如 弹丸一枚，煎取一升，顿服。《古今录验》、《删繁》、仲景《伤寒 论》范汪同。《外台》引《肘后》疗大走马奔走喘乏，便饮冷水、 冷饮，因得上气发热方：亭历子一两熬，捣，干枣四十颗擘。右 （上）二味，以水三升，先煮枣，取一升，内葶苈子，煎取五合。 大人分二服，小儿分三四服。又引崔氏疗上气欬嗽，长引气， 不得卧，或水肿，或遍体气肿，或单面肿，或足肿并主之方。葶 苈子三升，微熬。右（上）一味，捣筛为散，以清酒五升渍之，春 夏三日，秋冬七日。初服如胡桃许大，日三夜一，冬日二夜二。 量其气力，取微利为度。又案：《千金》治上气呕吐方，芥子二 升，末之，蜜丸。寅时井花水服，如梧子七丸，日二服。亦可作 散服，空腹服之，及可酒浸服。并治脐下绞痛。此方与前葶苈 ·５７７·</w:t>
      </w:r>
    </w:p>
    <w:p>
      <w:r>
        <w:t>诸方相类，盖获当取时更葶多中苈医已课稀程有资料真 物 加，微故信或 y代qx2用016芥h 子与。考究用 芥子之理，则竟与白字味辛寒相合。凡辛寒者，与苦寒物不 同，自有辛散之气，故以酒合之，则遂成辛温也。所以葶苈合 枣或伴酒，意在于此矣。 大戟 黑字云：十二月采根，阴干。反甘草。《药性论》云：反芫花、 海藻。毒，用菖蒲解之。日云：小豆为之使。恶薯蓣。《嘉》 引《唐本》云：畏菖蒲、芦草、鼠屎。陶云：至猥贱也。《蜀本图 经》云：苗似甘遂高大，叶有白汁，花黄，根似细苦参，皮黄黑， 肉黄白。五月采苗，二月、八月采根用。《图经》云：泽漆，根 也。春生红芽，渐长作丛，高一尺已来，叶似初生杨柳小团。 三月、四月开黄紫花，团圆似杏花，又似芜荑。立之案：大戟， 李时珍云：其根辛苦，戟人咽喉，故名。可从。《尔雅》荞，邛 巨。郭注云：今药草大戟也。《本草》云《本草和名》引《释药 性》一名桥。可知今本《尔雅》作荞，俗字。宜改作侨。云侨， 云邛钜，共直立长大之义。而钜邛之急言为侨。邛钜，盖是钜 邛之倒言耳。郭注《山海经》云：长股曰侨，可以征矣。《本草 和名》训波也比止久佐。盖波也者，速也。比止者，人也。服 此则令人速利下，故名。李时珍曰：今俚人呼为下马仙，言利 人甚速也。其俗间命名，古今彼此同情，可以征也。一名卬 钜。说具于前。味苦，寒。黑字云：甘，大寒，有小毒。《药性 论》云：味苦，辛，有大毒。生川泽。立之案：泽漆下云：生川 泽。今据补正。陶云：近道处处皆有。《图经》云：今近道多有 之。治蛊毒十二水，黑字云：利大小肠。《药性论》云：破新 陈，下恶血，通月水，善治瘀血，能堕胎孕。日云：泻毒药。《图 ·５７８·</w:t>
      </w:r>
    </w:p>
    <w:p>
      <w:r>
        <w:t>经》云：《李绛获兵取部更手多中集医方课》程，资疗料水 病加微，无信 问yq年x20月16h浅深，虽复脉恶 亦主之。大戟、当归、橘皮各一大两，切，以水二大升，煮取七 合。顿服，利水二三升，勿怪。至重不过再服便差。禁毒食一 年，水下后更服，永不作。此方出于张尚客。立之案：十二水， 《病源候论》云：夫水之病皆生于府藏，方家所出立名不同，亦 有二十四水，或十八水，或十二水，或五水，而细目无考。凡十 二、廿四、卅六病之类，不过啻立其名科耳。十二者，配六藏以 肾为二六府也。十水目详见《病源》、《外台》引《古今录验》、《千 金》及《翼》、《医心》引《小品》，互有异同。然与十二水不相涉。 十二水者，与十二痼疾《千金方》妇人、十二风痹同，松叶酒下、十二• 痹同，耆婆万病丸下、十二疟《素问·刺疮论》、十二蛊毒《千金》耆婆万病丸 下之类同例，只是配当而已。腹满急痛，积聚，《药性论》云：癖 块，腹内雷鸣。日云：破癥结，《金匮》病悬饮者，十枣汤主之。芫 花，熬，甘遂，大戟各等分。右（上）三味，捣筛，以水一升五合，先 煮肥大枣十枚，取八合，去滓，内药末。强人服一钱匕，羸人服半 钱，平且温服之。不下者，明日更加半钱，得快下后，糜粥自养。 《伤寒论》太阳中风下利，呕逆，表解者乃可攻之。其人‚‚汗 出，发作有时，头痛，心下痞硬满，引胁下痛，干呕短气，汗出不恶 寒者，此表解里未和也。十枣汤主之。方，芫花熬，甘遂，大戟。 右（上）三味，等分，各别捣为散，以水一升半，先煮大枣肥者十 枚，取八合，去滓，内药末。强人服一钱匕，羸人服半钱，温服之， 平旦服。若下少，病不除者，明日更服，加半钱，得快下利后，糜 粥自养。立之案：邪气迫结饮窝，故引胁下痛，与悬饮之证同。 所以一方通用。在于此煮法、服法尤妙。中风皮肤疼痛，吐 逆。黑字云：颈腋痈肿，头痛，发汗。日云：泄天行黄病，温疟。 《图经》云：医家用治隐疹风及风毒脚肿，并煮水热淋之，日再三 便愈。《御览》引《本草经》曰：大戟，一名邛钜。九百九十二。 ·５７９·</w:t>
      </w:r>
    </w:p>
    <w:p>
      <w:r>
        <w:t>获取更多中医课程资料 加微信 yqx2016h 泽漆 黑字云：三月三日，七月七日采茎叶。阴干。小豆为之使， 恶薯蓣。陶云：此是大戟苗。生时摘叶有白汁。故名泽漆。 亦能啮人肉。《蜀本图经》云：五月采，日干用。日云：此即大 戟花。川泽中有。茎梗小有叶，花黄，叶似嫩菜。四、五月采 之。立之案：《本草和名》训波也比止久佐乃女。俗呼柳之叶 草。与《释药性》细柳，又柳苗《本草和名》引之名符。江户俗呼 多加止宇多以是也。李时珍以猫儿眼睛草一名绿叶绿花草，一名 五凤草充之。据黑字无毒之言也。此物春生花而夏枯，盖是 甘遂一种，非泽漆耳。味苦，微寒。黑字云：辛，无毒。《药 性论》云：使。日云：冷，微毒。《证类》引《唐本余》云：有小 毒。生川泽。黑字云：生太山川泽。《图经》云：今冀州、鼎 州、明州及近道有之。治皮肤热，大腹水气，四肢面目浮 肿。黑字云：利大小肠。《药性论》云：治皮肌热，利小便。 日云：止疟疾，消痰，退热。立之案：泽漆能治皮肤间湿热，止 疟消肿。盖凡根药治里，苗叶治表。泽漆与大戟，亦不无此 分别。丈夫阴气不足。黑字云：明目，轻身。立之案：去水 湿，驱顽痰，则气血清畅，阴气有余。所云阴气者，与葛根条 云起阴气同，而专指血分也。治丈夫阴气不足者，乃益精强 阴之义也。 芫华 黑字云：三月三日采花，阴干。决明为之使，反甘草。陶 云：用之微熬，不可近眼。《蜀本图经》云：苗高二三尺，叶 ·５８０·</w:t>
      </w:r>
    </w:p>
    <w:p>
      <w:r>
        <w:t>似白前①及柳获取叶更，多根中皮医黄课似程资桑料根 。加微正信月 y二qx2月01花6h发，紫碧色，叶 未生时收，日干。三月即叶生花落，不堪用也。日云：小树子， 三月中盛花，浅紫色。《图经》云：宿根旧枝，茎紫，长一二尺， 根入土深三五寸，白色似榆根。春生苗，叶小而尖。二月开紫 花，颇似紫荆而作穗，又似藤花而细。三月三日采，阴干。其 花须②未成蕊，蒂③细小，未生叶时收之。立之案：《本草和名》 云：唐。《医心方》云：唐。《和名》加尔比。盖言唐者，据辅仁 也。加尔比者，即芫皮。当时曰加尔比者，未详指何物。今呼 小木造纸者曰贺牟比，即荛花也。与芫花自别。芫花今俗呼 佐都未不知，又天宇志佐久良者是也。小木而似草，故《本 草》、《说文》作芫，入草部。《尔雅》作杬，入《释木》。《本草汇 言》云：茎干不全木，又非草本，草中木、木中草也。真然。又 案：《说文》芫，鱼毒也。《尔雅·释木》云：杬，鱼毒。郭以为大 木。颜师古注《急就篇》芫华云：景纯所说乃左思《吴都赋》所 谓绵杬杶栌者耳。非鱼毒也。芫草，一名鱼毒。煮之以投水 中，鱼则死而浮出，故以为名。其华可以为药。芫字，或作杬。 此说是也。《尔雅·释文》杬，音元，又作芫。《本草和名》引 《范汪方》云：元根，是元花根也。又引《释药性》云：一名元白。 陶注黑字芫青云：芫花时取之。又注葛上亭长云：二月、三月 在芫花上，即呼芫青。《御览》引《本草经》云：元青，春食芫华， 故云元青。又引吴氏、引《本草经》云：地胆，一名元青。又引 陶弘景《本草经》同。据此则古唯作元，后或从草或木。《御 览》所引《本草经》，《本草和名》所引《范汪方》及《释药性》共存 古字，犹白恶、誉石之例。又案：元音之字，自有赤义，此物根 ① 前：原作“煎”，为错字。 ② 须：原无，据《证类》补。 ③ 蒂：原无，据《证类》补。 ·５８１·</w:t>
      </w:r>
    </w:p>
    <w:p>
      <w:r>
        <w:t>茎皮淡黄赤色获取，故更多名中元医。课《程尔资雅料 》 ：加一微„信 谓yq之x20”16h。郭云：今之红 也。»马白腹，…。郭云：»，赤色黑鬣。《淮南·主术》注云： 黄马白腹曰…。《御览》引吴氏云：芫花根，一名赤芫根。《尔 雅》杬，鱼毒。郭注：杬，大木，子似栗，生南方，皮厚汁赤，中藏 卵果。元字自有赤义，可以征矣。黑字一名杜芫。《范汪方》 芫根，《释药性》元白，共谓根也。自其毒鱼而言，则根为专， 《说文》、《尔雅》是也。自其入药而言，则华为主，《本草经》、 《急就篇》是也。一名去水。立之案：此能泻水胀，故名去水。 《本草和名》无此四字，恐误脱。又引《释药性》云：一名生水。 生水盖亦去水之讹。味辛，温。黑字云：苦，微温，有小毒。 《药性论》云：芫花使。有大毒。《御览》引《吴氏本草》云：神 农、黄帝：有毒。扁鹊、岐伯：苦。李氏：大寒。根，神农、雷公： 苦，有毒。生川谷。黑字云：生淮源川谷。陶云：近道处处 有。日云：所在有，在陂涧旁。《图经》云：今在处有之。《御 览》引《本草经》云：生淮原。又引《建康记》云：建康生芫华。 又引《范子计然》云：芫华出三辅。又引《吴氏本草》云：生邯 郸。九百九十二。 治欬逆上气，喉鸣喘，咽肿短气，黑字云： 消胸中痰水，喜唾，水肿，五水在五藏、皮肤及腰痛。《药性论》 云：能治心腹胀满，去水气，利五藏寒痰，涕唾如胶者。能泻水 肿胀满。日云：疗嗽。《图经》云：张仲景治太阳中风，吐下呕 逆者，可攻，十枣汤主之：芫花熬、甘遂、大戟，三物等分，停各 筛末，取大枣十枚，水一升半，煮取八合，去滓，内诸药。强人 一钱匕，羸人半匕，温服之。不下，明旦更加半匕，下后糜粥自 养。病悬饮者亦主之。胡洽治水肿及支饮、饮，加大黄、甘 草，并前五物各一两，枣十枚，同煮如法。一方又加芒消一两， 汤成下之。又《千金方》凝雪汤，疗天行毒病七八日，热积聚胸 中，烦乱欲死，起人死‰方。取芫花一斤，以水三升，煮取一升 ·５８２·</w:t>
      </w:r>
    </w:p>
    <w:p>
      <w:r>
        <w:t>半，渍故布，薄获取胸更上多，中不医过课程再资三料薄 加，热微信则 y除qx，20当16温h 四肢，护厥逆 也。又案：喉鸣与喘相类，而喘专言呼吸促迫。《说文》喘，疾 息也。是也。喉鸣者，痰喘涌盛，呼吸有声也。《金匮》射干麻 黄汤条所云，喉中如水鸡声今本《金匮》无如字，今据《千金》、《外台》补。 《病源候论》所云痰气相击，随嗽动息，呼呷有声，谓之呷嗽是 也。蛊毒，鬼疟，疝瘕，痈肿，黑字云：下寒毒肉毒，久服令 人虚。《药性论》云：主通利血脉，治恶疮风痹湿一切毒风，四 肢挛急，不能行步。日云：疗瘴疟。《史记·仓公传》云：临 汜里女子薄吾病甚，众医皆以为寒热笃，当死不治。臣意诊其 脉，曰：蛲瘕。蛲瘕为病，腹大，上肤黄粗，循之戚戚然。臣意 饮以芫华一撮，即出蛲可数升，病已，三十日如故。病蛲得之 于寒湿，寒湿气宛笃不发，化为蛊。臣意所以知寒薄吾病者，切 其脉，循其尺，其尺索刺粗而毛美奉发，是虫气也。其色泽者，中 藏无邪气及重病。杀虫鱼。黑字云：一名鱼毒，一名杜芫，其根 名蜀桑根。疗疥疮，可用毒鱼。《御览》引《本草经》云：芫华，一 名去水。味辛，温。治欬逆上气，杀虫。生淮原。又引《吴氏本 草》云：芫华，一名去水，一名败华，一名儿草根，一名黄大戟。神 农、黄帝：有毒。扁鹊、岐伯：苦。李氏：大寒。二月生叶青，加厚 则黑，华有子紫赤白者。三月实落尽，叶乃生。三月、五月采华。 芫花根，一名赤芫根。神农、雷公：苦，有毒。生邯郸。九月、八 月采，阴干。久服令人泄。可用毒杀鱼。九百九十二。 荛华 黑字云：六月采花，阴干。陶云：形似芫花而极细，白色。苏 云：此药苗似胡荽，茎无刺，花细黄色。四月、五月收，与芫花 全不相似也。《蜀本图经》云：苗高二尺许，生岗原上。今所在 ·５８３·</w:t>
      </w:r>
    </w:p>
    <w:p>
      <w:r>
        <w:t>有之。立之案获：取《更说多文中》医荛课，程艸资薪料 也 加。微从信 草yq，x2尧01声6h。铉《音》如昭 切。《本草和名》：荛，《仁诣》音人摇反。此物小木多枝，故名 荛。与艸薪同义。今为五聊切，非是。《本草和名》训波末尔 礼，未详指何物。荛华，即今俗呼歧古贺无比者是也。白花 者，谓之古贺元比。大和、河内、播摩、近江等州有之。多生阳 地。小木高一二尺，枝条丛生，叶似芫花，互生繁密。六、七 月，每枝梢成穗，一二寸许，花形似丁香，白色而小于芫花，黄 蕊，后结圆实，似星宿叶实，生青熟黑褐，大如椒，其根至长而 韧，皮褐肉白，即是白花荛花也。黄花者长门、周防、筑前、萨 摩、日向等有之。树高三四尺，枝叶对生，叶似芫花，薄而无 毛，至秋每枝梢间对出小枝，开花四瓣为筒子，小于芫花，色 黄。《图经》所云：今绛州出者花黄，谓之黄芫花。二种共用其 根，制纸谓之芫皮纸。作雁皮，假借也。味苦，寒。黑字云： 辛，微寒，有毒。《药性论》云：荛花，使。生川谷。黑字云：生 咸阳川谷，及河南中牟。陶云：中牟者，平时惟从河上来。比 来隔绝，殆不可得。《蜀本图经》云：生岗原上。今所在有之。 见用雍州者好。《衍义》云：今京洛间甚多。主伤寒，温疟， 下十二水 破积聚，大坚，癥瘕，荡涤肠 见大戟、海藻十二水下。 胃中留癖饮食，寒热邪气，利水道。《药性论》云：治欬逆 上气，喉中肿满，疰气蛊毒，痃癖气块，下水肿等。立之案：《伤 寒论·太阳中篇》小青龙汤方后云：若微利去麻黄，加荛花，如 一鸡子，熬令赤色。叔和曰：荛花不治利，疑非仲景意。林亿 等驳此云：小青龙大要治水。又案：本草荛花下十二水。若水 去利则止也。可从。盖有微利者，却加荛花，是刀圭家之活 法。而暂去麻黄发表之物，加荛花下水之物，则下走之饮下 尽，而邪亦随出，则表发之势亦随甚矣。凡汗下二法，互相须 而成，若下利用葛根汤及小青龙方后，荛花是也。 ·５８４·</w:t>
      </w:r>
    </w:p>
    <w:p>
      <w:r>
        <w:t>获取更多中医课程资料 加微信 yqx2016h 旋复华 黑字云：五月采花，日干，二十日成。其根去风湿。陶云：似 菊花而大。《蜀本图经》云：旋复花叶似水苏，黄花如菊。六月 至九月采花。立之案：冈村氏曰：旋复花即向日葵，云日干，二 十日成。云似菊花而大。六月至九月采花。皆谓大者，俗呼 比末波利是也。此花向日，周旋反复，故名旋复华。则与向日 葵同义。先辈皆据《图经》以后所说者，以于久留末充之，遂不 知古本草之旋复自别矣。此说卓见可从。又案：雷公云：凡采 得后，ニ去裹花蕊壳皮并蒂子，取①花蕊蒸，从巳至午，晒干用。 是亦为向日葵说必矣。可以补前说之缺。《外台》卷廿九引 《救急》续断筋方。取旋复草根，净洗去土。捣。量疮大小取 多少薄之，日一易之，以差为度。《必效》同。考其功效亦当斥 向日葵。《本草和名》训加末都保，又加末保。盖加末保者，蒲 穗也，都者语助。此花黄蕊似蒲黄，故名。乃亦谓向日葵也。 一名金沸草，立之案：此花满蕊簇出金黄，方如铄金沸起之 状，故名。旋华，一名金沸，亦自此条错出在彼也。一名盛 椹。黑字云：一名戴椹。立之案：椹，即(cid:190)讹。(cid:190)即糁字，其花 蕊堆起如盛(cid:190)之状，故名盛椹。黄耆白字一名戴糁，黑字一名 戴椹，与此同义。详见黄耆下。味咸，温。黑字云：甘，微温。 冷利。有小毒。《药性论》云：旋复花，使。味甘，无毒。日云： 无毒。生川谷。黑字云：生平泽川谷。陶云出近道下湿地。 《蜀本图经》云：今所在皆有。立之案：黑字云：生平泽者，盖 是向日葵，下种子，经人间培养，故云尔。白字云：川谷者，自 ① 取：原无。 ·５８５·</w:t>
      </w:r>
    </w:p>
    <w:p>
      <w:r>
        <w:t>未经人间植莳获取，随更多处中自医生课者程资言料之 。加微陶信云 y近qx2道01。6h《蜀本》云今所 在，并与黑字所云平泽同。谓培养者也。治结气胁下满，惊 悸，除水。黑字云：消胸上痰结，唾如胶漆，心胁痰水，膀胱留 饮，风气湿痹，皮间死肉，目中眵¿，利大肠。《药性论》云：主 肋胁气，下寒热水肿，主治膀胱宿水，去逐大腹，开胃，止呕逆 不下食。立之案：《伤寒论》发汗，若吐若下解后，心下痞(cid:137)，噫 气不除者，旋复代赭汤主之。此方即小柴胡去柴胡、黄芩，加 旋复、代赭者，是邪去而饮结之证也。旋复温散饮结，代赭镇 坠饮结，二味寒温错用，妙在于此。亦三泻心之例药也。此云 结气胁下满者，即《伤寒论》所云结胸也。并惊悸共是为水饮 之所作耳。栗本匏庵云：齐藤小松云：向日葵子细末，白汤送 下，能治骨硬。平塚平共卫以之救骨硬咽喉肿塞，饮食不下濒 死者颇多，其消坚软痞，非他物可比。今查《本草经》旋复花朱 字云治结气胁下满，可以证也。立之案：凡子功猛于花，故向 日葵子能治骨硬，其力亦过于花可知耳。又案：雷公曰花蕊 蒸，从巳至午，晒干用。去五藏间寒热，立之案：五藏间寒热 者，即谓内热也。血热饮热之在肠胃子宫外者之总称。香蒲 下云：五藏心下邪气。辛夷条云：五藏身体寒热。熊脂条云： 五藏腹中积聚，寒热羸瘦。冬葵子条云：五藏六府寒热羸瘦。 蘗木条云：五藏肠胃中结气热。苦菜、王孙、茵芋条并云：五藏 邪气。枝子、无夷条并云：五内邪气。皆是三焦水血之闭结， 非谓各藏也。五藏间寒热者，即血热潮热是也。补中下气。 黑字云：通血脉，益色泽。日云：明目，治头风，通血脉。叶，止 金疮血。《外台》廿九廿ラ引《必效》疗被斫筋断者续筋方。旋复 根捣汁，沥疮中，仍用滓封疮上，即封裹之。十五日即断筋便 续矣。更不须开易。此方出苏景仲家，獠奴用效。立之案： 《金匮》妇人半产漏下，用旋复华汤。与葱青茎同用，为温利之 ·５８６·</w:t>
      </w:r>
    </w:p>
    <w:p>
      <w:r>
        <w:t>剂。新绛少许获别取更为多引中医药课，程令资二料药 加气微引信到 yq于x20血16中h 之意也。《御 览》引《本草经》曰：旋复花，一名金沸草。九百九十一。 钩吻 黑字云：折之青烟出者，名固活，甚热，不入汤。半夏为之 使。恶黄芩。陶云：五符中亦云，钩吻，是野葛，言其入口则钩 人喉吻，或言吻作挽①字，牵挽人肠而绝之。核事而言，乃是两 物。野葛是根，状如牡丹。所生处亦有毒，飞鸟不得集之。今 人用合膏服之无嫌。钩吻别是一草，叶似黄精而茎紫，当心抽 花，黄色。初生既极类黄精，故以为杀生之对也。或云钩吻是 毛莨，此本及后说参错不同，未详云何。又有一物名阴命，赤 色，著木悬其子，生山海中，最有大毒，入口能立杀人。苏云： 野葛生桂州以南，村墟闾巷间皆有，彼人通名钩吻。亦谓苗名 钩吻，根名野葛。蔓生。人或误食其叶者皆致死，而羊食其苗 大肥，物有相伏如此，若巴豆鼠食则肥也。陶云：飞鸟不得集 之，妄矣。其野葛以时新采者皮白骨黄，宿根似地骨，嫩根如 汉防己，皮节断者良。正与白花藤根相类。不深别者，颇亦惑 之。其新取者折之无尘气，经年已后则有尘起，根骨似枸杞有 细孔者，人折之则尘气从孔中出。令折枸杞根亦然。经言折 之青烟起者名固活为良，此亦不达之言也。且黄精直生，如龙 胆、泽漆，两叶或四五叶相对；钩吻蔓生，叶如柿叶。《博物志》 云：钩吻叶似凫葵，并非黄精之类。毛莨是有毛石龙芮，何干 钩吻？《蜀本》云：秦钩吻，一名除辛，生寒石山，二月、八月采。 《嘉本草》云：钩吻一名野葛者，亦如徐长卿、赤箭、鬼箭等， ① 挽：原作“1”，据《吴普本草》改。 ·５８７·</w:t>
      </w:r>
    </w:p>
    <w:p>
      <w:r>
        <w:t>并一名鬼督邮获，取而更鬼多中督医邮课自程是资料一 物 加。微信今 钩yqx吻20一16h名野葛，则野葛 自有一种明矣。且药有名同而体异者极多，非独此也。据陶 注云：钩吻叶似黄精而茎紫，当心抽花黄色者是。苏云，野葛 出桂州，叶似柿叶，人食之即死者，当别是一物尔。又云：苗名 钩吻，根名野葛，亦非通论。按今市人皆以叶似黄精者为钩 吻。按《雷公炮炙·序》云：黄精勿令误用钩吻，钩吻叶似黄 精，而颠尖处有两毛若钩是也。立之案：《御览》引《博物志》 曰：钩吻草与堇菜相似。又引葛洪方曰：钩吻与食芹相似，而 生处无他草，其茎有毛，误食之杀人。又引《岭表录异》曰：野 葛，毒草也。俗呼胡蔓草。误食之则用羊血浆解之。或说此 草蔓生，叶如兰香，光而厚。毒多着于生叶中，不得药解，半日 辄死。山羊食其苗则肥而大。九百九十。《酉阳杂俎》云：胡蔓草 生邕、容间，丛生；花偏如支子稍大，不成朵，色黄白，叶稍黑。 误食之，数日卒，饮白鹅鸭血则解。或以一物投之，祝曰我买 你，食之立死。唐·李石《续博物志》卷六云：二广有草名胡 蔓，以急水吞之即死，慢水即缓死。取毒蛇杀之，以此草覆之， 洒水，菌生其上，末为毒药，杀人。所云胡蔓草者，盖是曼陀罗 花。明·董傅策《渡左江诸泷记》、汤显祖《名山胜概记》共云， 野有胡蔓闷陀罗草，能毒人。与《酉阳杂俎》胡蔓草同物，盖亦 古名之仅存于田野者。而闷陀罗草即曼陀罗草耳。窃谓钩吻 者毒草之谓，陶所云钩人喉吻是也。凡钩人喉吻之草，皆得钩 吻之名。胡蔓亦钩吻之音转耳。《广东新语》谓之苦吻，又谓 之苦蔓公，皆同陶所说叶似黄精者。今所见有草本、木本二 种：陶说谓草本也，俗呼奈别和利，中国及河内、金刚山、伊势、 铃鹿山有之。苗似黄精，叶如委蕤，光泽，茎赤如傅粉，花如酸 浆花。误舐其叶，则舌破烈是也。木本者，俗呼土久宇都几， 东北诸国多有之。移栽甚易，繁茂丛生，高五六尺，叶两对，似 ·５８８·</w:t>
      </w:r>
    </w:p>
    <w:p>
      <w:r>
        <w:t>龙胆叶而尖长获，取有更三多中纵医道课，程夏资初料 开 加花微为信 穗yq，x2红01色6h，长六七寸，有 枝，实圆扁，二三分许，熟则色赤。误食杀人，采叶杂饭饲鼠， 故又谓之祢豆古吕志。往年余客居相州日向山麓藤野村之 日，闻邻村两儿误食祢豆古吕志，一儿卒死，一儿大吐泻而愈， 即木本者也。陶云毛莨，与《金匮》云钩吻，与芹菜相似，同共 皆大毒，钩人喉吻，故谓之钩吻也。《本草和名》云：唐《医心 方》同。又案：《广雅》云：茛，钩吻也。盖钩吻之急呼为茛。 《御览》引吴氏云：乌头、附子、侧子，共一名茛。《本草和名》引 《释药性》乌头、附子，共一名茛，茛又作堇，见《晋语》及《淮南 子》。毛茛亦名水堇，见《唐本》注石龙芮下。并云堇，云茛，此 毒草之谓也。宜与乌头、附子二条参看矣。又案：毛茛，又云毛建草。 因考云堇，云茛，云建，并是钩吻之急言。《金匮》云：钩吻与芹 菜相似者，亦同物。说详于《金匮考注》中。一名野葛。立之 案：野葛自是一种草，或作冶葛者，假借耳。今俗呼三叶钩吻， 又呼通多宇留之者是也。此物亦大毒，与似黄精者同效，故以 为一名。犹苋实一名马苋，雁肪一名鹜肪，蛞蝓一名陵蠡之例 也。味辛，温。黑字云：大有毒。《御览》引吴氏云：秦钩吻， 神农：辛，雷公：有毒，杀人。生山谷。黑字云：生博高山谷及 会稽东野。《御览》引《吴氏本草》云：生南越山，或益州，或生 会稽、东冶。治金创，乳痉，中恶风，立之案：金创、乳痉，共 为脱血之极，加之中恶风之气，则闷绝厥逆，故用有毒辛温之 物，温散一身之寒血，令阳气一时挽回之治也。犹兵是凶器， 不得已而用之类也。欬逆上气，水肿。黑字云：除脚膝痹 痛，四肢拘挛，恶疮，疥虫。立之案：水饮冷结，非用辛温剂则 不能散除。仲景云：病痰饮者，当以温药和之。芫华、乌头、款 冬、麻黄之例药，而其最峻烈者也。杀鬼注，蛊毒。黑字云： 破癥积，杀鸟兽。立之案：礜石、巴豆、鬼臼、吴公，并治鬼注蛊 ·５８９·</w:t>
      </w:r>
    </w:p>
    <w:p>
      <w:r>
        <w:t>毒。所云鬼注获蛊取更毒多，中用医毒课药程之资料义 也加。微《信御 y览qx2》0引16h《本草经》曰：钩 吻，一名野葛。味辛，温。生山谷。主治金疮，中恶风，欬逆上 气，水肿，杀蛊毒鬼注。又引《吴氏本草》云：秦钩吻，一名毒根， 一名野葛。神农：辛，雷公：有毒，杀人。生南越山或益州。叶如 葛，赤茎，大如箭方，根黄。或生会稽、东冶。正月采。九百九十。 狼毒 黑字云：二月、八月采根，阴干。陈而沉水者良。大豆为之 使，恶麦句姜。陶云：今用出汉中及建平。云与防葵同根类， 但置水中沉者，便是狼毒，浮者则是防葵。俗用稀，亦难得。 苏云：此物与防葵都不同类，生处又别。《开宝》注云：陶云：云 云不足为信。假使防葵秋冬采者坚实，得水皆沉；狼毒春夏采 者轻虚，得水乃浮尔。《蜀本图经》云：根似玄参。《开宝》注又 云：狼毒叶似)陆及大黄，茎叶上有毛，根皮黄，肉白。《图经》 云：四月开花，八月结实。立之案：《本草和名》训也末左久，未 详何物。然左久者为百合古名见百合条下。则也末左久者，盖指 黄精叶钩吻草本者而言欤。《本草和名》于钩吻下云：唐。故 以此物当时充狼毒可知耳。今无国产。药肆间传古舶赍来 者，状如)陆，皮黄白色，有细密横纹而多疙瘩，肉白，多蛀，不 堪用，唯备药本耳。一名续毒。味辛，平。黑字云：有大毒。 《药性论》云：使。味苦，有毒。生山谷。黑字云：生秦亭山谷 及奉①高。陶云：秦亭在陇西。亦出②宕昌，乃言止有数亩生。 蝮蛇食其根，故为难得。亦用太③山者，今用出汉中及建平。 ① 奉：原作“秦”。 ② 出：原作“在”。 ③ 太：原作“大”。 ·５９０·</w:t>
      </w:r>
    </w:p>
    <w:p>
      <w:r>
        <w:t>苏云：今出秦获州取、更成多州中，医秦课亭程资故料在 二加州微信之 界yqx。20其16h太山、汉中亦不 闻有，旦秦陇寒地，元无蝮蛇。复云数亩地生。蝮蛇食其根， 谬矣。《图经》云：今陕西州郡及辽、石州亦有之。治欬逆上 气，破积聚饮食，寒热，水气，黑字云：胁下积癖。陶云：是 疗腹内要药尔。《药性论》云：狼毒，治痰饮癥瘕。恶疮，鼠 瘘，疽蚀。《药性论》云：亦杀鼠。案明人方书，犹有狼毒，当 考《外科正宗》卷一四虎散方。用狼毒末，敷疮顶。鬼精，蛊 毒，杀飞鸟走兽。 鬼臼 黑字云：二月、八月采根。畏垣衣。陶云：鬼臼如射干，白。 九臼相连，有毛者良。八月采，阴干。又似钩吻。今马目毒公 如黄精，根臼处似马眼而柔润。鬼臼似射干、术辈。今方家多 用鬼臼，少用毒公，不知此那复顿尔乖越也。苏云：此药生深 山岩石之阴，叶如蓖麻、重楼辈，生一茎，茎端一叶，亦有两歧 者。年长一茎，茎枯为一臼，假令生来二十年，则有二十臼，岂 惟九臼耶？根肉皮须并似射干。今俗用皆是射干，及江南别 送一物，非真者。《蜀本图经》云：花生茎间，赤色。日干用之。 《图经》云：花，三月开，后结实。又云：一说鬼臼叶六出或五 出，如雁掌，茎端一叶如伞盖，旦时东向，及暮则西倾，盖随日 出没也。花红紫若荔枝，正在叶下，常为叶所蔽，未常见日。 一年生一叶，既枯则为一臼，及八、九年则八、九臼矣。然一年 一臼生而一臼腐，盖陈新相易也。如芋魁、乌头辈亦然，新苗 生则旧苗死，前年之魁腐矣。而本草注谓全似射干，今射干体 状虽相似，然臼形浅薄，大异鬼臼。鬼臼如八九天南星侧比相 叠，而色理正如射干。要者当使人求苗采之。立之案：《本草 ·５９１·</w:t>
      </w:r>
    </w:p>
    <w:p>
      <w:r>
        <w:t>和名》训奴波获乃取美更，多此中名医未课程详资。料再 加案微：信奴 波yqx之20奴16h为奴女利之义， 即谓滑泽之叶也。因考虎掌训于保保曾美，谓似半夏而大也。 此云奴波乃美者，盖今俗呼边比之加良加佐者，而谓天南星 也。小野氏曰：无舶来，俗呼加佐久佐，又通利贺祢佐宇者允 当。此草一根一茎，如大风车充蚤休者。而茎头七八叶轮次，茎 长于大风车，叶下出小茎，开一花，状如铃铎下垂，又似贝母 花，外紫内有细金点如撒金。花在叶下，故有羞天花名。今此 草绝无。有一种有呼矢车草者，种树家多养之，东国深山尤 多。春生苗，一茎直上，高二尺许，叶互生，其叶五叶一蒂，每 叶末阔而三尖，本窄如箭羽，形细筋多而如皱，边有锯齿。夏 月茎头开细白花，成穗。古来以此草充鬼臼，然其花耸出于叶 上，则不合羞天花之名。药肆亦以此根为鬼臼，然亦不为臼， 则非真物。《正字通》以为独脚连，与鬼臼自别。所云独脚连， 似指矢车草。今药肆有呼唐鬼臼者，亦非真也。一名爵犀， 立之案：犀，恐栖假借，谓叶如伞，雀儿栖此下也。《本草和名》 引《释药性》一名雀颈。颈亦犀假借，犀与至古音通，言雀之所 至也。但颈字他字书等所不收，盖至俗字。《说文》至，鸟飞从 高下至地也。从一，一犹地也。象形。不，上去。而至，下来 也。然则鸟首向下之字，故俗体从页也与。又引《释药性》一 名雀草。又引《杂决（杂要诀）》一名萑辛，辛者，盖是犀坏字。 犀作屖，遂坏尸存辛耳。一名马目毒公，黑字云：一名解毒。 立之案：陶云：根臼处似马眼而柔润。白字云：解百毒。黑字 云：杀大毒。盖马目云根臼，毒公言以毒制毒，为解毒主也。 《外台》卷十三引崔氏赤丸，方中有马目毒公。注云：鬼臼也。 盖崔氏所纂原方，已有是注文。崔氏袭之，非崔氏注文也。又 案《外台》卷十三四二ウ深师五邪丸，用马目毒公、鬼臼二物。又 三七ウ崔氏蜀金牙散，有鬼臼、毒公。黑字不入汤酒条，亦鬼臼、 ·５９２·</w:t>
      </w:r>
    </w:p>
    <w:p>
      <w:r>
        <w:t>毒公为二物。获取一更名多九中医臼课。程资黑料字 云加：微一信名 yq天x2臼016。h 立之案：九臼， 恐鬼臼之音转假字。陶云九臼相连，苏云岂惟九臼耶？并就 九字为说非。味辛，温。黑字云：微温，有毒。陶云：味甘， 温，有毒。又云：有两种：出钱塘近道者，味甘，上有丛毛最胜。 出会稽、吴兴者乃大，味苦，无丛毛，不如，略乃相似而乖异。 《药性论》云：鬼臼，使。味苦。生山谷。黑字云：生九真山谷 及冤句。陶云：出钱塘近道者最胜，出会稽、吴兴者不如。苏 云：生深山岩石之阴，江南别送一物非真者，今荆州当阳县、硖 （峡）州远安县、襄州荆山县山中并有之，极难得也。《蜀本图 经》云：今出硖州、襄州深山。《图经》云：今江宁府、滁、舒、商、 齐、杭、襄、峡州、荆门郡亦有之。杀蛊毒，鬼注精物。陶云： 主鬼注蛊毒。黑字云：疗欬嗽，喉结，烦惑，失魄妄见，去目中 肤翳。《药性论》云：鬼臼，能主尸(cid:192)，殗`，劳疾，传尸，瘦疾。 辟恶气不祥，逐邪，黑字云：风邪。陶云：主风邪。《药性论》 云：主辟邪气，逐鬼。解百毒。黑字云：杀大毒。《御览》引 《吴氏本草》经云：一名九臼，一名天臼，一名雀犀，一名马目 （毒）公，一名解毒。生九真山谷及冤句。二月、八月采根。九百 九十三。 萹蓄 黑字云：五月采，阴干。陶云：布地生，花节间白，叶细绿，人 亦呼为竹。《蜀本图经》云：叶如竹，茎有节，细如钗股，生下 湿地。二月、八月采苗，日干。《图经》云：春中生苗，似瞿麦， 节间花出甚细微，青黄色，根如蒿根。立之案：《尔雅》竹， 蓄。郭云：似小藜，赤茎节，好生道旁，可食。《说文》´，水 茿也。，茿也。茿，茿也。《诗》释文云：，本亦作扁。 ·５９３·</w:t>
      </w:r>
    </w:p>
    <w:p>
      <w:r>
        <w:t>竹，韩诗作茿获，则取更《说多中文医》据课程韩资诗料也 加。微毛信诗 y作qx2竹016，h以为竹，则据 《尔雅》也。《说文》别有´字，云水篇茿也，即谓生水边之 茿，故字从草水，以毒为声也，盖亦晚出之俗篆耳。《本草和 名》引《释药性》一名姜。姜恐毒讹。又引《杂要诀》一名ˆ。 ˆ恐˜讹，共与从草水之字同，犹苹、萍二字例，犹莨菪生水边 者，谓之水莨菪《金匮》云：菜中有水莨菪。《外台》引《肘后方》作水莨之例。 郝懿行以陆疏所说淇隩绿竹为水茿，非是。《广韵》´，竹 草。可以证矣。一种有生海滨，苗叶共长大，俗呼波末波波岐 木者，即水茿也。窃谓茿单言谓之茿《韩诗》《说文》，字又作 蓄《尔雅》《本草》，又作竹《尔雅》《毛诗》。《本草和名》引《释药性》一名 毒石，亦竹之缓呼也。或谓之《说文》，缓言之谓¯吴氏、《释药 性》，倒言之谓畜辩吴氏、《释药性》，此细小柔软，故名扁畜，扁是扁 小剽眇之义，畜是畜积重沓之义，蓄或谓畜辩，犹析又谓 之蔑析之例详见于菥蓂下。《本草和名》训多知末知久佐，又宇之 久佐二名，并未详。牛扁又训太知末知久佐，则以牛扁之名， 误入于此也。今俗呼仁波也奈岐，又仁波久佐者是也。味 苦，平。黑字云：无毒。《药性论》云：使，味甘。生山谷。治 浸淫疥瘙，疸痔，黑字云：疗女子阴蚀。《药性论》云：主患痔 疾者，常取叶捣汁服，效。根一握，洗去土，捣汁服之一升。恶 恶恐愈误，《大全》、《政和》二本共作恶可考丹石毒，发冲目肿痛，又傅热 肿效。《肘后方》恶疮连痂痒痛，捣竹封，痂落即差。《外台》 引《必效》痔正发疼痛方，蓄根叶，捣汁，服一升，一两服差。 《千金》疗外痔方，捣蓄，绞取汁，溲面作˘˙，空腹吃，日三 顿，常食良。立之案：浸淫解见积雪草下。疸痔见五色石脂 下。杀三虫。陶云：煮汁与小儿饮疗蚘虫有验。《药性论》 云：主蚘虫等咬心，心痛面青，口中沫出，临死者，取十斤细剉， 以水一石煎，去滓，成煎如饴，空心服。虫自下皆尽，止。《食 ·５９４·</w:t>
      </w:r>
    </w:p>
    <w:p>
      <w:r>
        <w:t>医心镜》治小获儿取蛲更虫多中攻医下课部程资痒料， 取 加微竹信 叶yq一x20握16h，切，以水一升， 煎取五合，去滓，空腹饮之，虫即下。用其汁煮粥亦佳。《御 览》引《本草经》云：蓄，一名竹。又引《吴氏本草》云： 蓄，一名畜辩，一名¯。九百九十八。 商陆 黑字云：如人形者有神。苏云：此有赤白二种：白者入药用； 赤者见鬼神，甚有毒。《蜀本图经》云：叶大如牛舌而厚脆，有 赤花者根赤，白花者根白。二月、八月采根，日干。《图经》云： 多生于人家园圃中。春生苗，高三四尺，叶青，如牛舌而长，茎 青赤，至柔脆。夏秋开红紫花作朵，根如芦菔而长。立之案： 《本草和名》训以乎须岐，未详。今俗呼也未胡保宇者是也。 所以赤花者有毒，是雷公云赤昌。冈村氏云：往年予陪玄盅子 赴日光山而得之，花未开时淡红，既开则深红色。后千住农夫 家，复见一本。又曰：并木孝左者，病肿，自采白昌，研之，投味 酱汁中，搅而啜之，三碗，俄顷恶心吐泻数十行，四肢厥逆，冷 汗如珠。予诊其脉，微细欲绝，先与附子理中二大贴，阳气渐 回，四肢亦温。初孝左啜汁时，母、妻亦各啜一二口，须臾吐 泻，然以其啜之不多，不至困顿。盖白者亦有毒，未必赤者也。 《尔雅》云：蓫薚，马尾。郭云：《广雅》曰：马尾，蔏陆。本草云： 别名薚。今关西亦呼为薚，江东呼为当陆。《周易》：苋陆夬 夬。子夏传云：苋陆，木根草茎，刚下柔上也。马融、郑玄、王 肃皆云：苋陆，一名商陆。《广雅》云：常蓼、马尾，蔏¨也。宋 衷云：苋，苋菜也。陆，商陆也。虞翻云：苋，蒉也。陆，商也释 文。董遇云：苋，人苋也。陆，商陆也《正义》。《本草和名》引《释 药性》云：一名商棘，一名阳根，一名常蓼，一名马尾。又引《太 ·５９５·</w:t>
      </w:r>
    </w:p>
    <w:p>
      <w:r>
        <w:t>清经》云：一名获章取更陆多草中，医一课名程当资料陆 ， 加一微名信苋 y陆qx2，0一16h名长根，一名神 陆，一名白华，一名逐耶，一名天草，一名(cid:201)。阴之精，此神草 也。地精赤˚实也。《齐民要术》引《诗》义疏云：薍，或谓之 荻，至秋坚成，即刈，谓之萑。三月生，初生其心挺出，其下本 大如箸，上锐而细，有黄黑勃，箸之污人手，把取正白，啖之甜 脆。一名蓫薚，杨（扬）州谓之马尾，故《尔雅》云：蓫薚，马尾 也。幽州谓之旨苹。因考商陆又谓之商棘《释药性》、章陆、当 陆、神陆《大清经》、草言谓之商虞翻易注，字作˚白字，又作长《大清 经》，又作¸《说文》、《玉篇》2，2柳，当陆别名。缓言谓之旨苹陆疏，常蓼 《释药性》，又谓之陆宋衷、荀爽，音转谓之(cid:201)立之案：3，即逐字，亦彖、豕通 用之例，又谓逐耶《大清经》，倒言之谓之蓫薚《尔雅》，《尔雅》及本草 白字所说者恐非山牛房，陆疏所谓荻是也。《本草和名》训以 乎须歧，盖青酸木之义，亦谓荻与，盖以乎者，繁多之称，又用 五百须歧者，与杉及芒同训。须者，瘦清直立之义。荻丛生， 千茎直立，故名以乎须歧须训义详见茅根下。不知乎歧之名，却是 为以乎须歧之略。《尔雅》名马尾，本草生川谷，并似斥荻。但 陶氏以来，所说皆斥山牛房。而陆机所传，盖是传来之古说， 宜从耳。冈村氏云：《尔雅》：蓫薚，马尾。《广雅》：马尾，蔏陆。 案蓫薚，商陆，自是别物。盖有古本商作)者。)，音的，与荻 同。《淮南子》蔏苗类絮而不为絮。《易》雀苇注，藡也。依此 考之，蓫薚，马尾，是荻也。就其字误，妄附一名耳。此说可 从。然则荻、藡同字，又作商，商之重言为商陆，单言曰商，又 曰陆焉。一名4根，立之案：《说文》˚，草。枝枝相值，叶叶 相当。王引之、郝懿行辈以此˚为商陆，不考之甚也。盖《说 文》所云˚者，即百合也。˚为正名，缓呼为重匡，又中逢吴氏作 中庭。《和名抄》训佐岐久，佐即三枝草之义，与枝枝相值合。余 别有释4一篇，今不赘于此。此云˚者，蓫薚之急言，˚亦作薚，又作 ·５９６·</w:t>
      </w:r>
    </w:p>
    <w:p>
      <w:r>
        <w:t>长，说已见前获。取一更多名中夜医呼课程。资立料 之 加案微：信乎 歧yqx梢20头16h风声尤多，无风 亦夜中有声，多子竹声，故有夜呼之名与。而黑字云如人形者 有神《尔雅》释文同。《吴氏本草》云人参根有头足手面目如人《御 览》。《异苑》云人参生上党者佳，人形皆具，能作儿啼。昔有人 掘之，始下数铧，便闻土中有呻声。寻音而取，果得一头，长二 尺许，四体毕备，而发有损缺处，将是掘伤，所以呻也同上。《广 五行记》云：隋文帝时，上党有人宅后，每夜有人呼声，求之不 得。去宅一里，但一人参枝苗，掘之，入地五尺，得人参一如人 体状，去之后，呼声遂绝。因考人参具人形者，或有夜呼。商 陆，白字有夜呼名，故名医辈以根为人形即山牛房之草充之。则 黑字以后所说，皆山牛房也。山牛房根似人参，往往为人形， 且有利水之功。故因夜呼名遂充之。尔后古说湮晦，不得知 之，今据《尔雅》、《本草经》、《子夏易传》、马融、郑玄、王肃《易》 注、《广雅》及陆机《诗》疏，断以古本草之商陆为荻根。又案 《周易》苋陆之苋，恐非苋菜之苋，盖为苋之讹字。苋、(cid:204)同胡 官切，古以苋为(cid:204)字之假借。《易》释文：苋，一本作莞，华板 反；是与苋同音，则《易》古本必不作苋可知也。《说苑杂言》引 《诗·小弁》(cid:204)苇淠淠，作菀苇淠淠。《仪礼·公食大夫》、《礼 记》加雀席寻注，今文萑皆为莞。因考菀是莞讹。皇国唐传旧 钞书，凡从宛之字，往往作完，不遑枚举，则菀之为莞，可推知 耳。《说文》(cid:204)，薍也。则苋陆者，商陆而云荻也。《广雅》：藡， (cid:204)也。《汉书·货殖传》注：雚，薍也，即今之荻也假雚为5。共 可以为征矣。味辛，平。黑字云：酸，有毒。苏云：白者入药 用，赤者甚有毒。《药性论》云：当陆，使，忌犬肉。味甘，有大 毒。日云：白章陆，味苦，冷。得大蒜良。立之案：陶注黑字芦 根云：当掘取甘辛者。是芦、荻共有辛味之证也。黑字以后所 说有毒之物，并谓山牛房也。芦、荻专主利水疏散，其效尤烈， ·５９７·</w:t>
      </w:r>
    </w:p>
    <w:p>
      <w:r>
        <w:t>故在下品也。获取生更川多中谷医。课黑程资字料云 ：加生微咸信 阳yq川x20谷16h。陶云：近道处 处有。郭璞云：今关西亦呼为薚，江东呼为当陆。《图经》云： 今处处有之。治水胀疝瘕痹，黑字云：疗胸中邪气，水肿，痿 痹，腹满洪直，疏五藏，散水气。陶云：方家不甚干用，疗水肿， 切生根，杂生鲤鱼煮作汤。道家散用及煎酿，皆能去尸虫，见 鬼神。《药性论》云：能泻十种水病。喉痹不通，薄切醋熬，喉 肿处外傅之差。日云：通大小肠。《外台》引《近效》疗水气方， 商陆根，去皮，取白者，不用赤色。切如小豆，一大盏。右（上） 一味，以水三升，煮取一升以上，烂，即取粟米一大盏，煮成粥， 仍空腹服，若一日两度服，即恐利多，每日服一顿即微利。不 得吃生冷等。《千金方》治卒暴症方，取商陆根，捣碎蒸之，以 新布籍腹上，以药铺著布上，以衣物覆其上，冷复易之。数日 用之，旦夕勿息。熨除痈肿，苏云：赤者甚有毒，但贴肿外用， 若服之伤人，乃至痢血不已而死也。日云：白章陆，熁肿毒，傅 恶疮。《千金方》治石痈坚如石不作脓者方，生商陆根，捣，傅 之，干即易之，取软为度。又治湿漏，诸痈疖。《孙真人食忌》 主一切热毒肿，章陆根，和盐少许，傅之，日再易。杀鬼精物。 陶云：道家乃散用及煎酿，皆能去尸虫，见鬼神。其实亦入神 药。花名˚花，尤良。苏云：赤者见鬼神，甚有毒。日云：泻蛊 毒，堕胎。《孙真人食忌》主疮中毒，切章陆根，炙热，布裹熨 之，冷即易。《御览》引《本草经》曰：商陆，一名夜乎。 女青 黑字云：蛇衔根也。八月采，阴干。陶云：若是(cid:132)衔根，不应 独生朱崖。俗用是草叶，别是一物。未详孰是？术云：带此屑 一两，则疫疠不犯，弥宜识真者。苏云：此草即雀瓢也。叶似 ·５９８·</w:t>
      </w:r>
    </w:p>
    <w:p>
      <w:r>
        <w:t>萝摩，两叶相获对取，更子多似中瓢医课形程，资大料如 枣加微许信， 故yq名x20雀16h瓢。根似白薇。 生平泽。茎叶并臭。其蛇衔根都非其类。又《别录》云：叶嫩 时似萝摩，圆端大，茎实黑，茎叶汁黄白，亦与前说相似。若是 蛇衔根，何得苗生益州，根在朱崖，相去万里余也。《别录》云： 雀瓢白汁主虫蛇毒，即女青苗汁也。立之案：女青，即黑字所 云牵牛子，《本草拾遗》所云合子草。今俗呼胡几图留者是也。 盖茎叶极柔嫩青绿，不与他草同，故名女青与。盖女青之急呼 为青。《本草和名》训加波祢久佐，此物生水傍，故名。加波祢 者，即川根也。《广东新语》以女青为冬青，女贞一名，虽固出 俗称，而以女青为青绿，冬青之义，则可取也。 白字 黑字 《酉阳杂俎》 《拾遗》 女青→牵牛子→盆甑草→合子草→ 《日华子》 ゴキツル 盍合草→预知子 《物理小识》  预知↓ 子《 开 宝》 →马ヒメ ˝ウ 儿リ 《 救 荒》 →雀瓢—［女青 罗摩 一名雀瓢。立之案：雀瓢即萝摩，以为一名者，其效与女青 同，故以类举于此也。亦与雁肪一名鹜肪，苋实一名马苋等之 例耳。陆机疏云：芄兰一名萝摩，幽州人谓之雀瓢。《说文》 瓢，蠡也。则瓢者，为一瓠二分之名。胡几图留熟则横分为 二，芄兰亦竖判为二，故得同名雀瓢欤。国俗呼雀瓜同义。又 案《广雅》云：女青，乌葛也。乌葛与雀瓢亦为同义。又案《御 览》引《吴氏本草》云：一名霍由祇。《本草和名》引《释药性》一 名雀由祇。盖霍是雀讹，由祇者为瓢坏字，由即西，祇即˛也。 味辛，平。黑字云：有毒。苏云：茎叶并臭。《药性论》云：女 青，使，味苦，无毒。蛇衔为使。立之案：黑字云：牵牛子，味 苦，寒，有毒。《食疗》云：多食稍冷。《拾遗》合子草，有小毒。 《开宝》云：预知子，味苦，寒，无毒。《日华子》云：盍合子，温。 ·５９９·</w:t>
      </w:r>
    </w:p>
    <w:p>
      <w:r>
        <w:t>生山谷。原获无取此更语多中，今医课据程《资御料览 》加补微正信 。yq黑x20字16h云：生朱崖。苏 云：生平泽。陶云：牵牛子，始出田野人。《拾遗》云：合子草， 蔓生岸傍。《本草和名》卷末载，世用四种，云仙沼子，生仙人 沼地，故名之。《物理小识》云：预知子。赞宁曰：即仙沼子，生 池间。治蛊毒，逐邪恶气，杀鬼，温疟，辟不祥。陶云：术 云带此屑则疫疠不犯，弥宜识真者。《药性论》云：能治温疟寒 热。蛇衔为使。《肘后方》辟瘟病，正月上寅日，捣女青末，三 角绛囊盛，系前帐中，大吉。《子母秘录》云：治小儿卒腹皮青 黑赤，不能喘息，即急用此方，并治吐痢卒死。用女青末内口 中，酒服。亦治大人。紫虚南君云：南岳夫人内传治卒死：捣 女青屑一钱，安喉中，以水或酒送下，立活也。立之案：黑字牵 牛子主下气，疗脚满水肿，除风毒，利小便。《拾遗》合子草及 叶主蛊毒螫咬，捣傅疮上。《开宝》预知子杀虫，疗蛊毒，治诸 傅云，取二枚，缀衣领上，遇蛊毒物，则闻其有声，当便知之。 有皮壳，其实如皂荚子，去皮研服之有效。《日华子》云：盍合 子，治一切风，补五劳七伤，其功不可备述，并治痃癖气块，天 行温疾，消宿食，止烦闷，利小便，催生，解毒药中恶，失音，发 落，傅一切蛇虫蚕咬，双仁者可带。单方服治一切病，每日取 仁二七粒，患者不过三十粒，永差。又名仙沼子、圣知子、预知 子、圣先子。《物理小识》云：预知子，赞宁曰：即仙沼子，苗似 牵牛，有逆刺，节有房壳，壳中有二子者取之，三子者勿取，为 偏气不足。其二子阴阳和合，能除蛊毒，其状如龟，经霜则带 黑色。如采满升，其间爆鸣，似人轻微两瓜相击声，取法将所 采者，分为二分，听其有声者何在，则又分为二堆，有鸣则记 之，佩于衣襟，入蛊毒处，其子鸣爆。据此则白字所谓女青者， 黑字所谓牵牛子。而陶云：此药始出田野，人牵牛易药，故以 名。则其效专说利水而除风毒。《食疗》亦云：多食稍冷，和山 ·６００·</w:t>
      </w:r>
    </w:p>
    <w:p>
      <w:r>
        <w:t>茱萸服之，去获水取病更。多中是医名课医程辈资料不 知 加牵微信牛 子yqx即20女16h青，故其效皆唯 举利水。与女青《子母秘录》及紫灵南君治卒死之功合。盖所 云卒死者，亦水饮闭塞之证耳。而苏敬已后所说牵牛子者，即 今俗呼朝颜，蔓生如山芋，开紫碧花者，而自是别物。凡本草 所收，其物至苏敬时，一变以别物充之，尔后不能改而至于今 日者，往往有之。是本草家之一弊。今一一复陶氏已前之旧 观，如牡丹、狗脊、铁落、紫葳之类是也。唯《拾遗》合子草、《开 宝》预知子、《日华》盍合子，共云治蛊毒，与女青白字所说，及 时后辟瘟方合。因考女青不入药，人无复知者，故名医以蛇衔 根充之。陶氏亦疑之而不识其真者。至苏敬就一名雀瓢，而 考之以当时呼雀瓢之草当之，则不知俗呼自传古言，此物真是 白字之女青，而黑字之牵牛子，《酉阳杂俎》之盆甑草，《拾遗》 之合子草，《日华》之盍合子，《物理小识》之预知子也。但《开 宝》之预知子即马皎儿《救荒》，而其实圆，不中分，其子细小如皂 荚子者，不可混同，盖是一类二种耳。又案萝摩亦与女青一 类，此草《诗·卫风》、《尔雅》、《说文》已收之，然不与治疗，故 古本草不收之。《唐本草》始出之，云：味甘辛，温，无毒。主虚 劳。华食之，功同于子。而陶注枸杞云：俗谚云，去家千里，勿 食萝摩、枸杞。此言其补益精气，强盛阴道也。萝摩，一名苦 丸。叶厚大，作藤生，摘有白汁，人家多种之。可生啖，亦于蒸 煮食也。《外台》引《肘后》疗大人小儿卒得月蚀疮方，取萝摩 草，捣末，涂之差。《医心》卷四廿ウ引《千金》白癜方，揩上令 破，ˇ罗摩白汁涂之，日日涂之，取差。又煮以拭之。是散湿 热之功也。能散湿热而滋血，故有补益之能。苏注女青引《别 录》云：雀瓢白汁，主虫蛇毒。苏引《别录》云雀瓢白汁者，为罗 摩可知也。《拾遗》云萝摩条中，白汁主蜘蛛蚕咬，折取汁点疮 上，煮食补益。其功相类，可以证也。又案《医心》、《新修》共 ·６０１·</w:t>
      </w:r>
    </w:p>
    <w:p>
      <w:r>
        <w:t>作罗摩可从。获盖取更罗多摩中者医课，与程资烂料熳 、加卤微莽信 等yq字x20同16h例，而谓子中有 丝罗摩然也。《御览》引《本草经》云：女青，一名雀翾。味辛， 平。生山谷。治蛊毒，逐邪杀鬼。生朱崖。又引《吴氏本草》 云：女青，一名霍由祇。神农、黄帝：辛。九百九十三。 天雄 黑字云：二月采根，阴干。远志为之使，恶腐婢。陶云：今采 用八月中旬。天雄似附子，细而长便是，长者至三四寸许。其 用灰杀之时，有冰强者，不佳。苏云：陶以三物俱出建平，故名 之，非也。按《国语》寘堇于肉。注云：乌头也。《尔雅》云：芨， 堇草。郭注云：乌头苗也。此物本出蜀汉，其本名堇，今讹为 建。遂以建乎释之。又，石龙芮叶似堇，故名水堇，今复为水 莨，亦作建音，此岂复生建乎耶。捡字书又无茛字，甄立言《本 草音义》亦论之。日云：天雄大长，少角刺而虚。陈藏器云：天 雄身全短无尖，周匝四面有附子，孕十一个，皮苍色，即是天 雄。宜炮皴坼后，去皮尖底用之。不然，阴制用并得。《别说》 云：天雄者，始种乌头而不生诸附子、侧子之类，经年独生长大 者是也。蜀人种之忌生此，以为不利，如养蚕而为白僵之类 也。立之案：《本草和名》乌头、乌喙、天雄、附子、侧子，已上五 种，共训于宇。《医心方》不入汤酒篇中。冶葛傍训，又训于 宇。盖于宇者，大惊愕声也，所谓呜呼是也。凡大毒之草，人 若误而食之，作惊声于宇也，故名。不唯言一草也。或曰于宇 者，雄之转声，专言天雄也，非是。今俗呼止利加夫止是也。 一名白幕。立之案：《御览》引《博物志》云：物有同类而异用 者，乌头、天雄、附子一物，春夏秋冬采之各异。《广雅》—，奚 毒，附子也。一岁为萴子，二岁为乌喙，三岁为附子，四岁为乌 ·６０２·</w:t>
      </w:r>
    </w:p>
    <w:p>
      <w:r>
        <w:t>头，五岁为天获雄取。更据多中此医则课附程资子料、 天 加雄微，信非 y有qx2二01物6h。附子经岁长 大者，即是天雄。日云：少角刺。《别说》云：经年独生长大者。 并就雄字为之说，非是。因考白幕之反为附，白幕即附子是 也。犹《尔雅》符，鬼目之苻。《本草经》为白莫之例也，说具于 白莫下。又案《外台》卷四六ウ引《古今录验》许季山所撰干敷 散，主辟温疫疾恶，令人相染著气方，用附子、细辛、干姜、麻 子、柏实五味。宋注云：《肘后》作敷干。《抱朴子》作敷亍 （于），盖此方以附子为君药，故名敷于散。敷于之急呼为附， 或倒言之曰于敷。作敷干者，误字也。古于、干多讹。味辛， 温。黑字云：甘，大温。有大毒。《药性论》云：天雄，君，忌豉 汁。大热，有大毒。干姜制用之。日云：丸散炮去皮脐用，饮 药即和皮生使，甚佳。可以便验。生山谷。黑字云：生少室 山谷。陶云：今宜都佷山最好，谓为西建。钱塘间者，谓为东 建。气力劣弱不相似，故曰西水犹胜东白也。苏云：天雄、附 子、乌头等，并以蜀道、绵州、龙州出者佳，余处纵有造得者，力 弱都不相似。江南来者，全不堪用。陶以三物俱出建平，故名 之，非也。治大风寒湿痹，历节痛，拘挛缓急。黑字云：头 面风去来疼痛，关节重不能行步，除骨间痛。《药性论》云：能 治风痰冷痹，软脚毒风，能止气喘促急。日云：治一切风，一切 气，通九窍，利皮肤，调血脉，四肢不遂，背脊偻伛。立之案：大 风，又见防风、枳实、巴戟天、(cid:209)茹、姑活下，谓风邪之最大者。 《千金》卷八有治大风半身不遂方；又《外台》引《古今录验》续 命汤下，有大痹一身不随之语，盖与贼风同。贼风，见薇衔、礜 石、白及下，《外台》引《深师》茵芋酒，疗贼风湿痹，身体不能自 动云云方，用乌头、天雄、附子。《千金》治历节松节酒，有天 雄。又《金匮·虚劳门》天雄散，天雄、白术、桂枝、龙骨四味， 为散，酒服。《外台》引《范汪》疗男子虚，失精，三物天雄散方， ·６０３·</w:t>
      </w:r>
    </w:p>
    <w:p>
      <w:r>
        <w:t>用天雄、白术获、取桂更心多，中捣医下课筛程资，服料 半 加钱微匕信 。yq文x20仲16h同。宋臣注云： 张仲景方有龙骨。据此则今本《金匮》所收四味天雄散，未详 果出于张氏否？录以俟考。又案：古方中未见煮汤用天雄者， 唯散酒方中多用之。其热毒峻猛，出乌、附之上可知耳。破积 聚邪气，黑字云：心腹结积，又堕胎。日云：破痃癖癥结，补冷 气虚损，霍乱转筋，消风痰，下胸膈水，发汗，止阴汗。炮，含治 喉痹。《衍义》云：风家即多用天雄，亦取其大者，以其尖角多 热性，不肯就下，故取敷散也。金创，日云：排脓止痛，续骨， 消瘀血。立之案：《千金》、《外台》治金创方中，有用附子、乌头 者，未见用天雄者，亦天雄、乌、附同效之征也。强筋骨，轻身 健行。黑字云：长阴气，强志，令人武勇，力作不倦。《御览》引 《淮南子》云：天雄、雄鸡志气益。注云：取天雄三枚，内雄鸡肠 中，捣，生食之，令人勇。日云：助阳道，暖水藏，补腰膝，益精 明目。《御览》引《本草》云：天雄，味辛甘，温。大温，有大毒。 主大风，破积聚邪气，强筋骨，轻身健行，长阴气，强志，令人武 勇，力作不倦。一名白幕。生少室山谷。 乌头 陶云：今采用四月乌头与附子同根。春时茎初生有脑，形似 乌鸟之头，故谓之乌头。《御览》引《吴氏本草》云：乌头，正月 始生。叶厚，茎方中空，叶四面相当，与蒿相似。立之案：乌头 者，附子中之颇大者。《广雅》所云三岁为附子，四岁为乌头， 五岁为天雄，可以征矣。至李时珍则曰：乌头有两种：出彰明 者，即附子之母，今人谓之川乌头；其产江左、山南等处者，乃 《本经》所列乌头，今人谓之草乌头。尔后皆宗此说，以川、草 为之分别，非是。盖乌头之上有天雄，乌头之下有附子。白字 ·６０４·</w:t>
      </w:r>
    </w:p>
    <w:p>
      <w:r>
        <w:t>乌头，一名乌获喙取。更黑多中字医乌课喙程，资长料三 加寸微已信上 yq，x为201天6h雄是也。一名 奚毒，《淮南·主术训》云：莫凶于鸡毒。高诱云：鸡毒，乌头 也。《御览》引注作奚毒、附子与今本异则许慎注欤。《广雅》—，奚毒，附 子也。《御览》引作6前切进奚，附子也。不与今本不同恐是许慎本。立之 案：奚毒，恐大毒之义。或云鸡饲之则死，恐非是。《本草和 名》引《释药性》一名缓毒。缓亦奚讹。《御览》引《吴氏本草》 云：一名毒公。毒公与奚毒同义。一名即子，立之案：即者， 根旁附着而生根如芋魁、芋子，故名附子，又名即子。白字作 即，为正字，为古字。《说文》云：萴，乌喙也。是为俗字。黑字 作侧子，为假借。陶云：侧子，此即附子边角之大者，脱取之， 昔时不用，比来医家以疗脚气多验。苏云：侧子与附子皆非正 生，谓从乌头傍出也。以小者为侧子，大者为附子。今称附子 角为侧子，理必不然。《蜀本》注云：今据附子边果有角大如枣 核及槟榔已来者，形状亦自是一颗，仍不小，是则乌头傍出附 子，附子傍出侧子。理亦然矣。窃谓诸家所谓，并出妄断，非 古义。盖五物一根，但其采用时月不同者，其根形自异，故有 此五名耳。《御览》引吴氏云：侧子一名茛。神农、歧伯：有大 毒。李氏：大寒。八月采，阴干。是附子角之大者，畏恶与附 子同。又云：乌头，一名茛。《本草和名》引《释药性》乌头一名 茛，天雄亦一名茛。以上茛字，并是堇之假音借字。《广韵》 云：茛草名是也。《本草和名》引《杂要决》一名罡前。罡前亦 茛之缓呼。陶注钩吻云：或云是毛茛。苏云：毛茛是有毛石龙芮。苏 注石龙芮云：今用者俗名水堇，苗似附子。是附子名堇，而此 物生水边下湿地而似附子，故名水堇，有毛故亦名毛茛。乃是 堇、茛同字通用之征也。《本草和名》侧子下引疏曰：此上五药 为一母，母则云茛也。三月采为天雄，八月采为附子，边角大 者为侧子，九十月采为乌头，如乌口者喙。蜀中有白附子非此 ·６０５·</w:t>
      </w:r>
    </w:p>
    <w:p>
      <w:r>
        <w:t>类。是亦以茛获为取更正多字中宜医课从程也资。料又 加《说微信文 》yq藋x2，0堇16h草也。芨，堇草 也。《尔雅》芨，堇草也。共为蒴藋字，而郭璞注云即乌头也。 江东呼为堇，音靳，此说非是。郝懿行驳之可从。但晋语云： 置堇于肉。贾逵注云：堇乌头也。《淮南·说林训》云：蝮蛇螫 人，傅以和堇则愈，物固有重为害及为利者。此堇、茛同字，共 为毒药之称，说具于钩吻下。一名乌喙。《御览》引《吴氏本 草》云：乌喙，神农、雷公、桐君、黄帝：有毒。李氏：小寒。十月 采，形如乌头，有两岐，相合如乌之喙，名曰乌喙也。所畏、恶、 使，尽与乌头同。立之案：乌喙，即乌头，非有二也。但以为两 岐者为之别耳。《广雅》云：二岁为乌喙，四岁为乌头，一岁为 萴子，三岁为附子，五岁为天雄。是乌喙、乌头为同形相类，萴 子、附子亦为同形相类，而天雄独为旧根魁大者。故吴氏云： 附子、萴子八月采。乌喙十月采。黑字云：乌头正月、二月采， 天雄二月采。据此采收时月，时月则其老少长短，肥瘦刚柔亦 可考，而与《广雅》以岁为别者，其理亦同。盖名医传来之古 言，神农家之妙理在焉。此五种者，所谓子母兄弟是也。味 辛，温。黑字：甘，大热。有大毒。乌喙，味辛，微温。有大 毒。《药性论云》：使。远志为之使，忌豉汁。味苦辛，大热，有 大毒。乌喙，使，忌豉汁。味苦辛，大热。日云：土附子，味(cid:210) 辛，热，有毒。《御览》引吴氏云：神农、雷公、桐君、黄帝：甘，有 毒。乌喙，神农、雷公、桐君、黄帝：有毒。李氏：小寒。侧子， 神农、岐伯：有大毒。李氏：大寒。黑字云：侧子，味辛，大热， 有大毒。《药性论》云：使。生山谷。黑字云：乌喙，生朗陵山 谷。《御览》引《范子计然》云：乌头，出三辅中。白者善。治中 风恶风，洗洗出汗，立之案：《伤寒论》云：太阳病，发汗，遂漏 不止，其人恶风，小便难，四肢微急，难以屈伸，桂枝加附子汤 主之。即与本功相合，所云出汗者，乃谓发汗之义也。此证汗 ·６０６·</w:t>
      </w:r>
    </w:p>
    <w:p>
      <w:r>
        <w:t>多亡阳而不止获汗取更，却多中出医汗课者程，资专料用 加辛微温信鼓 y舞qx2阳016气h，发出邪气，阳 气鼓舞则津液自足，小便自可，邪气发出，则恶风自除，漏汗自 止，是发汗中自寓止汗之意。与干姜出汗同理，不与麻黄出汗 同，毕竟乌、附二物，其功相似，但比附子，则其力稍烈矣。又 案：岁旦屠苏酒，所乌头亦与此效相类，其意在于强壮元阳，令 邪气不入耳。除寒湿痹，黑字云：肩胛痛不可俛仰，目中痛不 可久视。乌喙，主风湿，丈夫肾湿阴囊痒，寒热历节，掣引腰 痛，不能行步。《药性论》云：能治恶风憎寒，湿痹。乌喙能治 男子肾气衰弱，阴汗，主疗风温湿邪痛。立之案：《外台》引《深 师》有疗贼风乌头膏。《千金》有主寒疝贼风乌头汤。《外台》云 《深师》同。欬逆上气，黑字云：消胸中痰。《药性论》云：主胸中 痰满，治欬逆上气。立之案：乌头，主欬逆上气，与钩吻、狼毒 同例。而治水饮冷结尤甚者，非辛温猛烈者，不能消也。破积 聚，寒热。黑字云：冷，食①不下，心腹冷疾，脐间痛。《药性 论》冷痰包心肠，腹(cid:211)痛，痃癖气块，破积聚寒。立之案：凡疗 积聚，下品药中甚多，但有寒热之分，乌头、附子、天雄、巴豆之 类，主冷血、冷饮之积聚。甘遂、荛花、鸢尾、大黄之类，治热血 热饮之积聚。一用辛温，一用苦寒，其治分别。序例所云：欲 除寒热邪气，破积聚愈疾者，本下经是也。 其汁，煎之名射罔，杀禽兽。黑字云：射罔，味苦，有大 毒。疗尸疰癥坚，及头中风，痹痛。《唐本草·中蛊通用药》 云：射罔，温，大毒。陶云：以八月采，捣笮茎取汁，日煎为射 罔。猎人以傅箭，射禽兽，中人亦死，宜速解之。陈云：射罔， 本功外主瘘疮，疮根结核，瘰疬毒肿及蛇咬，先取药，涂肉四 畔，渐渐近疮，习习逐病至骨，疮有热脓及黄水出。涂之若无 ① 食：原作“良”。 ·６０７·</w:t>
      </w:r>
    </w:p>
    <w:p>
      <w:r>
        <w:t>脓水，有生血获及取新更伤多中肉医破课，程即资不料可 加涂微，信立 杀yqx人20亦16h如杀走兽，傅箭 镞射之，十步倒也。日云：土附子，味(cid:210)辛，热，有毒。生去皮， 捣，滤汁，澄清，旋添，晒干取膏，名为射罔。猎人捋作毒箭使 用。或中者以甘草、蓝青、小豆叶、浮萍、冷水、荠苨，皆可御 也。《千金方》治沙虱毒，以射罔傅之佳。《御览》引《本草经》 曰：乌头，一名奚毒，一名萴。味辛，温。生川谷。主治风中恶 洗出汗，除寒温。生朗陵。九百九十。《吴氏本草》云：乌头，一名 莨（茛），一名千秋，一名毒公，一名果负，一名耿子。神农、雷 公、桐君、黄帝：甘，有毒。正月始生，叶厚，茎方中空，叶四面相 当，与蒿相似。同上。孙星衍《本草经》引果负作卑负。云，《御 览》作果负。又曰：乌喙，神农、雷公、桐君、黄帝：有毒。李氏：小 寒。十月采，形如乌头，有两歧相合，如乌之喙，名曰乌喙也。所 畏、恶、使，尽与乌头同。一名二字恐衍侧子，一名莨。神农、歧伯： 有大毒。李氏：大寒。八月采，阴干。是附子角之大者。畏、恶 与附子同。 附子 黑字云：为百药长。冬月采为附子，春采为乌头。地胆为之 使，恶蜈蚣，畏防风、黑豆、甘草、黄耆、人参、乌韭。《御览》引 吴氏云：八月采，皮黑肌白。陶云：附子以八月上旬采，八角者 良。凡用三建，皆热灰微炮，令拆，勿过焦。惟姜附汤生用之。 俗方每用附子，皆须甘草、人参、生姜相配者，正制其毒故也。 日云：天雄大长，少角刺而虚。乌喙似天雄，而附子大短有角， 平稳而实，乌头次于附子，侧子小于乌头，连聚生者名为虎掌， 并是天雄一裔，子母之类，力气乃有殊等，即宿根与嫩者耳。 已上并忌豉汁。陈云：附子无八角，陶强名之，古方多用八角 ·６０８·</w:t>
      </w:r>
    </w:p>
    <w:p>
      <w:r>
        <w:t>附子，市人所获货取亦更八多中角医为课名程资。料又 云加：微天信雄 yq，x周20匝16h四面有附子，孕 十一个，皮苍色。雷公云：有乌头、乌喙、天雄、侧子、木鳖子。 乌头少有茎苗，长身乌黑，少有傍尖。乌喙皮上苍，有大豆许 者，孕八九个，周围底陷，黑如乌铁，宜于文武火中炮令皴坼， 即劈破用。天雄身全矮无尖，周匝四面有附孕十一个，皮苍 色，即是天雄，宜炮皴坼后，去皮尖底用。不然，阴制用并得。 侧子只是附子傍有小颗附子如枣核者是，宜生用。治风疹神 妙。木鳖子，只是诸喙、附、雄、乌、侧中毗(cid:212)者，号曰木鳖子， 不入药中用，若服令人丧目。若附子底平有九角，如铁色，一 个个重一两，即是气全，堪用。立之案：附子者，乌头为母，其 子根中尤肥大者是也。其云八角，云九角，云十一个之类，不 必其数，犹昌蒲九节、十二节之例。其子根弟一其气味纯乎辛 温，不猛而缓，黑字所云百药长，此之谓也。此物真与芋子相 似，故俗呼为佛须以毛。味辛，温。黑字云：甘，大热，有大 毒。《御览》引《吴氏本草》云：神农：辛，岐伯、雷公：甘，有毒。 李氏：苦，有毒，大温。生山谷。黑字云：生犍为山谷及广汉。 《御览》引《范子计然》云：附子，出蜀武都中，白色者善。又引《荆 州记》曰：宜都郡门生药草，有附子。又引《大业拾遗记》云：汾 阳宫所甚出名药数十种，附子、天雄并精好堪用。治风寒欬 逆，邪气，《千金翼》附子酒，主大风冷，淡（痰）胀满，诸痹 方：大附子一枚，重二两者，亦云贰枚，去皮破。右（上）一味， 用酒五升渍之，春五日，一服一合，以痹为度，日再服，无所不 治。勿蛀者陈者，非者不差病。温中，黑字云心腹冷痛，霍乱 转筋，下痢赤白。立之案：张长沙诸四逆汤类，及《金匮》治腹 中寒气，雷鸣切痛，附子粳米汤。胁下偏痛，发热，其脉紧强， 此寒也。以温药下之，宜大黄附子汤。又蚘厥证用乌梅丸。 心痛证用赤石脂丸、九痛丸之类，皆温中之功也。金创，立之 ·６０９·</w:t>
      </w:r>
    </w:p>
    <w:p>
      <w:r>
        <w:t>案：《外台》引获《肘取更后多》中疗医金课疮程冶资料葛 蛇 加衔微信膏 ，y《qx古20今16h录验》疗金疮中 筋骨续断散，范汪疗金疮内塞止痛地榆散，又疗金疮生肌白 膏，并用附子，皆温血、令生肌肉、不中风之意也。破癥坚积 聚，血瘕，黑字云：心腹冷痛，又堕胎。立之案：《千金·坚癥 积聚门》大小狼毒丸、野葛膏并有附子。《外台·心下悬急懊 痛门》引《肘后》姜附丸，又引张文仲蜀椒丸，疗胸中气满心痛 引背方，蜀椒、半夏、附子，三味蜜丸。凡坚积因冷血、寒饮者， 乌头、附子、虎掌之类治之。因热血、热饮者，大黄、亭历、甘遂 之类主之，其属固冷、结毒者，狼毒、石南、莽草、巴豆大毒之物 破除之。寒湿踒躄，拘挛膝痛，不能行步。黑字云：脚疼 冷弱，腰脊风寒，坚肌骨，强阴。立之案：《小品》治中风小续命 汤，张仲景治历节桂芍知母汤之类，用附子者甚多。但《外台》 引《延年》治偏风方，生附子一两，无灰酒一升，右（上）二味，(cid:213) 咀。附子内酒中，经一七日，隔日饮之一小合，有病出，无所 J。特忌猪肉、生冷、醋滑。《千金》治心虚寒风，半身不遂，干 姜附子汤，干姜、附子各八两，桂心、麻黄各四两，芎三两。 右（上）五味，(cid:213)咀，以水九升，煮取三升，分三服。三日后服一 剂。又大枣汤治历节疼痛方，大枣十五枚，黄耆四两，附子一 枚，生姜二两，麻黄五两，甘草一尺。右（上）六味，(cid:213)咀，以水 七升，煮取三升，服一升，日三服。以上三方方意尤妙，宜采用 也。又案：踒躄之踒，即为足痿之字，则冒下躄字，变疒从足者， 非踒折字也。《御览》引作痹癖，癖即躄字，是亦冒上痹字而作癖 也。躄字见五加条，痿蹷字出紫苑下，可并考。《御览》引《本草 经》曰：附子，味辛，温。出山谷。治风寒欬逆，邪气，寒湿痹癖， 拘缓不起，疼痛，温中，金疮。生牛犍，为百药之长。九百九十。又 引《吴氏本草》云：附子，名茛。神农：辛，岐伯、雷公：甘，有毒。 李氏：苦，有毒，大温。或生广汉。八月采，皮黑肌白。同上。 ·６１０·</w:t>
      </w:r>
    </w:p>
    <w:p>
      <w:r>
        <w:t>获取更多中医课程资料 加微信 yqx2016h 本草经卷下 三 羊踯躅 茵芋 射干 鸢尾 皂荚 练实 柳华 桐叶 梓白皮 恒山 蜀漆 青葙 半夏 款冬 牡丹 书书书</w:t>
      </w:r>
    </w:p>
    <w:p>
      <w:r>
        <w:t>获取更多中医课程资料 加微信 yqx2016h 羊踯躅 黑字云：一名玉支。三月采花，阴干。陶云：近道诸山皆有 之。花苗似鹿葱，羊误食其叶，踯躅而死，故以为名。古今注 云：羊踯躅花黄，羊食之则死，羊见之则踯躅分散，故名羊踯 躅。立之案：陶注支子云：玉支，即踯躅萌也。《证类》误，今据《新 修》。希鳞《续一切经音义·大威力乌枢瑟摩明王经》卷上踯躅 叶下引《本草》云：羊踯躅也，叶花皆有大毒。三月采花，其花 色黄，亦有五色者，羊误食其花叶，踯躅而死，因以为名。以上鹿 葱，为萱草カン一名。《本草和名》引稽疑。因考陶所说羊踯躅，非树 生者，盖是石蒜出《图经》之类而黄花者，谓之铁色箭《纲目》是也。 苏敬以后所说，今俗呼几都都之者是也。此物亦黄花，有毒， 故以当之。《本草和名》训以波都都之，又之吕都都之，又毛知 都都之。冈村氏曰：当时采药师未寻得黄花之物，故强充之以 也末都都之也，可从矣。尔耒无复异论。而真物湮晦，无有识 此者。按《救荒本草》云：老鸦蒜，生水边下湿地中，其叶直生 出土，四垂，叶状似蒲而短，背起剑脊，其根形如蒜瓣，味甜。 《图经》云：水麻，生鼎州。味辛，温，有小毒。其根名石蒜，主 傅贴肿毒。九月采。又名金灯花，其根亦名石蒜，或云即此类 也。李时珍云：石蒜，处处下湿地有之。古谓之乌蒜，俗谓之 老鸦蒜、一枝箭是也。春初生叶，如蒜秧及山慈姑叶，背有剑 脊，四散布地。七月苗枯，乃于平地抽出一茎如箭竿，长尺许， 茎端开花四五朵，六出红色，如山丹花状而瓣长，黄蕊长须，其 根状如蒜，皮色紫赤，肉白色。此有小毒。但《救荒》不说花 形，《图经》所说水麻，自是别种石蒜，而非老鸦蒜也。其所云 金灯花者，恐是铁色箭。陶云其花色黄是也。所云亦有五色 ·６１３·</w:t>
      </w:r>
    </w:p>
    <w:p>
      <w:r>
        <w:t>者，谓石蒜红花获、取宫更人多中草医粉课紫程花资之料类 加也微。信《 酉yqx阳20杂16h俎》云：金灯，一 曰九形，花叶不相见，俗恶人家种之，一名无义草。李时珍以 为山慈姑，非是。所谓金灯，亦谓铁色箭也。红花者，俗呼曼 珠砂花，又呼天盖花，黄花者呼狐乃剃刀。又有一种粉紫花 者，呼夏水仙，共秋后开花，少有早晚耳。但黑字云：三月采 花，《一切经音义》慧琳、希鳞共引同石蒜类，并七、八月开花， 似不合。然据云，玉支踯躅萌也。云羊误食其叶藏音引叶上有花 字之言考之，则云三月采花者，花字或是叶讹。其云!为玉支 者，谓其叶青白光泽如玉也。支，即枝古字。或曰山慈姑一 种，和州下市所产有黄花者，苗高八九寸，三四叶，互生，茎端 众花簇成一朵，花瓣外绿内黄，中有黄蕊，花大五分许，宜以此 物充羊踯躅，则与黑字云三月采花合。此说颇有理。因考《证 类》引《嘉》云：山慈菰根有小毒，主痈肿、疮瘘、瘰疬、结核 等，醋摩傅之。亦剥人面皮，除皯"。生山中湿地，一名金灯 花。叶似车前，根如慈菰。零陵间又有团慈菰，根似小蒜，所 主与此略同见陈藏器及《日华子》。所谓团慈姑，即石蒜也。其根形 团，故名团慈姑。然则山慈姑、石蒜为一类二种，而山慈姑比 石蒜则毒小。犹玄胡索、地锦苗为一类二种，玄胡索比地锦则 毒亦小也。又案：地锦苗黄花者俗呼黄花蔓，对紫花者呼紫花 蔓，而得之名也。黄花尤为大毒，误咬生叶，即吐血，一声叫呼 而死。故#州俗谓之比止古边与波利，土州俗谓之于婆古吕 志。山慈姑黄花者亦必有毒，应与黄花地锦$同。味辛，温。 黑字云：有大毒。陈云：山慈姑根，有小毒。《救荒本草》云：老 鸦蒜根，味甜。李时珍曰：石蒜，辛甘，温。有小毒。山慈姑， 甘微辛，有小毒。生川谷。黑字云：生太行山川谷，及淮南 山。陶云：近道诸山皆有之。《御览》引《建康记》曰：建康出踯 躅。陈云：山慈姑，生山中湿地。零陵间又有团慈姑。《救荒 ·６１４·</w:t>
      </w:r>
    </w:p>
    <w:p>
      <w:r>
        <w:t>本草》云：老鸦获取蒜更，生多中水医边课下程资湿料地 中加微。信李 y时qx2珍01云6h：石蒜，处处下 湿地有之。治贼风在皮肤中，淫淫痛，《图经》云：或云此种 不入药，古大方多用踯躅，如胡洽治时行赤散，及治五嗽四满 丸之类，及治风诸酒方，皆杂用之。又治百病风湿等鲁王酒 中，亦用踯躅花。今医方捋脚汤中多用之。《外台》卷九引《古 今录验》四满丸，用踯躅花四分。《外台》引深师茵芋酒，疗贼 风湿痹，身体不能自动，四肢偏枯，火炙不热，骨节皆痛，手足 不仁，皮中淫淫，如有虫行，搔之生疮瘾疹起，手不得上头，头 眩瞑，甚者狂走，历节肿及诸风恶悉主之。方中用踯躅花，熬。 又引《古今录验》疗疱白癜风商陆散，方中用踯躅花一升。又 引《小品》疗蛊毒踯躅散，方中用羊踯躅廿八ノ廿八ウ。《千金》八 风散，主八风十二痹云云，身上瘰，面上疱起，用踯躅五升。 常山太守马灌酒，除风气，用踯躅一两。蛮夷酒，治八风十二 痹，用踯躅一两。鲁王酒，治贼风或如锥刀所刺，行人皮肤中， 无有常处云云，游走四肢，偏有冷处，如风所吹，用踯躅三十 铢。鲁公酿酒，主风偏枯半死，用踯躅五两。桂枝酒，治肝虚 寒，厉风所损，用踯躅一升。又曲鱼膏，治风湿疼痹，用踯躅一 两。野葛膏，治恶风毒肿，用踯躅花一升。立之案：黑字不入 汤酒条云踯躅入酒，而《千金》、《外台》皆云踯躅。陶注栀子 云，玉支，踯躅!也。苏注云，玉支，踯躅一名。并无羊字。因 考《本草经》旧作踯躅，后人或添羊字欤。《续一切经音义》引 《本草》作羊踯躅，是据《新修》加羊字者欤。然《广雅》云：羊% &amp;，芵光也。《御览》引作羊踯躅，决光也。《药性论》亦作羊踯 躅，则宜以羊踯躅为正名。医方往往单云踯躅，则略一羊字而 言。犹略马目毒公单言毒公之例焉。《外台》引《集验》疗’疮 方，羊踯躅花五升，以水渍之半月，去滓，以汁洗疮。贼风已详 于薇衔下，宜并看。温疟，恶毒诸痹。黑字云：邪气鬼疰，蛊 ·６１５·</w:t>
      </w:r>
    </w:p>
    <w:p>
      <w:r>
        <w:t>毒。《图经》云获：取南更多方中治医蛊课毒程资下料血 ，加有微踯信 躅yq花x20散16h，甚胜。《证类》 温疟通用药下，《嘉》引《药对》云：踯躅，温，使。又疗风下引 《药对》云：踯躅，温。又久风湿痹下引《药对》云：踯躅，温。治 风，使。《外台》卷十三崔氏金牙散，三十二味、三十六味方中， 并有玉支三四ヌウ，亦解鬼气恶毒之义。立之案：是以毒治毒之 理，序例所云鬼注蛊毒，以毒药者是也。《御览》引《本草经》 曰：羊踯躅，味辛，温。生川谷。治贼风，湿痹，恶毒。生太行 山。九百九十二。又引《吴氏本草》曰：羊踯躅花，神农、雷公：辛， 有毒。生淮南。治贼风，恶毒，诸邪气。同上。 茵芋 黑字云：三月三日采叶，阴干。陶云：茎叶状如莽草而细软， 取用之皆连细茎。《蜀本图经》云：苗高三四尺，叶似石榴短 厚，茎赤。四月采茎叶，日干。日云：出自海盐。形似石南，树 生，叶厚。五、六、七月采。《图经》云：四月开细花白，五月结 实。立之案：《本草和名》训尔都都之，又乎加都都之。永仁元 年，惟宗时俊所撰《医家千字文》茵芋华细。自注云：于加津津 之，私案阿势保是也。《证类本草》云：茵芋，茎叶形如莽草而 细软陶注，苗高三四尺《蜀本》，四月开细白花，五月结实《纲目》。今 从此说，以阿势保为本条则为允当矣。《延喜式》：大和、橎摩 出之，而训仁波都都之。因考《本草和名》今本脱波字耳。阿势保，又 名阿世美，出《万叶集》，而新撰《六帖衣笠内大臣歌》曰：吉野 川泷津岩根乃白妙尔，阿世美乃花毛开尔，计良之奈则为其白 花，可以证矣。先辈诸本草家皆据《蜀本图经》及《日华子》所 说，以俗呼美也末之伎美者充之。二书只说叶形，不及花实， 则似未妥贴，然古舶药中时有名茵芋者，亦似美也末志伎美之 ·６１６·</w:t>
      </w:r>
    </w:p>
    <w:p>
      <w:r>
        <w:t>茎叶。则西土获已取更无多真中物医，课以程此资料代 之加，微亦信未 yq可x2知016已h。又茵芋二字 叠韵，盖古作因于，后加艸冠作茵芋也。窃谓因于，即因云与 (、烟煴等字，同谓枝叶细密因云然也。味苦，温。黑字 云：微温，有毒。陶云：甘。《药性论》云：味苦辛，有小毒。日 云：入药炙用。《外台》卷十五引《古今录验》大竹沥汤方后云： 茵芋，有毒，令人闷乱目花，虚人可半两良。生川谷。黑字 云：生太山川谷。陶云：好者出彭城，今近道亦有。《蜀本图 经》云：今出华州、雍州。日云：出自海盐。《图经》云：今雍州、 绛州、华州、杭州亦有之。《外台》十五四七ヌ引深师：茵芋，泰山 者，炙。治五藏邪气，心腹寒热，羸瘦，疟状发作有时， 诸关节风湿痹痛。黑字云：疗久风湿走四肢，脚弱。陶云： 方用甚稀，惟以合疗风酒散。《药性论》云：能治五藏寒热似 疟，诸关节中风痹，拘急挛痛。治男子女人软脚毒风。治湿疟 发作有时。日云：治一切冷风，筋骨怯弱羸颤。立之案：《千 金》风门八风散、常山大守马灌酒、鲁王酒、独活酒，贼风门桂 枝酒、松节酒，角弓反张门秦艽散，风痹门治风痹游走无定处， 名曰血痹方蜜和酒下中，并用茵芋。《外台》诸风门引《古今录 验》疗风癫六生散，引深师疗风瘾疹方散服，又脚气门引苏恭侧 子酒，引《备急》金牙酒，引深师茵芋酒《千金翼》同，引苏恭冶葛膏 等，并用茵芋。盖茵芋与莽草为一类二种，故用茵芋方中，不 用莽草，未见二物合用者。《外台》十五ノ四一ウ引《千金》治风痹 瘾疹方中，莽草、茵芋合用，然宋本《千金》廿二ノ三三ウ无莽草， 只八味，则今本《外台》有莽草者，盖似误衍，录俟后考。《备 急》十四味金牙酒下云：茵芋《肘后》作)草。《千金》十味金牙 酒注云：《千金翼》用茵芋，无莽草。又秦艽散下云：茵芋，胡洽 用菵草，共可以证矣。然则宜以莽草代用而可也。《医心方》 十六十二ウ引《经心方》白敛方中，*草傍训乎加通通之，又尔 ·６１７·</w:t>
      </w:r>
    </w:p>
    <w:p>
      <w:r>
        <w:t>通通之，此训获茵取芋更之多名中而医课以程为资*料草 加傍微训信， 则yq皇x20国16古h 昔，亦茵芋、* 草相混用通治之一证也。《御览》引《吴氏本草》曰茵芋，一名卑 山共。微温，有毒。状如莽草而细软。九百九十二。 射干 黑字云：三月三日采根，阴干。陶云：此即是乌翣根，庭台多 种之，黄色。亦疗毒肿。方多作夜干字，今射亦作夜音。人言 其叶是鸢尾，而复有鸢头，此苦相似尔，恐非。乌翣者，即其叶 名矣。又别有射干，相似而花白茎长，似射人之执干者。故阮 公诗云：射干临层城。此不入药用，根亦无块，惟有其质。苏 云：射干此说者，是其鸢尾，叶都似射干，而花紫碧色，不抽高 茎，根似高良姜而肉白，根即鸢头。陶说由跋，都论此尔。《蜀 本图经》云：高二三尺，花黄，实黑，根多须，皮黄黑，肉黄赤。 今所在皆有。二月、八月采根，去皮，日干用之。陈云：射干、 鸢尾，按此二物相似，人多不分。射干即人间所种为花草，亦 名凤翼，叶如鸟翅，秋生红花赤点。鸢尾亦人间多种，苗低下 于射干，如鸢尾，春夏生紫碧花者是也。又注云：据此犹错，夜 干花黄，根亦黄色。日云：根润，亦有形似高良姜大小，赤黄色 淡硬。五、六、七、八月采。《图经》云：叶似蛮姜而狭长，横张， 疏如翅羽状，故一名乌翣。谓其叶耳①。叶中抽茎，似萱草而 强硬，六月开花黄红色，瓣上有细文，秋结实作房，中子黑色， 根多须，皮黄黑，肉黄赤。立之案：《本草和名》训加良须阿布 歧，今俗呼比阿布歧是也。陶云：人言其叶是鸢尾，而复有鸢 头，此苦相似尔，恐非。乌翣者即其叶名矣。《广雅》云：鸢尾， ① 叶耳：原无。 ·６１８·</w:t>
      </w:r>
    </w:p>
    <w:p>
      <w:r>
        <w:t>乌萐，射干也获。取《更御多览中医》作课程鹿资廉料， +加尾微信，乌 yq莲x20，1射6h干也。据此考 之，则射干之急呼为鸢，又谓之鸢尾，而为叶名矣。鸢尾，一名 乌园，出于黑字。乌园急呼亦为鸢，又名鸢头。《外台》引《小 品》疗鬼魅四物鸢头散方中，用东海鸢头。注云是由跋《千金》载 此方注云由跋①根。《千金》十二小金牙散方中，用由跋不用鸢头， 又名鸢根。《外台》十八引苏敬金牙散方中，有鸢根，注云：本 草有鸢尾，此云鸢根，即是用鸢尾之根也。此注盖王焘所记。 《御览》引《范子计然》曰：射干根，射干根即鸢根也。又引《抱 朴子》曰：千岁之射干，其根如生人，长七尺。《御览》九百八十 八引《本草经》曰+，辟不祥，生淮南。而目录作+头。此文今 《本草经》无载，盖系逸文。其云辟不祥，与鸢尾主蛊毒邪气相 合，则+是鸢尾，而为射干叶可知也。《御览》引吴氏一名黄 远。《本草和名》引《释药》一名乌菌，并与乌园同为鸢之缓呼。 又引《释药》乌国子，引《杂要决》一名乌固，并为乌园之讹字。 射干、鸢尾，共味苦平白字。射干，三月三日采根，阴干。鸢尾， 五月采黑字。云五月采则为射干叶，亦可知也。苏敬断然以陶 说由跋俗呼一八为鸢尾，尔后皆从此，无复异论，古义遂废。今 据陶注，射干为根，鸢尾为叶，以一八为由跋，则黑白分明，始 复古色。冈村氏曰：一种胡蝶花，见《花史左编》、《秘传花镜》 等。俗名志也我，叶似鸢尾，抽长茎，开六瓣白花，有黄紫斑， 即陶注别有射干花白者是也。盖古者正呼射干字音，后世转 为志也我耳。此说可从。因考由跋《本草和名》训加歧都波奈 《医心方》奈作多是也。今俗呼一八イチハツ。一八者，盖是由跋之转 音，与者我同日之论，而亦紫菀シヌニ、桔梗キチカウ、牵牛子ケン ゴシ之例耳。又案：胡蝶花与射干为一类二种，花叶根茎可以 ① 跋：原脱，据文义补。 ·６１９·</w:t>
      </w:r>
    </w:p>
    <w:p>
      <w:r>
        <w:t>比也。由跋则获自取更别多种中，医花课茎程根资料叶 不加与微信射 干yqx类20。16h盖蠡实、由跋为 同物，白黑异名亦异条，此例甚多。《本草和名》蠡实、由跋共 训加歧都波多，当时以为同物可知也。后世以蠡实为泥中紫 花之燕子花，而加歧都波多之名专在焉。故以陆生紫花之由 跋，别得一八之名也。说详见于蠡实下。一名乌扇，黑字云： 一名乌翣，一名乌吹，《本草和名》引《杂要诀》一名乌喙，又引 《兼名苑》乌屡。立之案：乌扇与乌翣同义，谓其叶似扇也。乌 吹者，谓扇之生风如吹也。乌屡者，乌翣之坏字。乌喙者，根 名，象形名之为与，乌头，一名乌喙，同名异物。一名乌蒲。 立之案：乌蒲者，谓其苗似蒲也。与旱蒲、昌蒲同例。又案：乌 扇、乌蒲等之乌字，与鸢尾、鸢头等之鸢字同，其叶似乌羽乌 尾，故或云鸢，或云乌，盖因地异名。犹,覆通草、蛇床、虺床之 例。又案：《说文》萐莆，瑞草也。尧时生于庖厨，扇暑而凉。 盖谓射干也。一名乌翣，一名乌蒲，即是乌萐、乌莆也。萐莆 者，谓似翣似蒲也。云瑞草，云扇暑，则其生叶在夏可知也。 《白通虎》曰：萐莆者，树名也。其叶大于门扇，不摇自扇。以 所目击，蒲葵、桄榔之类当之，恐非。上古中国所生者，其属臆 断可知耳。味苦，平。黑字云：微温，有毒。《蜀本》云：微寒。 《药性论》云：使，有小毒。生川谷。黑字云：生南阳川谷田 野。陶云：庭台多种之。陈云：即人间所种。《图经》云：今在 处有之。《御览》引《范子计然》曰：射干根，出安定。又引《建 康记》曰：建康出射干。治咳逆上气，《外台》引《小品》疗咳而 上气，咽中如水鸡声，射干麻黄汤方。射干十二枚，麻黄去节， 生姜各四两，紫菀三两，款冬花三两，细辛三两，五味子半升， 半夏如大钱许，八枚，洗①，大枣七枚，擘。右（上）九味，切，以 ① 大钱许，八枚，洗：原脱。 ·６２０·</w:t>
      </w:r>
    </w:p>
    <w:p>
      <w:r>
        <w:t>东流水一斗二获取升更，多煮中取医三课升程资，分料 三 加服微。信 《y千qx2金01》6h《古今录验》同。 宋臣注云：此本仲景《伤寒论》方。今本《金匮》有误，故今据《外台》录。 立之案：此方以射干、麻黄为主药，故《衍义》云：今治肺气喉痹 为佳。可以证也。此物柔软滋润，不去皮则不干，其质与天、 麦二门冬相似而颇温，故其饮尤固冷者，可酌用也。喉痹咽 痛，不得消息，散结气，黑字云：疗老血在心脾间，咳唾言语 气臭，散胸中热气。《药性论》云：能治喉痹水浆不入，能通女 人月闭，治疰气，消瘀血。日云：消痰破癥结，胸膈满，腹胀，气 喘，消肿毒，镇肝明目。《千金方·喉病门》乌翣膏，用生乌翣 十两。又治喉肿痛，有二方，共用射干。又《外台》引《集验》疗 伤寒热病，喉中痛，闭塞不通，乌扇膏方，生乌扇一斤，切，猪脂 一斤，右（上）二味合煎，乌扇药成去滓，取如半鸡子，薄绵裹 之，内口中，稍稍咽之，取差。张文仲、《千金》同。立之案：喉 痹咽痛并为水饮所迫，恶血所结，射干，温散饮血之所凝固，则 为破散诸冷结气之药也。不得消息者，谓咽喉闭塞，不得通气 也。《医心方·奔-门》引《千金》云：治气上下否塞，不能休 息，破气丸方宋本《千金》无休字，所谓休息，盖是与消息同义。腹 中邪逆，食饮大热。黑字云：久服令人虚。日云：痃癖，开胃 下食。《御览》引《本草经》曰：射干，一名乌扇，一名乌蒱，味苦 辛。生川谷。治咳逆上气。生南阳。九百九十二。又引《吴氏本 草》曰射干，一名黄远。同上。 鸢尾 鸢，《本草和名》作+，俗字。立之案：鸢尾，即射干叶，说具 于射干下。黑字云：一名乌园。五月采。陶云：方家云：是射 干苗，无鸢尾之名，主疗亦异，当别一种物。方亦有用。鸢头 ·６２１·</w:t>
      </w:r>
    </w:p>
    <w:p>
      <w:r>
        <w:t>者，即应是其获根取，更疗多体中相医课似程，资而料本 草加不微信显 之yqx。20苏16h云：此草叶似射 干而阔短，不抽长茎，花紫碧色，根似高良姜，皮黄肉白。有小 毒，嚼之戟人咽喉，与射干全别。人家亦种，所在有之。《蜀 本》云：此草叶名鸢尾，根名鸢头，亦谓之鸢根。又《图经》云： 叶似射干，布地生，黑根似高良姜而节大，数个相连。今所在 皆有。九月、十月采根，日干。《外台》卷十八二十一ヌ引苏敬 云：金牙散方中，用鸢根。注云：本草有鸢尾。此云鸢根，即是 用鸢尾之根也盖宋臣注。《本草和名》训古也须久佐。未详指何 物。味苦，平。黑字云：有毒。生山谷。黑字云：生九疑山 谷。《御览》引《本草经》云：+，生淮南。立之案：《小品》云：东 海鸢头，与+生淮南，为同物可知也。治蛊毒，邪气，鬼注诸 毒，黑字云：疗头眩，杀鬼魅。陈云：主飞尸游蛊著喉中，气欲 绝者。以根削去皮，内喉中，摩病处，令血出为佳。立之案： 《千金》大附著散，治五尸疰忤，方中用由跋。《外台》十三ノ四三 ヌ引《小品》疗鬼魅四物鸢头散，方中所用东海鸢头，注云是由 跋。苏云：今陶云由跋，正说鸢尾根茎。据此则以由跋为鸢尾 之说，唐已前既有之，故苏从之也。盖《小品》所云鸢头散，谓 射干根也，而注云是由跋者，恐是后人所记，非《小品》原文也。 凡《外台》方注：马目毒公，鬼臼也十三ノ廿六ウ。吃力迦，即白术 是十三ノ四一ウ。蝭母，知母也二ノ廿七ウ之类。盖宋臣校刻时所 加，非原文也。然由跋已为蠡实根，则蠡实华叶亦去白虫白字， 疗喉痹黑字，其效能亦与鸢尾射干相似，故名医或以由跋为鸢尾 也。如陶氏以前必不然也。又案：鸢尾治蛊毒鬼注，与白兔 藿、蘪芜、蜀漆同例，用茎叶而利水破血，有毒之物，以治邪毒 沈固之病，不啻此也。《外台》十三四八ウ引范汪疗骨热狸骨丸， 方中用鸢尾二分。破癥瘕积聚，去水，下三虫。立之案：蠡 实下云：华叶去白虫。据此则射干叶与蠡实叶其效亦相似也。 ·６２２·</w:t>
      </w:r>
    </w:p>
    <w:p>
      <w:r>
        <w:t>又《外台》卷廿获引取更文多仲中，医疗课苦程腹资料大 ， 加动微摇信水 y声qx2，0皮16h肤黑，名曰水蛊 方，鬼扇，捣，绞取汁，服如鸡子，即下水，更服取水尽。《肘后》 同。所云鬼扇，亦乌扇之俗名，而射干叶欤。其治与本功合， 可考也。《外台》廿ノ十八ウ引《肘后》治肿入腹苦满，有大戟、乌 翅、白术，三味蜜丸方。乌翅，盖亦乌扇之俗名。又《外台》四 十引《集验》疗射工毒中人方，有犀角、升麻、乌翣根三味者。 又有乌翣根、升麻二味者。方后云：《古今录验》云：乌扇，无根 用叶。《御览》引《本草经》曰+，辟不祥，生淮南。九百八十八。 《吴氏本草》云：+尾，治蛊毒。同上。 皂荚 黑字云：如猪牙者良。九月、十月采荚，阴干。柏实为之使， 恶麦门冬，畏空青、人参、苦参。陶云：今处处有，长尺二者良。 俗人见其皆有虫孔，而未尝见虫形，皆言不可近，令人恶病，殊 不尔。其虫状如草菜上青虫，荚微欲黑，便出去，所以难见耳。 但取生者看，自知之也。苏云：此物有三种：猪牙皂荚最下，其 形曲戾薄恶，全无滋润，洗垢亦不去。其尺二寸者，粗长虚无 润也。若长六七寸，圆厚节促直者，皮薄多肉，味浓大好也。 日云：入药去皮子，以酥炙用。《图经》云：木极有高大者，今医 家作疏风气丸煎，多用长皂荚，治齿及取积药，多用猪牙皂荚。 所用虽殊，大抵性味不相远。立之案：《本草和名》训加波良布 知乃伎《和名抄》无乃伎，今俗呼佐以加知，《多识篇》作佐比加志。 冈村氏云：佐也阿加志之省呼，谓其荚赤色也或然矣。皇国所 产薄恶轻虚，不耐入药。苏云：其尺二寸，粗长无润者。及李 时珍所云一种长而瘦薄，枯燥不黏者，盖谓此也。黑字所云如 猪牙者良者，今舶来呼猪牙皂荚者，为最上，长二三寸，小曲如 ·６２３·</w:t>
      </w:r>
    </w:p>
    <w:p>
      <w:r>
        <w:t>猪牙，而色皂获黑取者更是多中也医。课苏程所资料云 猪 加牙微信皂 荚yqx最20下16h者，盖对肥皂荚 而立论。其所云六七寸者，《图经》所云长皂，后世所谓肥皂荚 之类也。皂字训黑。《说文》：草斗，栎实也。一云象斗。草斗 字或作皂斗。陆机云：徐州人谓栎为杼，或谓之栩，其子为皂， 或言皂斗，其壳为汁，可以染皂是也。而作草为正字，或作皂， 皂者，隶变俗体，以别草、早字耳。《周礼·大司徒》其植物宜 早物。据《说文》则草是为籀文作.之字，则《周礼》作早，为古 字也。此物其色皂黑，不与凡荚类，故名皂荚也。味辛，温。 黑字云：咸，有小毒。《药性论》云：皂荚，使。生川谷。黑字 云；生雍州川谷及鲁邹县。陶云：今处处有。《图经》云：以怀、 孟州者为胜。《御览》引范子计然曰：皂荚，出三辅。上价一枚 一钱。治风痹，死肌，黑字云：可为沐药，不入汤。日云：中 风口噤。《药性论》云：将皂荚于酒中取尽其精，于火内煎之成 膏。涂帛，贴一切肿毒，兼能止疼痛。邪气风头泪出，黑字 云：明目益精。日云：除头风。《千金方》齆鼻，炙皂角末，如小 豆，以竹管吹入鼻中。立之案：凡去血中淤浊，莫妙于此。煮 汁洗垢油衣煤纸，共为雪白，可以征去淤血生新血之效也。风 头，解见菊华下，泪字，解见曾青下。下水，利九窍，黑字云： 疗腹胀满，消谷，破咳嗽囊结，妇人胞不落。《药性论》云：能堕 胎。日云：通关节，消痰开胃。《千金方》鼻齆，皂荚末，如小 豆，以苇管吹鼻中。《外台》引《肘后》疗溺死一宿者，尚可活 方。以皂荚末，绵裹，内下部中，须臾出水则活。《古今录验》 同。《御览》引葛洪治溺死方，曰：捣皂荚，裹以绵，内死人下部 中，水出即活。又引《深师》疗咳逆上气皂荚丸方，大长皂荚一 挺，去皮子，炙，右（上）一味，捣筛，蜜和，服如梧子一丸，日三 夜一，大枣膏和汤下之。《千金》、《经心录》、《延年》同。宋臣 注云：此本仲景《伤寒论》方，一名枣膏丸。《证类》引孙真人治 ·６２４·</w:t>
      </w:r>
    </w:p>
    <w:p>
      <w:r>
        <w:t>咳嗽，皂荚，烧获，取研更碎多中，二医课钱程匕资，料豉 汤加微下信之 y。qx2又01方6h，治卒死，以末 吹鼻中。杀鬼精物。《药性论》云：破坚癥，腹中痛。日云：杀 劳虫，治骨蒸。《外台》引《肘后》疗卒魇昧不寤方，皂荚末，以 竹筒吹两鼻孔中，即起。三两日，犹可吹之也。 练实 练，原作楝，俗字。今据《医心方》、《真本千金》、《新修》正。 《本草和名》云：练实仁诣音义作楝音练。苏云：此有两种，有 雄有雌。雄者根赤无子，有毒，服之，多使人吐不能止，时有至 死者。雌者根白有子，微毒，用当取雌者。《图经》云：楝实，即 金铃子也。木高丈余，叶密，如槐而长。三、四月开花，红紫 色，芬香满庭间，实如弹丸，生青熟黄。十二月采实，其根采无 时。俗间谓之苦楝子。立之案：《本草和名》训阿布知乃美， 《和名抄》无乃美二字，阿布知名义未详。《万叶集》作相市之 花。窃谓阿布知者，阿布岐宇知之约言。此物树叶平敷扶疏， 得风方摇，如扇翣扇簸之状，故名。今俗呼势牟太牟者是也。 《说文》：楝，木也。即练木，从木为俗篆。《庄子》：秋水非练实 不食。犹用古字。又《说文》：练，湅缯也。《周礼·考工记· /氏》：湅帛以栏为灰，渥淳其帛，实诸泽器，淫之以蜃。郑注 云：以栏木之灰，渐释其帛也。《释文》：栏，音练。郭璞注《中 山经》云：楝，木名。子如脂头，白而黏，可以浣衣也。《和名 抄》引《玉篇》文同。《周礼》所云栏，即练。栏木，即练木。盖 今之苦楝皮也。楝皮灰汁，以湅鲜支色之缟，为雪白色之缯 也。楝皮治虫，亦取其去腻垢之义。楝子浣衣，亦同理。而木 名练之义，正经未见之。《庄子》本草共作练实，则不知《周礼》 之栏灰，亦以楝实为灰者。郑玄断为栏木之灰，有所受而言乎 ·６２５·</w:t>
      </w:r>
    </w:p>
    <w:p>
      <w:r>
        <w:t>否乎；姑录以获存取考更。多中味医苦课程，寒资料。 黑加字微信云 ：yq有x2毒016。h 苏云：雄有毒， 雌毒微。日云：楝皮苦，微毒。《图经》云：雄大毒，雌微毒。生 山谷。黑字云：生荆山山谷。陶云：处处有。《图经》云：今处 处有之，以蜀川者为佳。治温疾，伤寒，大热烦狂，陶云：俗 人五月五日皆取花叶佩带之，云避恶。《药性论》云：楝实，亦 可单用。主人中大热狂，失心躁闷，作汤浴，不入汤服。日云： 楝皮治游风热毒，小儿壮热，煎洗浸洗。立之案：温疾，即虾蟆 条所云热病，木香条所云温气，升麻条所云温疫是也。以练实 治之者，与苦参一味，酒煎治天行热毒《外台》引张文仲方后云：《肘 后》、《延年》同同理，专清解血中毒热也。杀三虫，黑字云：根微 寒。疗蚘虫。陶云：根煮汁，作糜食之，去蚘虫。《图经》云： 《韦宙独行方》主蛲虫攻心如刺，口吐清水。取根，剉，水煮令 浓赤黄色，以汁合米煮作糜，隔宿勿食，来且从一匙为始，少时 复食一匙半糜，便下蛲，验。《外台》引《集验》疗长虫方，取楝 实以淳苦酒中渍再宿，以绵裹，内下部中，令入三寸许，一日易 之。《千金》、《范汪》同。又引《肘后》疗蛔虫，或攻心痛如刺， 口中吐清水方，取有子楝木根，剉，以水煮取浓赤黑汁，用米煮 作糜，宿勿食，且取肥香脯一片先吃，令虫闻香，举头。稍从一 口为度，始少进，自后食一匙，食半升糜，便下蛔。秘不传。 《千金》、《文仲》同。《千金》治小儿蚘虫方，楝木削上苍皮，以 水煮取汁，饮之，量大小多少，为此有小毒。又方，楝实一枚， 内孔中。注云：一云治蛲虫。疥疡，陶云：其根以苦酒摩涂 疥，甚良。日云：楝皮，风疹、恶疮、疥癞，并煎汤浸洗。《千金》 疮表里相当，名浸淫疮方，取苦楝皮若枝，烧作灰，傅，干者猪 膏和涂。并治小儿秃疮，及诸恶疮。《外台》引《备急》葛氏疗 疥疮方：取楝根，削去上皮，切，皂荚，去皮子，分等，熟捣，下 筛，脂膏和，搔疥去痂，以涂之。护风，勿使女人小儿鸡犬见 ·６２６·</w:t>
      </w:r>
    </w:p>
    <w:p>
      <w:r>
        <w:t>之。范汪同。获取利更小多便中医水课道程资。料黑 加字微云信： 利yqx大20肠16h。日云：服食须 是生子者雌树皮一两，可入五十粒糯米，煎煮，杀毒。泻多以 冷粥止，不泻者以热葱粥发。立之案：练实破血利水，与皂荚 相类，但有寒温之分耳。 柳华 陶云：柳，即今水杨也。花熟随风起，状如飞雪，陈元正方以 为譬者，当用其未舒时，子亦随花飞，正应水渍取汁耳。苏云： 柳与水杨全不相似，水杨叶圆阔而赤，枝条短0；柳叶狭长青 绿，枝条长软。此论用柳，不载①水杨。水杨亦有疗能，本草不 录。此人间柳树是，陶云水杨非也。陈云：江东人通名杨柳， 北人都不言杨，杨树叶短，柳树枝长。立之案：《本草和名》训 之多利也奈岐，即为柳之国名。陈云：花即初发时黄蕊。《衍 义》云：柳华，《经》曰味苦，即是初生有黄蕊者也，此说是也。 柳花黄蕊，与松黄、蒲黄同形，方开花时，当采收之，否则得风 皆散落不得收也。陶亦云当用未舒时，则取用初发之黄华之 谓也。《本草和名》白杨训也奈歧，又波古歧。《和名抄》杨训 夜那岐，即谓蒲柳，俗呼波古也奈歧是也。《尔雅》云：杨，蒲 柳。郭云：可以为箭。《左传》所谓董泽之蒲。《御览》引《三齐 略记》曰：高城东有蒲台，至今蒲生犹荣，似水杨而堪为箭。陆 疏云：蒲柳有两种，皮正青者曰小杨。其一种皮红白者曰大 杨。其叶皆长广于柳叶，皆可以为箭干。据此则也奈歧者也， 乃歧之转，为箭之木之义。此木亦可以作柳筥也奈以波古，故又 名波古岐也。今亦以作齿刷，谓之杨枝，并用白杨也。然则也 ① 载：原无。 ·６２７·</w:t>
      </w:r>
    </w:p>
    <w:p>
      <w:r>
        <w:t>奈歧之名，专获在取白更杨多中，白医杨课程即资为料大 加杨微，《信尔 y雅qx2》0所16h云杨是也。《御 览》引《广志》曰白杨，一名高飞，木叶文于柳。而苏所云水杨， 亦杨中一种，《本草和名》训加波也奈歧，今犹呼此名。陶以水 杨为柳，盖非指苏所云水杨，泛言水畔杨柳耳。云之多利者， 之多多利之略语，乃为下垂之义，柳条下垂，故名之多利也奈 岐。一名柳絮。陶云：花熟随风起①，状如飞雪。陈云柳絮， 《本经》以絮为花，花即初发时黄蕊，子为飞絮，以絮为花，其误 甚矣。立之案：花后白茸为絮，絮根有子，飞入水中，数日子拆 生绿叶，两小圆片，状如浮萍。故《别说》云：飞入池沼，于阴暗 处为浮萍，尝以器盛水，置絮其中，数日覆之即成。以为真化 浮萍，不堪喷饮耳。盖柳絮与柳华其功方同，故以一名，犹苋 实、雁肪之例。味苦，寒。黑字云：无毒。《药性论》云：苦。 柳华，使。苏云：枝皮味苦，寒，无毒。生川泽。黑字云：琅邪 川泽。《图经》云：今处处有之，俗所谓杨柳者也。治风水，黄 疸，面热黑。黑字云：痂疥，恶疮，金创。陶云：柳花亦宜帖灸 疮。《御览》引崔寔《四民月令》曰：三月三日以及上除采柳絮。 柳絮愈疮。苏云：枝皮主淡（痰）热淋，可为吐。汤煮洗风肿 痒。酒煮含，主齿痛。空中虫屑可为浴汤，主风瘙，肿痒，隐轸 大效。《药性论》云：苦。柳华止血，治湿痹，四肢挛急，膝痛。 陈云：絮止血。《子母秘录》小儿丹烦，柳叶一斤，水一斗，煮取 三升，去滓，搨洗赤处，日七八度。《外台》崔氏疗黄，贫家无药 者，可依此方。取柳枝三大升，以水一斗，煮取浓汁，搦②半升， 一服令尽。《外台》引《备急》、《小品》妒乳方，柳白皮酒煮令 热，以熨上，即消。又引《备急》疗汤火灼疮方，柳皮烧灰如粉， ① 起：原无。 ② 搦：原作“弱”。 ·６２８·</w:t>
      </w:r>
    </w:p>
    <w:p>
      <w:r>
        <w:t>傅之。立之案获：取风更水多中，出医《课灵程枢资料· 论 加疾微信诊 尺yqx》2，0云16h：视人之目窠上 微痈如新卧起状，其颈脉动，时咳，按其手足上，而不起者， 风水肤胀也。《脉经》、《千金》、《外台》、《金匮》共同，但文少 异。风水，盖亦热水之义也。《外台》廿三引《广济》疗气妨塞 方中，用柳根须，近水生者。柳华、柳皮，共破血利水之最者， 故有此诸功。《抱朴子》云：夫木槿、杨柳，断殖之更生，倒之亦 生，横之亦生，生之易者，莫若斯木《御览》。裹缚折伤，以柳木片 搅和膏药用，柳木篦亦此理。 叶，治马疥痂疮。黑字云：取煎煮，以洗马疥，立愈。又治 心腹内血，止痛。陶云：皮叶疗漆疮耳。《日》云：叶治天行热 病，丁疮，传尸骨蒸劳，汤火疮毒入腹热闷，服金石人发大热 闷；并下水气，煎膏续筋骨，长肉止痛，牙痛煎含。枝煎汁可消 食也。《子母秘录》小儿丹烦，柳叶一斤，水一斗，煮取三升，去 滓，搨洗赤处，日七八度。又《医心》十六引《玉箱方》杨树酒， 治瘤瘿方，河边水所注杨树根卅斤，熟洗，细挫，以水一石，煮 取五斗，用米三斗①，面三斤，酿之。酒成，服一升《集验方》同之。 《外台》引《千金》骨疽，捣白杨叶，下筛，傅之。 实，溃痈，逐脓血。子汁，疗渴。陶云：子亦随风飞，正 应水渍取汁耳。立之案：《衍义》云：经中有实及子汁，诸家不 解，今人亦不见用。李时珍云：子与絮连，难以分别。惟可贴 疮止血，裹痹之用。所谓子汁疗渴者，则连絮浸渍，研汁服之 尔。此说可从。窃谓柳絮根有实，实中有子，眇小无液，不可 称云子汁，故陶以水渍取汁为解，然水渍取汁，则叵称子汁。 且前云实，又云子汁，似重出。而云疗渴，则为其多汁可知也。 因考子汁，恐是嫩条弱叶之汁。《说文》，蒲子之子，而非子 ① 斗：原作“斤”。 ·６２９·</w:t>
      </w:r>
    </w:p>
    <w:p>
      <w:r>
        <w:t>实字也。嫩叶获绞取更取多自中然医课汁程，资可料多 得加微之信， 其yq云x20疗16h渴，宜乎。或曰 子是枝误，盖同音假借，遂作子，此说恐非是。又案：此四字， 《政和》本为黑字，似是。凡《大全》本非，而《政和》本是者，往 往有之。然为难其出忘意者或有辄从矣。录俟后考耳。《御 览》引《本草经》曰柳华，一名柳絮。九百五十七。 桐叶 陶云：桐树有四种：青桐，茎皮青，叶似梧桐而无子。梧桐， 色白，叶似青桐而有子，子肥亦可食。白桐，与岗桐无异，惟有 花子①耳。花三月舒，黄紫色。《礼》云桐始华者也。岗桐无 子，是作琴瑟者。今此云花，便应是白桐。白桐亦堪作琴瑟， 一名椅桐，人家多植之。立之案：《本草和名》训歧利及歧。此 树初生茎干，截断之则再生1牙，极易长大，故名歧利。歧利 者，截断之谓也。桐之言洞也，枝干中空洞通之谓也。《尔 雅》：荣，桐木。《说文》同。《月令》：季春桐始华。《夏小正》： 三月拂桐芭。陶所谓白桐，今用作书箱文机类，俗呼波奈歧利 者是也。桐华，自冬出蕾成穗，至季春开花皆上向。转注云屋 梠之两头起者，亦为荣。又自桐花上向光荧，转注云凡扬起光 莹，显名于世者，亦为荣。并桐花之转注也。郝懿行曰：盖桐 华尤繁茂，故独擅荣名矣。非是。又有不青白，总称云梧桐 者。《毛诗·卷阿》曰：梧桐生矣于彼朝阳。并谓白桐也。陆 疏曰：白桐宜琴瑟。《禹贡》曰：峄阳孤桐。共可以为证矣。 《风俗通》曰：梧桐生于峄②山阳岩石之上，采东南孙枝为琴，声 ① 子：原无。 ② 峄：山名，古称邹峄山在山东邹县。 ·６３０·</w:t>
      </w:r>
    </w:p>
    <w:p>
      <w:r>
        <w:t>甚清雅。《齐获民取要更多术中》医曰课：程梧资桐料山 加石微间信生 yq者x2，01为6h乐器则鸣。味 苦，寒。黑字云：无毒。日云：桐油，冷，微寒。生川泽。黑 字云：生桐柏山谷。《图经》云：今处处有之。治恶蚀疮著 阴。日云：桐油，傅恶疮疥，宣水肿，涂鼠咬处，能辟鼠。立之 案：《医心方》引《救急单验方》疗诸瘘疮方，煎楸枝叶净洗疮， 内孔中，大验。又引葛氏方云：凡毒肿多痛，风肿多痒，按之随 手起，或痱瘰隐轸，皆风肿治之方。楸叶浸水中，以裹肿上。 《外台》引《千金》痈肿痛烦困方，以生楸叶十重贴之，以布帛 裹，缓急得所，日二易，止痛消肿，食脓血，良无比，胜于众贴。 冬以先收干者，临时盐汤沃润用之，亦可薄削楸皮用之。《备 急》、张文仲、《肘后》同。并与桐叶治疮同理。楸，即桐类中之 一种，俗呼赤芽柏アカメカシハ者是也。尝闻大和国有卖治痈疽 奇药为产者，主人落魄至江户，贫极矣。一药铺购以二百金而 得其方，即楸叶单煮，令频服，一切不用贴膏，服此卒效也。详 具《兰轩医谈》中。 皮，治五痔，杀三虫。黑字云：治①贲-气。《药性论》云： 白桐皮能治五淋。沐发去头风，生发滋润。《子母秘录》治痈 疮疽，痔瘘，恶疮，小儿丹，用皮水煎，傅。《图经》云：梧桐白 皮，亦主痔。《删繁方》疗肠中生痔，肛门边有核者，猪悬蹄青 龙五生膏中用之，其膏傅疮并酒服之。《外台》廿六卷九叶引《删繁》。 《新修本草》无三字，似是。所云治五痔杀虫者，治五痔并杀痔 虫之谓欤。 华，傅猪疮，肥大三倍。原肥上有饲猪二字今从《新修》 删正。苏云：古本草桐花饲猪肥大三倍，今云傅疮恐误矣。岂 有故破伤猪傅花者。立之案：此古昔养猪法之仅存于今日者 ① 治：原无。 ·６３１·</w:t>
      </w:r>
    </w:p>
    <w:p>
      <w:r>
        <w:t>也。疮字，据获苏取注更则多中当医作课创程资，言料以 加刀微加信猪 yq身x2，0其16h作创伤处，以桐 华贴之，则其猪肥大三倍于他猪。假令生后同经一月之猪子 数尾中，有以桐华傅创者，则其肥大如经三月者也。《齐民要 术》养猪法云：其子三日搯尾，六十日后犍。共为伤身肥肉之 法。《本经》所说，亦与此法相类。苏云岂有故破伤猪傅花者， 此说却失考。 梓白皮 陶云：此即梓树之皮。梓亦有三种，当用作柈①素不腐者，方 药不复用。桐叶及此以肥猪之法未见，其事应在商丘子《养猪 经》中耳。苏云：此二树花叶，取以饲猪，并能肥大且易养，今 见《李氏本草》及《博物志》，但云饲猪使肥。今云傅猪疮并误 讹矣。立之案：陶云梓亦有三种者，谓榎、楸、椅，榎即梓也。 《尔雅》云：楸小叶曰榎，大而皵楸，小而皵榎，椅梓。是也。孟 子：舍其梧2。2即榎。《左襄二年传》云：初穆姜使择美2， 以自为榇与颂琴。杜注云，2梓之属。《左襄十八年传》，伐雍 门之。《史记·货殖传》：河济之间，千树，其人与千户侯 等。即楸。《左传正义》引樊光《尔雅》注云：大，老也。皵， 棤皮也。皮老而粗棤者为楸。小，少也。少而粗棤者为2。 萧炳云：树似桐而叶小花紫。则与《尔雅》小叶曰榎合。《日华 子》云：梓树皮有数般，惟楸梓佳，余即不堪。李时珍云：楸叶 大而早脱，故谓之楸。榎叶小而早秀，故谓之榎。又曰梓木有 三种：木理白者为梓，赤者为楸，梓之美文者为椅，楸之小者为 榎。诸家疏注，殊欠分明。因考梓亦桐类，楸榎并同，皆木心 ① 柈：《玉篇》：杖也。 ·６３２·</w:t>
      </w:r>
    </w:p>
    <w:p>
      <w:r>
        <w:t>空通，木理正获直取，更是多一中医类课之程证资料也 。 加《微本信草 yq和x2名016》h梓训阿都佐乃 歧。新井氏曰：阿者，小也。都者，角也。佐者，细也。即小角 细长之义。此说可从。今俗呼岐佐佐介者，即为梓。《齐民要 术》谓之角楸。《本草会编》云：其角细长如箸，其长近尺，冬后 叶落，而角犹在树是也。盖有角为梓，无角结实多软刺者为 楸。李时珍曰：楸有行列，茎干直耸可爱，至秋垂条如线，谓之 楸线。是以楸为梓也。楸，《和名抄》训比佐歧。《万叶集》用 久木字。新井氏曰：楸，其材堪久之义，或然矣。俗呼阿加女 贺志波者是也。其嫩芽红赤如藜芽，故名。毕竟梓楸一类二 种，故互通名，犹芦苇、萑荻之类。而其木心空，为桐之一属， 故《诗》以椅桐梓漆并举，则椅为白桐，桐为梧桐，梓为角楸也。 但松冈恕庵以梓为赤芽柏，楸为木豇豆，小野兰山亦从此说， 非是也。味苦，寒。黑字云：无毒。生山谷。黑字云：生河 内山谷。《图经》云：今近道皆有之。治热，立之案：《伤寒 论·阳明篇》伤寒瘀热在里，身必黄，麻黄连轺赤小豆汤主之。 方中用生梓白皮，亦取清热之义。但用生白皮者，发黄证必是 皮下肉间有血热淤郁而然。白皮亦以类相用，令他药气透达 于肌肉间之意寓在焉。《金鉴》云：无梓皮以茵3代之。李士 材《必读》以桑白皮代用，共其功不甚相远。去三虫。黑字 云：目中患。苏云：《别录》云：皮主吐逆胃反，去三虫，小儿热 疮，身头热烦，蚀疮，汤浴之，并封薄散傅。日云：煎汤洗小儿 壮热，一切疮疥，皮肤瘙痒。立之案：梓白皮苦，寒。治热，去 虫，与练实白字其功能相同，而今用苦楝白皮治虫热，则与梓 白皮本功合，当相通用耳。亦清解血中湿热之义。华、叶，捣 傅猪疮，肥大易养三倍。陶云：叶疗手脚水烂。桐叶及此 以肥猪之法未见，其事应在商丘子《养猪经》中耳。苏云：案此 二树花叶，取饲猪，并能肥大且易养。今见《李氏本草》及《博物 ·６３３·</w:t>
      </w:r>
    </w:p>
    <w:p>
      <w:r>
        <w:t>志》，但云饲猪获使取更肥多。中今医云课程傅资猪料疮 ，加并微误信讹 yq矣x2。016立h 之案：今本《证 类》肥上有饲猪二字，盖是《开宝》上木时据苏说增入此二字者。 今据《新修》删定，说具于桐叶下。上品鸡白蠹能肥猪，《纲目》卷 廿八壶卢下，时珍曰：肤瓤可以养豕。《玉烛宝典》八月引崔寔 《四民月令》而杜台卿注语曰：瓠中白实，以养猪致肥。 恒山 黑字云：八月采根，阴干。畏玉札。《御览》引吴氏曰：二月、 八月采。陶云：出宜都、建平。细实黄者呼为鸡骨恒山，用最 胜。苏云：恒山，叶似茗狭长，茎圆，两叶相当。三月生白花， 青萼。五月结实，青圆，三子为房。生山谷间。高者不过三四 尺。《蜀本图经》云：树高三四尺，根似荆根，黄色而破。五月、 六月采叶，名蜀漆也。《图经》云：茎圆有节，三月生红花，青 萼。海州出者，叶似楸叶，八月有花红白色，子碧色，似山楝子 而小。五月采叶，八月采根，阴干。立之案：《本草和名》训久 佐歧，又宇久比须乃以比祢，《新撰字镜》恒山，训山宇豆支七ノ 十六ヌ。以比祢者，以比多称之略，谓饭种也。是物古以充恒 山，非也。恒山，诸注家无有臭气之说。稻若水据苏说，以佐 和阿知佐井当之。此物与海州蜀漆相合，且有截疟之功，宜从 此说。此物种类甚多，其花有早晚，自春末至秋初无绝。苏说 三月生花，白花青萼者。盖谓其花最早者也。《图经》所云：八 月有花，红白色者，即今俗呼阿知佐以者也，或以古久佐岐当 之。此物叶不对生，根色不黄，但其花开于春，实于夏，似此 耳，非常山也。又《图经》云：今天台山出一种草，名土常山，苗 叶极甘，人用为饮，香甘味如蜜，又名蜜香草，性亦凉，饮之益 人，非此常山也。今俗呼木甘茶是也。因考似而非者，不苦而 ·６３４·</w:t>
      </w:r>
    </w:p>
    <w:p>
      <w:r>
        <w:t>甘者，故名土获常取山更。多中则医似课此程资而料味 苦加微者信， 为yq常x20山16h可知，其当阿知 佐以类益为允也。一名互草。立之案：《御览》作玄草，宜从 改。蜀漆，阴干则其色黑，故名玄草也。《证类》作互者，盖宋 本缺笔作玄，再讹为互也。今阿知佐以犹然。蜀漆下陶注云： 彼人采，仍萦结作丸，得时燥者佳。苏云：此草日干微萎，则把 束暴便燥，色青白堪用，若阴干，便黑烂郁坏矣。陶云：作丸， 此乃梌饼，非蜀漆也。共可以征也。味苦，寒。黑字云：辛， 微寒，有毒。《药性论》云：味苦，有小毒。《御览》引吴氏曰：神 农、歧伯：苦。李氏：大寒。桐君：辛，有毒。生川谷。黑字 云：生益州川谷及汉中。陶云：出宜都、建平。苏云：生山谷 间。《蜀本图经》云：今出金州、房州、梁州。《图经》云：蜀漆， 生江林山川谷及蜀汉。江林山，即益州江阳山名，是同处耳。 今京西、淮浙、湖①南州郡亦有之。立之案：《御览》引《汉书· 地理志》曰：武陵有佷山县。孟康注曰：音恒。出恒山药。又 引《游名山记》曰：横阳诸山，草多恒山。《永嘉记》曰：恒山，出 松阳永宁县。因考恒山多此草，故以恒山为名。犹杜鹃花一 种红花者，出萨州桐岛，故以桐岛为名之例。治伤寒寒热， 热发温疟，黑字云：洒洒恶寒，鼠瘘。《药性论》云：治诸疟，去 寒热，用小麦、竹叶，三味合煮，小儿甚良。主疟，洒洒寒热，不 可进多，令人大吐。治项下瘤瘿。萧炳云：得甘草，吐疟。《肘 后方》治疟病，常山三两，捣末，以鸡子白和丸，如桐子大，空腹 三十丸。《外台》引《广济》疗疟常山汤方，常山三两，右（上）一 味，切，以浆水三升，浸经一宿，煎取一升，欲发前顿服之，后微 吐差，止。张文仲、《备急》同。宋注云：《近效》疗疟，间日或夜 发者。立之案：凡截疟方，并其人不虚，邪气结饮中者，经五六 ① 湖：原作“潮”。 ·６３５·</w:t>
      </w:r>
    </w:p>
    <w:p>
      <w:r>
        <w:t>战后，其邪大获半取退更，多余中蕴医课在程募资原料 不 加尽微，信以 y时qx2发01作6h，宜用之，虚弱 人不可。鬼毒，立之案：黑字云：疗鬼蛊往来。蜀漆下云：蛊 毒鬼注。此云鬼毒者，盖是鬼注蛊毒之略。犹略泄利肠曰 泄滑石，略绝筋伤中曰绝伤干漆之例耳。胸中淡（痰）结吐 逆。黑字云：水胀，洒洒恶寒，鼠瘘。《药性论》云：吐痰涎。立 之案：胸中淡（痰）结者，所谓水结胸也。比之大陷胸汤证之水 结胸，则颇在上部，故兼吐逆，用恒山者，即在上者越之之义 也。《御览》引《本草经》曰：一名玄草。味苦，寒。生川谷。主 治伤寒发，温疟鬼毒，胸中结吐逆。生益州。《吴氏本草》曰： 恒山，一名七叶。神农、歧伯：苦。李氏：大寒。桐君：辛，有 毒。二月、八月采。 蜀漆 黑字云：恒山苗也。五月采叶，阴干。栝楼为之使，恶贯众。 《药性论》云：畏橐吾。萧炳云：桔梗为使。陶云：是恒山苗，而 所出又异者，江林山即益州江阳山名，故是同处尔。彼人采， 仍萦结作丸，得时燥者，佳。苏云：此草日干微萎，则把束暴便 燥，色青白堪用。若阴干，便黑烂郁坏矣。陶云作丸，此乃梌 饼，非蜀漆也。《药性论》云：常山苗也。《日华子》云：李含光 云常山茎也。八月、九月采之。《蜀本图经》云：五月采，日干 之。立之案：形状详具于恒山下。《本草和名》训久佐岐，又也 末宇都歧乃波。宇都歧乃波者，似指凡叶对生者。阿知佐以 类必非与恒山宇久比须乃以比祢同物也。因考久佐岐之名， 亦非今所谓臭木，恐是草木クサキ之谓也。阿知佐以与蒴藋同 似草本，又似木本，非草非木，故名久佐岐，亦未可知也。味 辛，平。黑字云：微温，有毒。《药性论》云：使。味苦，有小 ·６３６·</w:t>
      </w:r>
    </w:p>
    <w:p>
      <w:r>
        <w:t>毒。《吴氏本获草取》更云多：中神医课农程、资岐料伯 、加雷微公信 ：yq辛x2，01有6h毒。黄帝：辛。 一经酸。生川谷。黑字云：生江林山川谷及蜀汉中。陶云： 是常山苗，而所出又异者，江林山，即益州江阳山名，故是同 处尔。《图经》云：今京西、淮浙、湖南州郡亦有之。治疟，及 咳逆寒热，黑字云：疗胸中邪结气，吐出之。《药性论》云： 能主治疗鬼疟，多时不差。去寒热疟，治温疟寒热，不可多 进，令人吐逆。《外台》引仲景《伤寒论》云：疗牡疟，蜀漆散 方，蜀漆洗去腥，云母，龙骨，右（上）三味，等分，捣筛为散。 先未发一炊，以清酢浆水和半钱《图经》引张仲景方钱下有匕字服。 临发时，更服一钱。温疟者，加蜀漆半分，云母炭火烧之三日 三夜用。立之案：疟邪所结，必有水饮，故用蜀漆辛温之物， 搅散饮结，云母、龙骨，随清解毒热也。腹中癥坚，痞结积 聚，《药性论》云：主坚癥，下肥气积聚。日云：治癥瘕。立之 案：痞结者，即谓气痞、气结也。亭历、射干、白敛、莽草、石 蚕、雀瓮、虎掌、殷孽、阳起石、苦参条，并有结气。海藻条有 坚气。皆水饮凝滞妨碍气道所为之证也。邪气，蛊毒，鬼 注。立之案：凡生阴地湿处者，其质自含畜湿气，其气不香 而腥，故能入血中，诱引淤浊坏郁之气而出。在上部则吐之， 在下部则利尿，与蘪芜、马先蒿稍同其功用。《御览》引《本草 经》曰：蜀漆，味辛，平。治疮及咳逆寒热，腹癥坚邪气，蛊毒， 鬼蛀九百九十二。又引《吴氏本草》曰：蜀漆叶一名恒山。神 农、歧伯、雷公：辛，有毒。黄帝：辛。一经酸。如漆叶、蓝菁 相似。五月采。同上。 青葙 黑字云：三月采茎叶，阴干。五月、六月采子。陶云：处处 ·６３７·</w:t>
      </w:r>
    </w:p>
    <w:p>
      <w:r>
        <w:t>有，似麦栅花获，取其更子多甚中细医课。程后资又料 有 加草微蒿信 ，y别qx2本01亦6h作草藁。今主 疗殊相类，形名又相似，极多足为疑，而实两种也。苏云：此草 苗高尺许，叶细软，花紫白色，实作角子，黑而扁光，似苋实而 大，生下湿地。四月、五月采①，荆襄人名为昆仑草。《蜀本图 经》云：叶细软长，亦为蔓。今所在下湿地有。《药性论》云：青 葙子，一名草藁。萧炳云：今主理眼，有青葙子丸。又有一种 花黄，名陶朱术，苗相似。《图经》云：二月内生青苗，长三四 尺，叶阔似柳细软，茎似蒿，青红色，六月、七月内生花，上红下 白，子黑光而扁，有似莨菪，根似蒿根而白，直下，独茎生根，六 月、八月采子。又有一种花黄，名陶珠术，苗亦相似，恐不堪用 之。立之案：《本草和名》训宇末佐久，又阿末佐久。《医心方》 卷一诸药和名弟十同。又卷一药不汤酒法第八，青葙子傍训 宇万久佐。 陶说亦未详。苏注所云昆仑草，即翘摇一种。而《救荒本草》 所载山黧豆之类，或是《芥子园画传》紫云英レンゲサウ之类。盖 云昆仑，云黧，共子黑色之谓也。《救荒》云：山黧豆，一名山豌 豆。生蜜县山野中，苗高尺许，其茎窊面剑脊，叶似竹叶而齐 短，两两对生，开淡紫花，结小角儿，其豆匾如4，味甜。形状 与苏及《蜀本》所说相合。俗呼仁志岐佐宇，又佐佐都留者是 也。《药性论》云：一名草藁，与陶所引别本合。《药性论》所 云：陶珠术，未详为何物。《图经》所谓陶珠术，当充岐介伊多 宇，即笔鸡头之黄花者，伊势及安艺、广岛产之。又《图经》所 说青葙子者，全是鸡冠花一种，俗呼乃介伊多宇。又笔鸡头者 是也。赞岐、伊豫产者赤花，甲斐肥后出者黄白及红白花也。 李时珍曰：青葙，生田野间，嫩苗似苋，可食，长则高三四尺，苗 ① 采：原无。 ·６３８·</w:t>
      </w:r>
    </w:p>
    <w:p>
      <w:r>
        <w:t>叶花实与鸡冠获花取更一多样中无医别课程，但资料鸡 冠 加花微信穗 ，y或qx2有016大h而扁，或团者， 此则梢间出花穗，尖长四五寸，状如兔尾，水红色，亦有黄白色 者，子在穗中，与鸡冠子及苋子一样难辨。亦与《图经》所说 同，是《图经》已后之青葙，而与古本草之青葙自别物，与苏敬 所说实作角者亦自异。然则此物自是鸡冠花一种，而非青葙 也。苏所说昆仑草，亦是翘摇之一种，而非青葙子也。唯苏敬 注石长生云：叶似青葙。据此则似斥青蒿尤可疑。今姑录以 俟后考尔。盖共有解湿热，治眼目之功，故以当青葙也。然则 真青葙未知卒是何物？窃谓青葙即为草蒿子。陶云又有草 蒿，今即主疗殊相类，形名又相似，极多足为疑，而实两种也。 是知陶氏以前，有以为青蒿子之说，陶以为二物，故不用此说 也。《药性论》云：青葙子，一名草藁。是亦以青葙为草蒿子 也。草蒿，味苦，寒。治疥瘙痂痒，恶疮，杀虱，留热在骨节 间，明目。一名青蒿，一名方溃白字，与青葙白黑二主治相似。 又青葙，一名草高，一名萋高，子名草决明白字，共可以证青 葙、青蒿为一物也。葙盖旧作相，则为相视之义。此子专治 目病，有明目之效，故名相。草名故从艸作葙。《广韵》葙，青 葙子也。《本草和名》引《释药性》一名葙药子是也。《集韵》 ，青，药草，或从相。是以青、青葙混为一，非是也。 葙，又曰青葙。青葙者，葙之缓言。曰草决明者，谓其明目之 效，与鳆鱼同，则与青葙为同义。而本条不云明目者，相字及 决明字而足欤。或曰草蒿条云明目二字，恐是本条错简。 《外台·骨蒸门》引崔氏、文仲有用青葙方，又引《救急》用青 葙苗，六月六日采。所云青葙，并为青蒿可知也。又《苏沈良 方》崔知悌骨蒸灸法后，治劳地黄丸方中，亦用青蒿汁。一 名草蒿，一名萋蒿。立之案：或曰草蒿、萋蒿，共为葙之缓 呼，非青蒿字也。青蒿绝无作萋蒿者。草蒿，又作草藁陶注及 ·６３９·</w:t>
      </w:r>
    </w:p>
    <w:p>
      <w:r>
        <w:t>《药性论》。陶获注取决更明多中云医：课又程别资有料 草 加决微明信 ，y是qx2萋016蒿h 子，在下品中 也。亦作萋蒿，不作青蒿，是亦非蒿类之征也。姑录以俟后 考。味苦，微寒。黑字云：无毒。《药性论》云：味苦，平，无 毒。生平谷。黑字云：生平谷道傍。陶云：处处有。苏云： 荆襄人名为昆仑草。《图经》云：今江淮州郡近道亦有之。 治邪气，皮肤中热，风瘙身痒，黑字云：恶疮疥虱，痔蚀， 下部5疮。苏云：捣汁单服，大疗温疠甘5。《药性论》云：能 治肝藏热毒，冲眼赤障，青盲6肿，主恶疮疥瘙，治下部虫5 疮。日云：治五藏邪气，益脑髓，明耳目，镇肝，坚筋骨，去风 寒湿痹。苗，止金疮血。立之案：此物清解血热，故去皮肤之 瘙痒，除目中之热毒也。杀三虫。立之案：蓄、蘪芜、薏 苡，并有治三虫之功，与此同理。凡解血中湿热之药，必有杀 虫之效也。《外台》卷三引《范汪》疗天行，5虫食下部生疮， 雄黄兑散方中，有青葙子。又引《甲乙方》疗天行病有5虫蚀 下部生疮，青葙子散。 子名草决明。立之案：陶注决明云，又别有草决明，是萋 蒿子，在下品中也。据此则草决明即青葙，而与马蹄决明自 别。但《御览》引《本草经》曰：草决明，味咸咸恐酸讹，理目珠精。 又引《吴氏本草》曰：决明子，一名草决明，一名羊明明恐角讹。 并云，草决明而似指马蹄决明。然则青葙、马蹄共有草决明之 名，而白字草决明，即为青葙子也。疗唇口青。立之案：决明 子，黑字亦云疗唇口青。据此，则四字原黑字而自决明条错简 在此乎。又案：据《御览》则此四字恐是理目珠精之讹，浅人或 以理目珠精其义难解，代之以黑字疗唇口青四字欤。又案：凡 叶名小草，叶名青之类，其下无主治文，此独有者，尤可疑 矣。然则为黑字之错简愈明晰。 ·６４０·</w:t>
      </w:r>
    </w:p>
    <w:p>
      <w:r>
        <w:t>获取更多中医课程资料 加微信 yqx2016h 半夏 黑字云：生令人吐，熟令人下，用之汤洗令滑尽。五月、八月 采根，暴干。射干为之使，恶皂荚，畏雄黄、生姜、干姜、秦皮、 龟甲，反乌头。陶云：不厌陈久，用之皆先汤洗十许过，令滑 尽，不尔戟人咽喉。方中有半夏，必须生姜者，亦以制其毒故 也。苏云：半夏，圆白为胜。《蜀本图经》云：苗一茎，端三叶， 有二根相重，上小下大。五月采则虚小，八月采则实大。采得 当以灰裛二日，汤洗，暴干之。《图经》云：叶浅绿色，颇似竹叶 而光，根皮黄，肉白。立之案：《本草和名》训保曾久美。盖保 曾者，脐之谓。久者，语助。美者，实之谓。此物叶间生实，实 落地生芽，其状圆而中凹成脐形，故名。虎掌，训于保保曾美， 可以征矣。今俗呼加良须乃比志也久，又边保曾是也。叶有 细阔二种，花有紫白二样，五月叶茎际生实，与百合实零余子 等同。此实即是嫩根，落地而生芽也。《月令》所云五月半夏 生，此之谓也。一名地文，立之案：随地生之，三三五五，方成 文章，故名。一名水玉。立之案：生水湿地中，其根魁如白 玉，故名。味辛，平。黑字云：生微寒，熟温，有毒。《药性论》 云：使。有大毒，汤淋十遍，去涎方尽其毒，以生姜等分，制而 用之。日云：味7辛。雷公云：若洗不净，令人气逆，肝气怒 满。生川谷。黑字云：生槐里川谷。陶云：槐里，属扶风。今 第一出青州，吴中亦有。苏云：所在皆有，生平泽者，名羊眼半 夏。《图经》云：今在处有之，以齐州者为佳。《御览》引范子计 然云：半夏出三辅。色白者善。又引《广州记》云：鄣平县出半 夏。《建康记》云：建康出半夏，极精。治伤寒寒热，心下坚。 黑字云：消心腹胸膈痰热满结，心下急痛坚痞。《药性论》云： ·６４１·</w:t>
      </w:r>
    </w:p>
    <w:p>
      <w:r>
        <w:t>去胸中痰满。获日取更云多：中肠医腹课冷程，资痰料疟 加。微立信之 y案qx2：0宿16h饮在心下，故寒 邪鸠于此处，凝固不散。半夏生水湿地，有毒之物，故能温散 饮中凝固之邪气，令下导也。下气，黑字云：熟令人下。《蜀 本》云：熟可以下痰。《药性论》云：能消痰涎，开胃建脾，止呕 吐，下肺气。立之案：《医心方》引僧深方，治干呕，吐涎沫，烦 心头痛方，半夏、干姜，分等为散，服方寸匕。《千金》!咀，以浆水煮 服。《金匮》名半夏干姜散。而方后云：杵为散，取方寸匕，浆水煎。盖取僧深、《千 金》二方成文，非古方也。宜据僧深方为散服，恐是张氏真方。《千金》半夏 汤，主逆气，心中烦闷气满，呕吐气上方，半夏一升，生姜一斤， 茯苓、桂心各五两。右（上）四味，8咀，以水八升，煮取二升 半，分三服。立之案：《图经》云：半夏，主胃冷呕哕，方药之最 要。未尽善美。盖胃气盛，则全身气血流通不止，饮食消化， 不为饮也。若胃气少衰，则气血凝滞不通，饮食不化，故作饮 也。饮之为物，冷则聚，温则散。故《金匮》云，病痰饮者，当温 药和之。谓半夏、生姜、桂枝、橘皮之类也。半夏有毒，必得生 姜以制其毒，互成功之妙在于此。犹附子得甘、姜，共成其功 也。又《千金》七气汤，治虚冷上气，劳气。《外台》引《广济》治 气噎通气汤，又引《深师》疗气噎通气汤，又引《集验》通气噎汤 方，又引《救急》疗喉中气噎方，并以半夏为君药，即与《本经》 下气之义合矣。喉咽肿痛，《古今录验》治喉痹，半夏，末，方 寸匕，鸡子一枚，头开窍子，去内黄白，盛淳苦酒令小满，内半 夏末，着中搅和鸡子内，以子坐之于炭上，煎药成，置杯中， 稍暖咽之。《证类》引。立之案：凡喉咽肿痛之证，多因痰饮，胸膈 壅滞之饮至甚，则上迫咽喉，或为肿痛之患，是闭塞血脉气道 之所为也。此证用半夏之7辛，以温散冷饮，透通气道，一切 属冷饮之郁闭，无有不通。《千金》治五绝死，取半夏末吹入鼻 中，亦同理。头眩，胸胀，立之案：《金匮》卒呕吐，心下痞，膈 ·６４２·</w:t>
      </w:r>
    </w:p>
    <w:p>
      <w:r>
        <w:t>间有水，眩悸获者取，更半多夏中加医茯课程苓资汤料主 加之微。信《 千yqx金20》16作h小半夏加茯苓 汤，《医心》引《千金》作小半夏汤，《金匮》又云：支饮者法当冒， 冒者必呕，呕者复内半夏以去其水。盖胸中有水者必头眩，甚 者振振欲擗地；其尤甚者，不省人事，卒中风之类是也。并皆 痰迷心窍之所为。此云头眩胸胀，唯是四字，而写出支饮之情 状尤明。又案：此所云胸胀者，《金匮》所云肺胀也。《金匮》云 欬而上气，此为肺胀，越婢加半夏汤主之。又云：肺胀，9而上 气，小青龙加石膏汤主之。欬逆，肠鸣，黑字云：欬嗽上气，时 气呕逆。《药性论》云：主欬结。立之案：《金匮》欬逆，射干麻黄 汤、厚朴麻黄汤、泽漆汤、麦门冬汤、越婢加半夏汤、小青龙石膏 汤主之，并用半夏。又案：肠鸣者，亦水饮有声之证。《金匮》云： 水走肠间，沥沥有声，谓之痰饮。又云：肠间有水气，己椒历黄丸 主之。《千金》卷十八有胸中痰饮，肠中水鸣之语，可并考。止 汗。立之案：半夏能利水下气，所以有止汗之功也。《衍义》云： 半夏，今人惟知去痰，不言益脾，盖能分水故也。脾恶湿，湿则濡 而困，困则不能治水。经曰：水胜则泻。一男子夜数如厕，或教 以生姜一两，碎之，半夏汤洗，与大枣各三十枚，水一升，瓷瓶中， 慢火烧为熟水，时时呷，数日便已。是亦与止汗同理，故录于此 矣。《御览》引《本草经》云：一名地文、水玉。味辛，平。生川谷， 生槐里。九百九十二。又引《吴氏本草经》云：半夏，一名和姑。生 微丘，或生野中。叶三三相偶。二月始生，白华员上。同上。 款冬 款，原作:，俗讹字。今据《尔雅》释文正。冬下原有花字， 今据《医心方》、《真本千金》、《本草和名》、《御览》、《艺文类 聚》、《尔雅》释文、《和名类聚抄》、《千金翼方》删正。黑字云： ·６４３·</w:t>
      </w:r>
    </w:p>
    <w:p>
      <w:r>
        <w:t>十一月采花，获阴取干更。多中杏医仁课为程之资料使 。 加得微信紫 苑yqx良20，16恶h皂荚、消石、玄 参，畏贝母、辛夷、麻黄、黄耆、黄芩、黄连、青葙。陶云：弟一出 河北，其形如宿蓴未舒者佳，其腹里有丝。次出高丽、百济，其 花乃似大菊花。次亦出蜀北部宕昌，而并不如。其冬月在冰 下生，十二月、正月且取之。苏云：今出雍州南山溪水，及华州 山谷涧间。叶似葵而大，丛生，花出根下。《日》云：十一、十二 月雪中出花。《图经》云：根紫色，茎青紫，叶似草。十二月 开黄花，青紫萼，去土一二寸，初出如菊花萼，通直而肥，实无 子。则陶隐居所谓出高丽、百济者，近此类也。又有红花者， 叶如荷而斗直，大者容一升，小者容数合，俗呼为蜂斗叶，又名 水斗叶，则唐注所谓大如葵而丛生者是也。立之案：《本草和 名》训也末布布岐，又于保波。《延喜式》训也末布岐，今俗呼 布岐者是也。窃谓布布岐者，即比比岐之转，自彼至此之称， 苦味尤甚，响于口舌之谓也。神武帝歌曰：宇惠之波之加美久 知比比久，可以证也。或云布布岐者，比布岐之转，桔梗训阿 利乃比布岐，可以征矣。此物茎空通气，可以吹火，故名。非 是也。《本草和名》引《广雅》出苦茎、款冻二名今本《广雅》茎误作 萃，今改正。苦茎，即布布岐之义，而布布岐、于保波，共为苗名。 橐吾虎须亦同此物。有水傍及陆地所产二种：水生者，俗呼美 都布岐；山生者，谓之也末布岐。黑字上党水傍。陶云出河 北。苏云溪水及涧间。郭注《尔雅》菟奚，颗冻。云，款冻也。 紫赤华，生水中。《御览》引《述征记》曰：洛水，至岁末凝厉，则 款冬生曾水之中《水经注》引作款冬茂悦，曾冰之中。又引傅咸《释冬 赋》曰：以坚冰为膏壤。颜师古注《急就篇》款东贝母、姜、狼牙 云：款东，即款冬也。亦曰款冻。以其凌寒叩冰而生，故为此 名也。生水中，华紫赤色，一名兔奚，亦曰颗东。并水生之说 也。黑字云：生常山山谷。陶云亦出蜀北部宕昌。《图经》云 ·６４４·</w:t>
      </w:r>
    </w:p>
    <w:p>
      <w:r>
        <w:t>今关中亦有之获。取更颜多师中古医注课程《急资料就 篇 加》微半信夏 y、qx皂20荚16h、艾、橐吾云：橐 吾似款冬而腹中有丝，生陆地，华黄色，一名兽须。《艺文类 聚》引《吴普本草》云：款冬，十二月花，黄白。并山生之说也。 盖水生者，其花紧实，气味尤烈，故药用以为上。山生者，其花 粗大，气味不烈，故食用以为佳。而山生者叶茎稍大，苦味殊 少，故食用亦以为佳。药用唯用花，不用茎，而以其气味辛苦 酷烈为主，故古来多以水生者专系于款冬也。颜师古以紫赤 花为水生本于郭璞，以黄花为陆生，非是。但不论紫黄水陆，十 一二月采紧实者为好也。凡款冬花未开者其色紫赤，花已开 者其色黄白，不可以紫黄分水陆也。然陆生多黄花，水生多紫 花，故郭就所见言之欤？抑亦有所受耳？又案：款冬《尔雅》作 颗冻《尔雅》释文引本草及《政和本草》同，郭注作款冻，黑字作颗东《御 览》、《艺文类聚》引东字作冬，《广雅》作款冻颜师古《急就篇》注同，《急就 篇》作款东，共同义，谓其花未开，其状颗东然。陶所云如宿蓴 未舒者是也。《尔雅·释鱼》云：科斗，活东。舍人本活东作颗 东，是虾蟆子，亦与菟奚同，头大尾小，其状颗东然，故得此名。 颗东，亦与骨董、骨突、疙瘩、;瘩同，元无定字，以音假字，古 今不一。反言之曰突兀，共提头突起之义。东坡所云骨董羹， 《字学集要》所云骨董饭，《留青日札》所云骨董铺，共兀然、突 然，诸物蜂起叠出之谓。一名橐吾，立之案：橐吾之急言为 徒，徒与筒、洞等字古相通，则徒，空也。为中通之义。苦茎中 通，故名橐吾，则为茎名也。颜师古云：橐吾似款冬而腹中有 丝，生陆地，华黄色，一名兽须。陆生者比水生者，则其叶茎必 粗大，故以橐吾为陆生，而以兽须之名，系于橐吾，盖有所受而 言欤。又柳子厚《柳州山水记》其山多橐吾，亦谓山中款冬茎 叶繁茂也。今俗有呼朝鲜布岐者，又谓之也都加志良，其花簇 生，数十突起，茎叶长大，少苦味。国俗凡谓巨大者皆为朝鲜， ·６４５·</w:t>
      </w:r>
    </w:p>
    <w:p>
      <w:r>
        <w:t>此物亦或然矣获。取更宜多非中真医课朝程鲜资产料也 加。微然信黑 yq字x2云016生h 上党。陶云出 高丽、百济，其花乃似大菊花，则亦似指如此物。憶彼土产此 甚少，故以其大者系于朝鲜地方。然则今所云朝鲜布岐，不知 黑字所云上党，及陶所云出高丽、百济者，亦指此等种欤。一 名颗东，立之案：东，《政和本》作冻，与《尔雅》释文引合。然 以冬、冻等字，为冬生之义则非是，今据《大全本》及《本草和 名》正。《御览》、《艺文类聚》东作冬，说见于前。一名虎须， 立之案：须原作&lt;，俗字，今据龙须及知母黑字一名虎须例正。 陶云：其腹里有丝。颜师古云：橐吾腹中有丝，共谓茎中有筋 丝也。虎须之名，即谓此丝耳。一名菟奚。《艺文类聚》及 《急就篇》颜师古注，菟作兔，正字。今据伏菟例，不敢改。又 案：《说文》奚，大腹也。兔奚者，款冬花未开之际，颗东然似兔 之大腹，故名。亦同虎须为俗呼。凡谓小软者为兔，谓大刚者 为虎，《本经》命名之通例也。兔丝、兔葵、兔槐苦参、虎蓟、虎杖、 虎豆黎豆之类是也。味辛，温。黑字云：甘，无毒。《药性论》 云：款冬花，君。立之案：今试嚼之，茎叶及花共有苦味。《广 雅》云：苦茎，款冻也。是也。古辛苦多不分明，亭历味辛，防 己味辛，共可以征。生山谷。黑字云：生常山山谷，及上党水 傍。陶云：第一出河北，次出高丽、百济，次亦出蜀北部宕昌， 而并不如。苏云：今出雍州南山溪水，及华州山谷涧间。《图 经》云：今关中亦有之。《延喜式》云：相州、武州出之。治欬 逆上气，善喘喉痹，黑字云：消渴，喘息呼吸。《药性论》云： 主疗肺气心促急，热乏劳欬，连连不绝，涕唾稠黏，治肺痿、肺 痈吐脓。日云：润心肺，益五藏，除烦补劳劣，消痰止嗽，肺痿 吐血。《外台》引《古今录验》疗欬，腹胀，气上不得卧，身体水 肿，长孙振熏法。蜡纸一张，熟艾薄布遍纸上。熏黄，末，一 ·６４６·</w:t>
      </w:r>
    </w:p>
    <w:p>
      <w:r>
        <w:t>分。款冬花，获末取，更二多分中。医课右程（资上料）三 加味微，信并 遍yqx布20艾16h上，著一苇筒卷 之，寸别，以绳系之，烧下头，欱烟，咽之亦可，三十咽欱讫则 差。欱尽三剂，一百日断盐醋，日一。每欱三寸，三日尽一剂。 又引崔氏疗久欬不差熏法，款冬花，右（上）一味，每且取如鸡 子许，用少许蜜拌花使润，内一升铁铛中，又用一瓷碗合铛，碗 底钻一孔。孔内插一小竹筒，无竹，苇亦得。其筒稍长，作碗 铛相合，及插筒处皆面泥之，勿令漏烟气。铛下着炭火，少时， 款冬烟自从筒中出，则口含筒吸取烟咽之。如觉心中少闷，须 暂举头，即将指头捻筒头，勿使漏烟气。吸烟令尽止。凡如是 三日一度为之，待至六日，则饱食羊肉=&gt;一顿，则永差。又引 《必效》疗欬嗽积年不差者，胸膈干痛不利方。款冬花，右（上）一 味，和蜜，火烧含取烟咽之，三数度则差。立之案：《千金·欬嗽 门》有款冬煎、款冬丸，崔氏方后亦作款冬，并花字无，偶存旧目 耳。其余悉皆作款冬花，非是。恐是花字宋臣所加入也。又《外 台》引深师款冬花丸，此花字亦恐宋臣所加欤。诸惊"，日云： 心虚惊悸，洗肝明目。立之案：诸惊证多因于饮，故温散饮结，则 惊证自平。伏苓、石膏、桔梗、蘪芜、厚朴并治惊，与本条同理。 寒热邪气。日云：中风等疾。立之案：凡驱饮之药，皆入肺部， 走气兮，通腠理，达肌表，故能并治外邪，麻黄、厚朴、石膏、牡桂、 半夏之类，皆此例药也。《御览》引《本草经》云款冬，一名橐石， 一名颗冬，一名虎须，一名菟奚。味辛，温。 牡丹 黑字云：二月、八月采根，阴干。畏菟丝子。陶云：今东间亦 有。色赤者为好，用之去心。苏云：剑南所出者，苗似羊桃，夏 生白花，秋实圆绿，冬实赤色，凌冬不凋，根似芍药，肉白皮丹。 ·６４７·</w:t>
      </w:r>
    </w:p>
    <w:p>
      <w:r>
        <w:t>土人谓之牡丹获，取亦更名多中百医两课金程，资京料下 加谓微之信吴 y牡qx2丹016者h 是真也。立之 案：《本草和名》训布加美久佐，又也末多知波奈。生山中深 处，故名布加美久佐。生山中，花如橘花，故名也末多知波奈。 此名据《新修》，而今诸州山中所生，俗呼唐立花。艺树家以为 接床者是真也。俗又有呼万两者，以《纲目》朱砂根当之。又 有呼薮柑子者，以《图经》紫金牛当之。与牡丹共三种，为一 类，则唐已上所用牡丹正指此也。其名牡丹者，牡恐杜讹。 《方言》、《广雅》并云：杜，根也。杜丹即谓根皮之赤色也。牡、 杜形声共相近，故古人往往通用。如《尔雅》：莣，杜?。《释 文》云：舍人本作牡?。《外台》引《广济方》雀麦，一名牡姓草。 《证类》引作牡姥草，《千金》载此文作杜姥草，是其证也。唐已 后所用牡丹者，即木芍药。而苏云今俗用者，异于此，别有臊 气也。《古今注》云：木芍药，花大而色深，俗呼为牡丹，非也。 据此则以木芍药名牡丹，创见于《古今注》，盖系时俗之称呼。 《广雅》又云：白木牡丹也原木讹术，今据《本草和名》引《释药性》改正。 是自芍药，黑字一名白木，误者盖以白木之木，误为木芍药之 木欤。其以木芍药为牡丹者，盖是花名，牡丹即大丹。美花之 壮大谓之牡，称花之红赤谓之丹，即《古今注》所云花大而色深 之谓。而牡字有大义，《说文》牙，牡齿也。言对余齿则大也。 又云：@，屋牡瓦也《广韵》二十七删所引。《玉篇》云：A，牡瓦也。 言对B瓦则大也。《本草》牡蛎黑字一名牡蛤。陶云：以大者 为好，言比诸蛎蛤则壮大也。黑字牡荆，亦言对白字蔓荆，则 其树高大也。并可以为征矣。又案：《中藏经》治胞损小便不 禁方云：牡丹须细花者，不然无效。是亦似指真牡丹也。一名 鹿韭，立之案：苏云：苗似羊桃。羊桃，陶注云：甚似家桃。陈 云：叶长小。凡叶细长者往往有韭名。麦门冬，黑字云秦名羊 韭，齐名爱韭，楚名马韭；昌蒲，吴氏云一名尧韭之类，并可以 ·６４８·</w:t>
      </w:r>
    </w:p>
    <w:p>
      <w:r>
        <w:t>征也。一名获鼠取姑更多。中陶医云课：程按资鼠料 妇 加亦微名信鼠 yq姑x2，0而16h此又同，殆非其 类，恐字误。立之案：其实圆赤，盖山鼠好食之，故名欤。又 案：姑是葫义，与胡字同音，言其叶似葫也。乃与鹿韭同义。 姑舅之非义也。味辛，寒。黑字云：苦微寒，无毒。《御览》引 《吴氏本草》曰：神农、歧伯：辛。李氏：小寒。雷公、桐君：苦， 无毒。黄帝：苦，有毒。生山谷。黑字云：生巴郡山谷及汉 中。陶云：今东间亦有。苏云：剑南所出者，土人谓之牡丹，京 下谓之吴牡丹。《延喜式》云：势州、备前、阿州出牡丹。《御 览》引范子计然曰：牡丹，出汉中河内，赤色者亦善。又引《游 名山志》曰：泉山多牡丹。以上并真牡丹说。萧炳云：今出合 州者佳，白者补，赤者利。出和州、宣州者并良。日云：便是牡 丹花根，巴、蜀、渝、合州者上，海盐者次。《图经》云：今丹、延、 青、越、滁、和州山中皆有之。以上并木芍药说也。治寒热，中 风瘛疭，痉，惊"邪气，黑字云：除时气，头痛，客热，头腰痛， 风噤，癫疾。立之案：此物经冬不凋，其根味辛，寒。能入血中， 清解湿热。与桂枝稍相似，而彼辛温解散，此则辛寒清解，故实 满之证宜牡丹，虚寒之证宜桂枝。凡痉C诸证，一切属血热者， 悉皆主之。除癥坚，瘀血留舍肠胃，《药性论》云：牡丹，能治 冷气，散诸痛，治女子经脉不通，血沥腰疼。立之案：癥坚属血实 者，牡丹主之。《金匮》下癥用桂枝茯苓丸，少腹里急痛腹满，用 温经汤，肠痈用大黄牡丹汤，并与本效合。安五藏，黑字云：五 劳，劳气。立之案：去肠胃间留血，能通达筋络血脉，令无所不 通，所以安五藏也。疗痈疮。立之案：此三字，《御览》无，疑是 原黑字，误为白字欤。《肘后方》下部生疮已决洞者，服牡丹方寸 匕，日三服《证类》。《医心》引《小品》牡丹五痔①散，治颓疝，阴卵 ① 痔：原作等。 ·６４９·</w:t>
      </w:r>
    </w:p>
    <w:p>
      <w:r>
        <w:t>偏大，有气上获下取胀更多大中，医行课走程肿资料大 为加妨微信，服 yq此x20方16良h 验。牡丹（去 心），防风，桂心，豉（熬），黄蘗，各一分。凡五物，治下筛，酒服 一刀圭上，廿日愈。治少小颓疝最良，婴儿以乳汁和如大豆与 之，长宿人服方寸匕。《御览》引《本草经》曰：牡丹，一名鹿韭， 一名鼠姑。味辛，寒。生山谷。治寒热，癥伤，中风惊邪，安五 藏。出巴郡。九百九十二。又引《吴氏本草》曰：牡丹，神农、岐 伯：辛；季氏：小寒；雷公、桐君：苦，无毒；黄帝：苦，有毒。叶如 蓬，相值，黄色，根如指，黑，中有毒核。二月采，八月采，日干。 可食之，轻身益寿。 ·６５０·</w:t>
      </w:r>
    </w:p>
    <w:p>
      <w:r>
        <w:t>获取更多中医课程资料 加微信 yqx2016h 本草经卷下 四 防己 巴戟天 石南草 女菀 地榆 五加 泽兰 黄环 紫参 雚菌 连翘 白头公 贯众 狼牙 藜芦 闾茹 羊桃</w:t>
      </w:r>
    </w:p>
    <w:p>
      <w:r>
        <w:t>获取更多中医课程资料 加微信 yqx2016h 防己 黑字云：文如车辐理解者良。二月、八月采根，阴干。殷孽 为之使。杀雄黄毒，恶细辛，畏草。陶云：大而青白色虚软 者好，黯黑冰强者不佳。苏云：防己本出汉中者，作车辐解，黄 实而香；其青白虚软者，名木防己，都不任用。陶谓之佳者，盖 未见汉中者尔。陈云：如陶所注，即是木防己，用体小同。按 木、汉二防己，即是根、苗为名。汉主水气，木主风气，岂通。 作藤，著木生，吹气通一头，如通草。雷公云：凡使，勿使木条 以，其木条已黄、腥、皮皱，上有丁足子，不堪用。夫使防己要 心花文黄色者。《图经》曰：但汉中出者，破之文作车辐解，黄 实而香。茎梗甚嫩，苗叶小类牵牛。折其茎，一头吹之，气从 中贯，如木通类。它处者青白虚软，又有腥气，皮皱，上有丁足 子，名木防己。木防己，虽今不入药，而古方亦通用之。立之 谓：《本草和名》训阿乎迦都良，今俗呼都都良夫知者是也。形 状与《图经》所说合，茎叶共青，故名阿乎迦都良。又多生羊肠 坂ツシラヌリ，故名都都良夫知。山野甚多，引蔓至长，叶互生， 形似山芋而厚，有短毛，其形不一，有圆椭及三尖，或两岐，深 如牵牛叶，或长尖如苦荞麦叶者，凡数十种。三、四月叶间簇 生小花，如菝葜花，后结圆实，大三分许，至秋熟则黑色，带淡 青粉，内有一子。与《御览》引吴氏云：如葛茎，蔓延如芄，白根 外黄似桔梗，内黑文如车辐解，二月、八月、十月采叶根。正相 合。此物用苗及根，即藏器所谓汉防己也。所云木防己者，俗 呼于保都都良夫知，又都多乃波加都良者是也。多生深山中， 叶互生，形圆而尖，有七岐，似地锦及枫叶而厚，深绿色，光泽 无毛，大三四寸，形状不一，或圆或长，或多岐或三五尖，一藤 ·６５３·</w:t>
      </w:r>
    </w:p>
    <w:p>
      <w:r>
        <w:t>中生数样变叶获，取其更根多中肥医大课而程有资料节 块 加，微其信车 y辐qx2解016亦h 粗。此物无花 实，故奥州津轻名女久良夫止宇，即是木防己。而雷公所云： 上有丁足子者是也。先辈木、汉互误，今正如此。又案：防己 即防以，《证类》引雷公作木条以，又作木条已，然则防己之为 防以可知耳。盖防己，或云已。雷公云木条已。或云防，陈云 木、汉二防《政和》本防下有已字。《本草和名》引《释药性》一名方， 而防己之急呼为无，即繁无之义，与D苗荒芼音义皆同，犹菲 之缓呼，又为芳也。《说文》：芼，草覆蔓覆地曼延。盖是防己之 义在此，则防己为叶名也。一名解离。立之案：是根名。黑 字所云文如车辐理解，即解离，理解为同义，其车辐解离，离而 贯通，故以为利尿药也。味辛，平。黑字云：苦，温，无毒。 《药性论》云：汉防己，君，味苦，有小毒。木防己，使，畏女菀、 卤咸。味苦，辛。苏云：汉中者黄实而香。雷公云：其木条已 黄腥。《御览》引《吴氏本草经》曰：神农：辛；黄帝、岐伯、桐君： 苦，无毒；李氏：大寒。生川谷。黑字云：生汉中川谷。陶云： 今出宜都、建平。苏云：防己本出汉中。萧炳云：木防己出华 州。《图经》云：今黔中亦有之。《御览》引《范子计然》曰：防己 出汉中旬阳。《延喜式》云：防己，骏河、周防出之。傍训云：阿 远都都良。治风寒温疟，热气，诸"，除邪，黑字云：伤寒 寒热，邪气中风，手脚挛急。《药性论》云：汉防己，能治湿风口 面E斜，手足疼，散留痰，主肺气嗽喘。木防己，治男子肢节中 风，毒风不语，温疟。立之案：《金匮》风湿，脉浮身重，汗出恶 风者，防己黄耆汤主之：防己一两，甘草半两，炒白术七钱半， 黄耆一两一分，去芦。右（上）剉麻豆大，每抄五钱匕，生姜四 片，大枣一枚，水盏半，煎八分，去滓，温服，良久再服《外台》廿ノ 十四う引《深师》文古之。又中风门防己地黄汤：治病如狂状，妄行 独语不休，无寒热，其脉浮。防己一分，桂枝三分，防风三分， ·６５４·</w:t>
      </w:r>
    </w:p>
    <w:p>
      <w:r>
        <w:t>甘草一分。右获（取上更）多四中味医，课以程酒资料一 杯 加，微渍信一 y宿qx2，0绞16h取汁，生地黄二 斤，8咀，蒸之，如斗米饭久，以铜器盛其汁，更绞地黄汁，和分 再服。又案：《外台·中风门》、《千金翼》竹沥汤、崔氏续命汤， 并用防己。《深师》竹沥汤、续命汤、《古今录验》小续命汤，并 用木防己。又《千金》有治历节疼痛防己汤方，共通利痰水之 意也。温疟方中未见用此者，盖疟多因湿热及水痰，其属实热 者用防己利水，与用乌附证相反之药也。利大小便。黑字 云：疗水肿，风肿，去膀胱热，止泄，散痈肿恶结，诸蜗疥癣虫， 通腠理，利九窍。《药性论》云：汉防己，散留痰；木防己，主散 结气拥肿、风水肿，治膀胱。立之案：《金匮》防己黄耆汤治风 水，防己茯苓汤治皮水《外台》引《深师》名木防己汤，用木防己三两，木防 己汤治支饮，己椒历黄丸治肠间有水气，并与本效合。盖汉、 木二防，利水宜通用。《药性论》以汉为君，以木为使。陈云： 汉主水气，木主风气，则不可无少异，木比汉则其味苦烈，解结 散肿之力少峻于汉耳。《御览》引《本草经》曰：防己，一名石 解。味辛，平。无毒。治风寒，温疟，热气，通凑理，利九窍。 生汉中九百九十一。又引《吴氏本草经》曰：木防己，一名解离，一 名解燕。神农：辛；黄帝、岐伯、桐君：苦，无毒；李氏：大寒。如 葛茎，蔓延如芄白根外黄似桔梗，内黑文如车辐解。二月、八 月、十月采叶、根。同上。 巴戟天 黑字云：二月、八月采根，阴干。覆盆子为之使。恶朝生、雷 丸、丹参。陶云：状如牡丹而细，外赤内黑。用之打去心。苏 云：巴戟天苗，名三蔓草《本草和名》蔓作万。叶似茗，经冬不枯，根 如连珠多者良。宿根青色，嫩根白紫，用之亦同，连珠肉厚者 ·６５５·</w:t>
      </w:r>
    </w:p>
    <w:p>
      <w:r>
        <w:t>为胜。日云：获又取名更不多中凋医草课。程资色料紫 如加微小信念 y珠qx，20有16h小孔子，坚硬难 捣。《图经》云：多生竹林内，内地生者，叶似麦门冬而厚大，至 秋结实。二月、八月采根，阴干。一说，蜀中又有一种山律根， 正似巴戟，但色白。土人采得，以醋水煮之乃紫，以杂巴戟，莫 能辩也。真巴戟，嫩者亦白，干时亦煮治使紫，力劣弱，不可 用。今两种市中皆是，但击破视之，其中紫而鲜洁者伪也；真 者击破，其中虽紫，又有微白惨如粉色，理小暗也。《衍义》云： 巴戟天有心，干缩时偶自落，或可以抽摘，故中心或空，非自有 小孔子也。今人欲要中间紫色，则多伪以大豆汁沃之，不可不 察，外坚难染，故先从中间紫色。立之案：《本草和名》训也末 比比良岐。凡有刺者皆名曰比比良岐，此名就戟字当之。与 《延喜式》谤训巴戟天训波也比止久佐，大戟同训。又训比比 良岐，是亦就戟字互误训耳。所云也末比比良岐，恐是今俗呼 志由须祢乃岐者是也。此物九州及豆州天城山出之。小木， 高一二尺，叶似木莲叶，其长者至二寸许，每叶相对，叶上有细 刺，开五瓣小白花，结实红色，小于南天烛子，根黄赤色，屈曲 为连珠形，有心如远志、牡丹类。是与苏说形状相合，《证类》 所出归州巴戟天图亦相似。但诸注家不言有刺，则似不合。 然据《温州府志》有老鼠刺根之名，及戟天之名考之，则其有 刺，不言自明矣。盖古昔以也末比比良岐当之，亦有所受而 然。岩崎常正既有此说而未确，今合诸说核之，断以志由须祢 乃岐为真巴戟天。舶来有呼久久利样者，状与志由须祢乃歧 同，则其为真物愈晰矣。又有呼肉巴戟者，肥而润，味甘，如麦 门冬根之类，盖是《图经》所谓叶似麦门冬者是。而一种之草， 恐非巴戟天也。F庵君云：萱草一种有呼岐须介者，冬不凋， 恐是此类。又案：戟天，犹云天戟，天之言颠也，盖叶上有刺似 戟之谓也。与天门冬一名颠棘，其义相同。味辛，微温。黑 ·６５６·</w:t>
      </w:r>
    </w:p>
    <w:p>
      <w:r>
        <w:t>字云：甘，无毒获。取更《药多中性医论课》程云资：料使 。加微日信云 y：q味x20苦16。h 生山谷。黑 字云：生巴郡及下邳山谷。陶云：今亦用建平、宜都者。《图 经》云：今江淮、江东州郡亦有之，皆不及蜀川者佳。治大风 邪气，黑字云：疗头面游风。《药性论》云：除头面中风，大风， 血癞。日云：除一切风，治邪气。立之案：《千金·诸风门》中 主风偏枯鲁公酿酒方中有巴戟天。阴痿不起，强筋骨。黑 字云：小腹及阴中相引痛，益精，利男子。《药性论》云：能治男 子夜梦鬼交，泄精，强阴，疗水肿。《衍义》云：有人嗜酒，日须 五七杯，后患脚气，甚危。或教以巴戟半两，糯米同炒，米微转 色，不用米，大黄一两，剉炒，同为末，熟蜜为丸。温水服五七 十丸，仍禁酒遂愈。立之案：此物与远志、枸杞、牡丹同去心而 用肉，但远志苦温，入心经气分。枸杞苦寒，入心经血分。共 有倍力坚筋之效，为上品之药。而牡丹与巴戟根形及经冬不 凋共相似，则稍同质，但牡丹辛寒，入血分筋络，除癥坚瘀血。 巴戟辛温，入气分筋脉，治阴痿不起，并有安五藏之效，其治病 之力颇优，故以为下品佐使之药也。安五藏，黑字云：下气， 补五劳。补中，增志，益气。黑字云：益精，利男子。《药性 论》云：病人虚损，加而用之。日云：安五藏，定心气①。 石南草 黑字云：二月、四月采叶，八月采实，阴干。五茄为之使。陶 云：叶，状如枇杷叶，方用亦稀。苏云：叶似*草，凌冬不凋。 以叶细者为良，关中者好。其江山已南者，长大如枇杷叶，无 ① 心气：原作气心。 ·６５７·</w:t>
      </w:r>
    </w:p>
    <w:p>
      <w:r>
        <w:t>气味，殊不任获用取。更今多中医医家课不程复资料用 实 加。微《信蜀 y本qx2》0云16h：今市人多以瓦 韦为石韦，以石韦为石南，不可不审之。《图经》云：生于石上， 株极有高大者，江湖间出者，叶如枇杷叶，有小刺，凌冬不凋。 春生白花，成簇。秋结细红实。关陇间出者，叶似莽草，青黄 色，背有紫点，雨多则并生，长及二三寸。根横细，紫色。无花 实。叶至茂密。南北人多移以植亭宇间，阴翳可爱，不透日 气。《衍义》云：石南叶，状如枇杷叶之小者，但背无毛，光而不 皱。正、二月间开花。冬有二叶为花苞，苞既开，中有十五余 花，大小如椿花，甚细碎。每一苞约弹许大，成一毬，一花六 叶，一朵有七八毬，淡白绿色。叶末微淡赤色。花既开，蕊满 花，但见蕊，不见花。花才罢，去年绿叶尽脱落，渐生新叶。立 之案：《御览》引《魏王花木志》曰：《南方记》石南树，野生。二 月花，仍连著实。实如燕子，八月熟。民采之，取核，干，取皮， 皮作鱼羹，和之尤美。出九真。又引任昉《述异记》曰：曲阜古 城有颜回墓。上石楠二株，可三四十围。土人云：颜回手植之 木。《本草和名》训止比良乃歧《和名抄》、《医心方》同。今俗 呼止边良乃岐者是也。以当石南草不稳，先辈以志也久奈介 为之，无复异论。盖中古以石南草直为此物，故《和名抄》云： 石楠草，俗云佐久奈无佐，即石南之音转见《拾遗集物名歌》。 今俗又转为志也久奈介也，而与本草诸注家所说者不合，自为 别物。而本条竟未详。今究志也久奈介者，为羊桃即夹竹桃一 类，其种有大中小三种。又案：白居易《石南诗》云：伞盖低垂 金翡翠，薰笼乱搭绣衣裳，春芽细炷千灯焰，夏蕊浓焚百和香。 是与《图经》及《衍义》所说同。又案：石南《和名抄》作石楠草， 云音南。《图经》又云：下有楠材条，其木颇似石南而更高大， 叶差小，其材中梁柱。据此考之，则石南似楠而小，生石上，故 名石南也。而楠字，《说文》所无，作G，为正字。《玉篇》：柟， ·６５８·</w:t>
      </w:r>
    </w:p>
    <w:p>
      <w:r>
        <w:t>奴含切。楠，获同取上更，多俗中。医然课程则资楠料材 加及微石信南 y，qx字20皆16h当作南，南乃为 G之假借，俗又添木旁作楠也。《御览》引《魏王花木志》作南， 引任昉《述异记》作楠。一名鬼目。立之案：鬼目为实名。 《图经》所云秋结细红实是也。《尔雅》苻，鬼目。即白莫。郭 云：子赤如耳当（铛）珠。亦与此同义。味辛，平。黑字云： 苦，有毒。《药性论》云：石南，臣，无毒。生山谷。黑字云：生 华阴山谷。陶云：今庐江及东间皆有之。苏云：关中者好。 《蜀本》云：终南、斜谷近石处甚饶。《图经》云：今南北皆有之， 生于石上。《衍义》云：但京、洛、河北、河东、山东颇少，人以此 故少用。湖南、北江、东西二淅（浙）甚多，故多用南实。今医 家绝不同。养肾气，内伤阴衰，黑字云：五藏邪气，除热。女 子不可久服，令思男。《药性论》云：主除热，能添肾气。又云： 虽能养肾内，令人阴痿。利筋骨皮毛。黑字云：疗脚弱。苏 云：为疗风邪丸散之要。《药性论》云：治软脚烦闷疼，杀虫，能 逐诸风。《衍义》云：石南叶，治肾衰脚弱最相宜。 实，杀蛊毒，破积聚，逐风痹。立之案：苏云今医家不复 用实。但《药性论》云杀虫，能逐诸风，似说实功，而无实字，恐 脱一实字欤。此物盖与莽草、茵芋稍同其质，而能除血中之湿 热，故男子能养肾水，治阴衰。若多服之，则令人阴痿，是滋阴 过度之所为。女子久服则令思男，是亦滋阴过度之所为也。 又案：黑字云苦，有毒，恐是实之谓。杀虫，破积，逐风，共以苦 毒之物，破逐湿热结固之义也。 女菀 黑字云：正月、二月采，阴干。畏卤咸。陶云：比来医方都无 复用之，市人亦少有，便是欲绝。别复有白菀似紫菀，非此之 ·６５９·</w:t>
      </w:r>
    </w:p>
    <w:p>
      <w:r>
        <w:t>别名也。苏云获：取白更菀多中即医女课菀程资，更料无 加别微者信， 有yqx名20无16h用中浪出一条。 无紫菀时亦用之，功效相似也。《嘉》云：今据有名未用中无 白菀者，盖唐修本草时删去尔。《衍义》云：女菀，一名白菀，或 者谓为二物，非也。唐删去白菀之条，甚合宜，陶能言不能指 说性状。余从《经》中所说甚明，今直取《经》。李时珍云：白菀 即紫菀之色白者也。雷公言紫菀白如练色者，名羊须草，恐即 此物也。立之案：陶注紫菀云，有白者名白菀，不复用。苏亦 云白菀即女菀也。疗体与紫菀同，无紫菀时，亦用白菀。陶云 不复用或是未悉。盖陶时女菀既未详，不辄以白菀为女菀。 至苏敬直以白菀为女菀。云疗体与紫菀同。而白字女菀，主 治与紫菀大异，则苏说遂属妄断。尔耒诸注家无复异论，何不 正之甚也。但紫菀、白菀，为一类二种，亦宜通用，而不与女菀 相涉也。盖紫花紫根者为紫菀，白花白根者为白菀，本非二 种。先辈以今俗呼比米志于牟者为白菀，恐非是。《本草和 名》训惠美乃祢，是以女菀误与女萎混同也。以女萎训惠美久 佐考之，则以女菀为女萎根欤。《千金方》铅丹散，治面黑，令 人面白如雪方。铅丹三十铢，真女菀六十铢，右（上）二味，治 下筛，酒服一刀圭，日三。男十日知，女二十日知，知则止。黑 色皆从大便中出矣，面白如雪。此方今本《肘后》亦收之，而用女菀三分， 铅丹一分，为末，醋浆服。方后文少异。又《外台》引《古今录验》疗面皯 黯苏合煎方中，用女菀。他未见用女菀者。因考女菀本功，无 治面黑之言。而女萎下云，久服去面黑皯，好颜色润泽，古方 面药中往往用萎蕤，而唯此二方用女菀，可疑。盖女菀与女萎 古音相通，《韵镜》委宛共属影（韵）母，而为喉清音。则此方所 云女菀，不知女萎之音通作女菀者，与本条女菀自别矣。姑录 以俟后考。味辛，温。黑字云：无毒。生川谷。黑字云：汉 中川谷或山阳。治风寒洗洗，霍乱，泄利，肠鸣上下无常 ·６６０·</w:t>
      </w:r>
    </w:p>
    <w:p>
      <w:r>
        <w:t>处，黑字云!疗获取肺更伤多欬中医逆课"出程资汗料" 久 加寒微在信 膀yq胱x20支16h满"饮酒夜食发 病#立之案!白黑诸证"并留饮辟食之所为"盖此物辛温"专散 寒饮也#惊"，寒热百疾。立之案!惊C寒热"又见牛黄条# 盖惊C因于饮者"不为不少#女菀散饮利水"故能治惊C寒热 百疾也#百疾"又见女贞$藕实下#%御览&amp;引%吴氏本草&amp;曰! 女苑"一名白苑"一名织女苑#九百九十一。 地榆 黑字云!二月$八月采根"暴干#得发良#恶麦门冬#陶云! 叶似榆而长"初生布地"而花子紫黑色如豉"故名玉豉#一茎 长直上"根亦入酿酒#道方烧作灰"能烂石也#乏茗时"用叶 作饮"亦好#日云!独茎花紫"七$八月采#%图经&amp;云!宿根"三 月内生苗"初生布地"茎直"高三四尺"对分出叶#叶似榆"少 狭细长"作锯齿状"青色#七月开花如椹子"紫黑色#根外黑 里红"似柳根#立之案!%本草和名&amp;训阿也女多牟"又衣比须 祢#%医心方&amp;又训衣比须久佐#%延喜式&amp;傍训亦训衣比须 祢#此诸名未详指何物"未审为何义#然以%延喜式&amp;山城大 和自余凡廿州中出之考之"则所云衣比须祢"为即今俗呼和礼 毛加宇"而所在山野有之者必矣#此物与诸注家所说合"无复 异论也#味苦，微寒。黑字云!甘酸"无毒#%药性论&amp;云!味 苦"平#%御览&amp;引%神农本草经&amp;曰苦"寒#生山谷。黑字云! 生桐柏及冤句山谷#陶云!今近道处处有#%日&amp;云!但是平原 川泽皆有#%图经&amp;曰!今处处有之#治妇人乳#痛，黑字 云!产后内塞#%药性论&amp;云!能治产后余瘀疹痛#日云!产前 后诸血疾#七伤，黑字"补绝伤#%药性论&amp;云!七伤#带下 ·６６１·</w:t>
      </w:r>
    </w:p>
    <w:p>
      <w:r>
        <w:t>病止痛，黑字获取云更：多止中脓医血课。程资《药料 性 加论微》信云 y：q止x20血16h痢蚀脓。日云： 排脓，止吐血，鼻洪，月经不止，血崩，赤白痢并水泻，浓煎止肠 风。萧炳云：今方，用共樗皮，同疗赤白痢。《开宝》云：别本注 云今人止冷热痢，及疳痢热极，效。《衍义》云：性沉寒，入下 焦。热血痢则可用，若虚寒人及水泻、白痢，即未可轻使。除 恶肉，黑字云：诸瘘恶疮、热疮。葛氏：毒蛇螫人，捣地榆根，绞 取汁饮，兼以渍疮。《肘后方》疗虎犬咬人，地榆根末，服方寸 匕，日一二服。傅疮尤佳。《千金翼》代指逆肿，单煮地榆，作 汤渍之，半日愈。《医心方》引《医门方》疗猘犬咬人方，煮地榆 汁，饮之，兼末傅疮中。忌饮酒。止汗，黑字云：消酒，除消 渴。立之案：此物苦寒，能清解血热，汗亦血余，故有此效。 《御览》引《本草经》云：止汗气，消酒，明目。今白黑共无明目 效，恐是缺逸。明目，亦与止汗同理。疗金创。黑字云：可作 金疮膏。《药性论》云：治金疮。立之案：《外台》引范汪疗金疮 内塞，止痛，有地榆散，用地榆根。《御览》引《本草经》云：地榆 止汗气，消酒，明目一千。又引《神农本草经》曰：地榆，苦寒。 主消酒。生冤句。同上。 五加 加，《医心方》、《真本千金》、《新修》作茄，俗字。加下原有皮 字，今据《医心方》、《真本千金》、《新修》删正。黑字云：一名豺 节。五叶者良。五月、七月采茎，十月采根，阴干。远志为之 使。畏蛇脱皮，玄参。陶云：四叶者亦好。煮根茎酿酒，至益 人，道家用此作灰，亦以煮石与地榆，并有秘法。茄字或作家 字者也。《蜀本图经》云：树生，小丛赤蔓，茎间有刺，五叶生枝 端，根若荆根，皮黄黑，肉白骨硬。日云：叶可作蔬菜食。《图 ·６６２·</w:t>
      </w:r>
    </w:p>
    <w:p>
      <w:r>
        <w:t>经》云：春生苗获取，茎更叶多中俱医青课，程作资丛料。 加赤微茎信又 yq似x2藤016蔓h ，高三五尺，上 有黑刺。叶生五钗作簇者良。四叶、三叶者最多，为次。每一 叶下生一刺。三、四月开白花，结细青子，至六月渐黑色。根 若荆根，皮黄黑，肉白，骨坚硬。立之案：五加，唐前传来，旧钞 皆作五茄，且无云五茄皮者。《延喜式》并五字从草作H茄。 《新修本草》在草部上品。《本草和名》训牟古岐。盖牟古者， 牟岐剥取之义，谓之牟岐木者，药用剥取茎根皮之谓乎。又 案：《医心方》及《真本千金方》七情条例，五茄在草类下品，地 榆、泽兰间。《本草和名》引《大清经》云：一名金盐母，一名金 玉之香草，五车星之精。又引范汪方云：五茄者，草精也。共 似指草类。因考陶以上白字五加者，恐是蔓草类之乌蔹母。 《本草和名》引《神仙服饵方》云：一名五行之精，一名五叶，一 名I爪，一名五家。五叶同本，而外五分，故名五家，如五家为 邻比也。所云I爪，与乌蔹母一名五爪龙，同谓其五叶五出似 爪也。《东华真人煮石经》云：舜常登苍梧山，曰：厥金玉之香 草，朕用偃息正道，此乃五加也。又异名曰金盐。昔西域真人 王屋山人王常言：何以得长久？何不食石蓄金盐母；何以得长 寿？何不食石用玉豉。玉豉者，即地榆也。五加、地榆，皆是 煮石而饵得长生之药也。昔尹公度闻孟绰子、董士固共相与 言曰：宁得一把五加，不用金玉满车；宁得一斤地榆，安用明月 宝珠。并与地榆同举，宜为草类。其称金盐者，对玉豉成语， 谓为煮石之盐豉也。金玉不过于尊崇其物之称耳。又《医心 方》引《金匮录》云五茄者，五行之精。青雾染茎，禀东方之润； 白气营节，资西方之津；赤色注花，含南方之晖；玄精入骨，承 北方之液；黄烟薰皮，得戊己之泽。《煮石经》云：青精入茎，则 有东方之液；白气入节，则有西方之津；赤气入华，则有南方之 光；玄精入根，则有北方之J；黄烟入皮，则有戊己之灵。二书 ·６６３·</w:t>
      </w:r>
    </w:p>
    <w:p>
      <w:r>
        <w:t>同说，而谓青获茎取、更白多节中、医赤课华程资、黑料根 加、黄微信皮 也yqx。20所16h云五行之精，以 配当五色之义。乌蔹苺茎叶青色；近根之节白；其花四瓣细 绿，中心赤色；其根皮黄肉白，干枯变黑；则配当之说略相合。 又雷公云：今五加皮其树本是白楸树，其上有叶如蒲叶者，其 叶三花是雄，五叶花是雌。考其语气，云今五加皮，其树本是 白楸树，则似自别有草本者，而又说树本者，盖以五加为木本， 昉于雷公欤。陶注及《药性论》所说似指草本者，《图经》又说 木本者，云吴中亦多，俗名为追风使，亦曰刺通，剥取酒渍以疗 风，乃不知其为五加皮也。据此则当时吴中特传俗呼而不知 木本之五加，是亦木本之五加，为晚出之一证也。然则白字下 品为草本之五加，今俗呼也夫加良志者是也。黑字已后为木 本之者，故至苏敬时遂入上品部中乎。又再案：五加元来为灌 木，木类从草，茵芋、莽草、芫华之类；草类从木，桔梗、栝楼之 类，不遑枚举。则五加小木，以其有刺，谓之豺膝，又谓之豺 节，又谓之I爪，小木以为草类者，亦如莽草、茵芋之例。《医 心方》引《大清经》云：取五茄削之，令长一寸，一升，剉取一斗， 美酒渍之十日成，温服，令勿多也云云。当取雄者，不用雌者 也。雄者五叶，味甘；雌者三叶，味苦。此说与陶注合。而削 之令长一寸，非木材而何也。但破血止痛，故入下品。道家入 酒及煮石以为仙药，夏用茎叶，冬用根皮，为枸杞之类药。依 之苏敬，遂入上品中也。一名豺漆。黑字云：一名豺节。立 之案：豺漆，恐豺膝讹。谓其茎有刺可畏也。又蒺K子，一名 豺羽，自别义。味辛，温。黑字云：苦，微寒，无毒。《药性论》 云：五加皮，有小毒。《医心方》引《大清经》云：雄者五叶，味 甘；雌者三叶，味苦。生川谷。黑字云：生汉中及宛朐。陶 云：今近道处处有，东间弥多。《蜀本图经》云：今所在有之。 《图经》云：今江淮、湖南州郡皆有之。蕲州人呼为木骨。一说 ·６６４·</w:t>
      </w:r>
    </w:p>
    <w:p>
      <w:r>
        <w:t>今所用乃有数获种取更，京多中师医北课地程资者料， 大 加片微类信 秦yq皮x20黄16h蘗辈，平直如板 而色白，绝无气味。疗风痛颇效。余不入用。吴中乃剥野椿 根为五加皮，柔韧而无味，殊为乖失。今江淮间所生，乃为真 者，类地骨，轻脆芬香是也。吴中亦多，往往以为藩篱，正似蔷 薇、金樱辈，但北间多不知用此种耳。治心腹疝气，腹痛，黑 字云：腰脊痛。《药性论》云：L腰。能破逐恶血。益气，黑字 云：五缓虚羸，补中益精，强志意，久服轻身耐老。《药性论》 曰：内不足，主虚羸。日云：明目，下气，补五劳七伤。《东华真 人煮石经》云：鲁定公母单服五加酒，以致不死。临隐去佯托 死时，人自莫之悟耳。张子声、杨建始、王叔才、于世彦等皆服 此酒而房室不绝，得寿三百年，有子二十人。世世有得服五加 酒散而护延年不死者，不可胜计。或只为散，以代汤茶而饵 之，验亦然也。疗躄，小儿不能行，黑字云：两脚疼痹风弱， 坚筋骨。《药性论》云：四肢不遂，贼风伤人，软脚，小儿三岁不 能行，用此便行走。日云：治中风，骨节挛急。《图经》云：吴中 俗名为追风使，亦曰刺通，剥取酒渍以疗风，乃不知其为五加 皮也。亦可以酿酒饮之，治风痹四肢挛急。疸（疽）疮，阴 蚀。黑字云：男子阴萎，囊下湿，小便余沥，女人阴痒。《药性 论》云：主多年瘀血在皮肌，治痹湿。日云：叶治皮肤风，可作 蔬菜食。 泽兰 黑字云：三月三日采，阴干。防己为之使。陶云：多生下湿 地。叶微香，可煎油。或生泽傍，故名泽兰，亦名都梁香。可 作浴汤。人家多种，而叶小异。今山中又有一种甚相似，茎 方，叶小强，不甚香。既云泽兰，又生泽傍，故山中者为非，而 ·６６５·</w:t>
      </w:r>
    </w:p>
    <w:p>
      <w:r>
        <w:t>药家乃采用之获。取更苏多云中：医泽课兰程资，茎料 方 加，微节信紫 y色qx，20叶16h似兰草而不香， 今京下用之者是。陶云都梁香，乃兰草尔。俗名兰香，煮以洗 浴，亦生泽畔，人家种之。花白，紫萼，茎圆，殊非泽兰。陶注 兰草，复云名都梁香，并不深识也。《吴氏本草》云：泽兰，一名 水香，生下地水旁。叶如兰，二月生，香，赤节，四叶相值支节 间《御览》。日云：四月、五月采，作缠把子。《图经》云：根紫黑 色，如粟根。二月生苗，高二三尺，茎竿青紫色，作四棱，叶似 薄荷，微香，七月开花，带紫白色，萼通紫色，亦似薄荷花。立 之案：《本草和名》训佐波阿良良岐，又阿加末久佐。同书载崔 禹兰M草，训阿良良岐。狩谷氏曰：兰蒚草《尔雅》所谓蒚山 蒜，盖是其菜薰臭，故名兰蒚也。《尔雅》释文蒚，力的反是也。 即蒜之生于山者，今俗呼野蒜者是也。以荤菜，故名岐，与葱 训岐同。而是物自生稀疏，不得如园种蒜、葱之稠密，故云阿 良良。犹《神功记》阿逻逻摩菟磨逻之阿逻逻也。《允恭纪》所 谓兰一茎者，即兰蒚草。盖操觚者厌繁节也。故虽单言兰，然 训阿良良，几不训布知波加麻，可以见非兰蕙之兰也。大膳职 内膳司等式、《杂要抄》所载兰，亦即此。《内膳司式》别有山 兰，盖亦是物。立之案：兰蒚亦蒚之缓言，宜单言鬲，不可单言兰。自《允恭 记》一误已来，漫以兰训阿良良岐也。$齐以为薰臭，故名兰蒚，恐非是。又案：兰 蒚单云兰，又单云蒚，《本草和名》引《兼名苑》云：小蒜一名兰葱，亦兰蒚之略言，非 以香名。所云佐波阿良良岐者，生泽中香多之义。阿加末者，阿 加久末之略，即赤隈之义。此物茎节紫红黑色，故名阿加末久 佐。今俗呼夫志久吕者，即陶所云今山中又有一种，医家乃采 用之。及苏所说注吴氏是也。又陶云亦名都梁香，是与兰草 混同，而以野生者为泽兰，以园生者为兰草也。陶注兰草云： 今东间有煎泽草名兰香，亦或是此也。亦谓野生之兰也。陶 又注兰草云：李云是今人所种，都梁香草是谓园生之兰也。以 ·６６６·</w:t>
      </w:r>
    </w:p>
    <w:p>
      <w:r>
        <w:t>泽兰白字云：获味取苦更，多微中温医课；云程资一料名 虎加兰微信；云 yq三x2月016三h 日采。并不与 兰草同。据此则今药用，宜以夫志久吕为良也。一名虎兰， 立之案：兰草柔弱芳香。泽兰方茎强直，不甚香，故名虎兰。 凡高大刚刺非常之物，以虎名之。虎杖、虎蓟之类是也。一名 龙枣。《御览》枣作来。立之案：枣，恐兰字坏。重来为枣，见 《东方朔传》、《御览》九百六十五引及《补阙杨子》，唐以上枣字作N、 O，因讹作枣也。盖兰一讹作东，再讹作来，三讹作枣欤。龙 兰亦与虎兰同义。其似兰非兰，而其效尤多，故名龙兰。味 苦，微温。黑字云：甘，无毒。吴氏云：神农、黄帝、岐伯、桐 君：酸，无毒。李氏：温。《药性论》云：使，味苦辛。生池泽。 黑字云：生汝南诸大泽傍。陶云：今处处有，多生下湿地，或生 泽傍。苏云：今京下用之者是。吴氏云：生下地水傍。《图经》 云：今荆、徐、随、寿、蜀、梧州，河中府皆有之。治乳妇内衄， 中风余疾。黑字云：产后。《药性论》云：主产后腹痛，频产血 气衰冷成劳，瘦羸，孕妇人血沥，腰痛。日云：养血气，破宿血， 治鼻洪吐血，头风目痛，妇人劳瘦，丈夫面黄。《图经》云：今妇 人方中最急用也。雷公云：此药能破血，通久积。立之案：并 破血通经之效也。《千金·妇人门》补益篇论云：凡妇人欲求 美色，肥白罕比，年至七十与少不殊者，勿服紫石英，令人色 黑，当服钟乳泽兰丸也。其柏子人丸、大五石泽兰丸、小五石 泽兰丸、增损泽兰丸、钟乳泽兰丸、大泽兰丸、小泽兰丸、三石 泽兰丸、大平胃泽兰丸、泽兰散，共用泽兰，并与本效合。大腹 水肿，身面四肢浮肿，骨节中水，《药性论》云：又治通身面 目大肿。日云：通九窍，利关脉。立之案：泽兰芬芳微温，且生 水泽中，无处不通，故能通血脉，利水道也。金创，黑字云：金 疮内塞。日云：养血气。雷公云：大泽兰生血调气。立之案： ·６６７·</w:t>
      </w:r>
    </w:p>
    <w:p>
      <w:r>
        <w:t>泽兰治金创，获与取独更活多中、当医课归程、芎资料 同加理微信。 y痈qx2肿016疮h 脓血。日云： 破宿血，长肉生肌。《子母秘录》治小儿蓐疮，嚼泽兰心，封上。 《御览》引《本草经》曰：泽兰，一名虎兰，一名龙来。味微温，无 毒。生池泽，治乳妇衄血。生汝南。又生大泽旁九百九十。《吴 氏本草》曰：泽兰，一名水香。神农、黄帝、岐伯、桐君：酸，无 毒。李氏：温。生下地水旁，叶如兰。二月生，香，赤节，四叶 相值支节间。三月三日采。同上。 黄环 黑字云：三月采根，阴干。鸢尾为之使，恶伏苓、防己。陶 云：似防己，亦作车辐理解。或云是大戟花，定非也。用甚稀， 市人P有识者。苏云：此物襄阳、巴西人谓之就葛，作藤生，根 亦葛类。所云似防己，作车辐解者近之。人取葛根，误得食 之，吐痢不止，用土浆解乃差，此真黄环也。余处亦稀，惟襄阳 大有。《本经》用根，今云大戟花非也。其子作角生，似皂荚， 花实与葛同时矣。今园庭种之，大者茎径六七寸，所在有之。 谓其子名狼跋子。今太常料剑南来者，乃鸡屎葛根，非也。立 之案：《本草和名》训布知加都良是。据苏说以为紫藤也。故 草下品，黑字狼跋子，亦训布知乃美。而《御览》引《吴氏本草》 云：蜀黄环，一名生Q。二月生。初出正赤，高二尺，黄叶圆 端，大，茎叶有汁黄，五月实负。三月采根，根黄从理，如车辐 解。陶云似防己，亦作车辐理解。《御览》引《范子计然》曰：黄 环黄色者善。三说恐同物，而为防己一种。今以蝙蝠葛カワモ リうツラ充之。此物俗以为汉防己，叶如蝙蝠，又似王瓜叶而淡 绿，无毛茸，夏开小黄花，成穗下垂，根如笔管大，黄色，横行土 中，不为块，即与吴氏所云，黄叶圆端，大，茎有黄汁，初出正 ·６６８·</w:t>
      </w:r>
    </w:p>
    <w:p>
      <w:r>
        <w:t>赤，根黄，共皆获合取更。多因中考医课黄程环资者料， 即加黄微信葛 之yqx义20。16h环者，环绕。黄 环者，黄叶、黄茎、黄根之谓，环与葛，古音通用。《本草和名》 引《释药性》一名黄还，是古字之偶存者。又引《稽疑》一名土 防己，亦似指蝙蝠葛也。苏敬直以本条为狼跋子根。狼跋子 出黑字下品，云狼跋子有小毒。主恶疮蜗疥，杀虫鱼。陶云： 出交广，形扁扁尔。捣以杂米，投水中，鱼无大小皆浮出而死。 人用苦酒摩，疗疥，亦效。苏云：此今京下呼黄环子为之，亦谓 度谷，一名就葛。陶云出交广。今交广送入太常，正是黄环 子，非余物尔。《开宝》引《别本》注云：味苦，寒。藤生，花紫 色。岩崎常正云：物印忙有亚墨利加葛图，叶一茎三叶似葛甚 大，蔓如树，有刺，花成穗，又似葛花而尖，红色。是陶所云交 广送入太常者，正是黄环子也。罗甸谓惠利伊止利奈伊牟寺 加荷兰谓古良阿留保于牟是也。宇田川榕曰：古良阿留保于牟， 即《中山传信录》梯姑树，而与摸黎崧《五车韵谱》所云古抱树 同物。《中山传信录》云：梯姑树，高七八尺，大者合数围，叶大 如柿，作品字，对节生，四月初，花朱红色，长尺二三寸，每干直 抽，攒花数十朵，花叶如紫木笔吐焰。高丽种出大平山。据此 则苏所说亦与紫藤自别。苏不说叶形，先辈依紫花扁荚语，以 为紫藤。非是。盖陶时黄环、狼跋子为各物。苏敬已来，合为 一物，恐非是也。沈括《补苇谈》云：黄环，即今之朱藤也。天 下皆有，叶如槐，其花穗悬，紫色如葛花，可作菜食。火不熟， 亦有小毒。京师人家园圃中作大架种之，谓之紫藤花者是 也。实如皂荚。《蜀都赋》所谓青珠黄环者，黄环即此藤之根 也。古今皆种以为庭槛之饰，今人采此茎于R（槐）干上接 之，伪为矮根。其根入药用，能吐人。是亦据苏敬说，非古说 也。一名陵泉，原作凌泉，《御览》同，今据新修。立之案： 陵亦恐凌假借。凌泉者，谓此物苦寒如冰凌泉水。《药性论》 ·６６９·</w:t>
      </w:r>
    </w:p>
    <w:p>
      <w:r>
        <w:t>所云：大寒，有获取小更毒多中是医也课。程资一料名 加大微就信 。yqx立201之6h案：此名未详。 陶云或云是大戟花，定非也。盖依大就之名，以为大戟耳。 苏云：襄阳、巴西人谓之就葛。苏注狼跋子云：一名就葛。就 与茨同为从母齿浊音，大就、就葛，共有刺之义。物印忙所 图，大茎而有大刺，即真黄环欤。味苦，平。黑字云：有毒。 《药性论》云：使。恶干姜。大寒，有小毒。生山谷。黑字 云：生蜀郡山谷。苏云：襄阳、巴西人谓之就葛，余处亦稀，惟 襄阳大有。《御览》引《范子计然》曰：黄环出魏都，黄色者善。 治蛊毒，鬼注鬼魅，邪气在藏中，《药性论》云：百邪。除 欬逆，寒热。《药性论》云：恶干姜。治上气急，寒热。《御 览》引《本草经》曰：黄环，一名凌泉，一名大就。味苦。生山 谷。主治虫毒，鬼魅邪气，欬逆寒热。生蜀郡九百九十三。又 引《吴氏本草经》曰：蜀黄环，一名生Q，一名根韭。神农、黄 帝、岐伯、桐君、扁鹊：辛。一经，味苦，有毒。二月生，初出正 赤，高二尺，叶圆端大，茎叶有汁，黄白，五月实圆。三月采 根，根黄，从理如车辐解。治蛊毒。同上。 紫参 黑字云：三月采根，火炙，使紫色。畏辛夷。陶云：今方家皆 呼为牡蒙，用之亦少。苏云：紫参，叶似羊蹄，紫花青穗，皮紫 黑，肉红白，肉浅皮深，所在有之。牡蒙，叶似及己而大，根长 尺余，皮肉亦紫色，根苗并不相似，虽一名牡蒙，乃王孙也。紫 参，京下见用者是，出蒲州也。《图经》云：紫参，苗长一二尺， 根淡紫色，如地黄状。茎青而细，叶亦青，似槐叶，亦有似羊蹄 者。五月开花，白色，似葱花，亦有红紫而似水荭者。根皮紫 黑，肉红白色，肉浅而皮深。又云六月采，晒干用。《御览》引 ·６７０·</w:t>
      </w:r>
    </w:p>
    <w:p>
      <w:r>
        <w:t>《吴氏本草》云获：取牡更蒙多中，一医名课程紫资参料。 加圆微聚信生 y根qx2，0黄16h赤有文，皮黑中 紫，五月华紫赤，实黑大如豆。三月采根。立之案：《本草和 名》训知知乃波久佐。知知者，志之音转，乃志乃波久佐之义， 其叶似羊蹄之谓也。因考黑字一名马行，即马荇，似荇叶而长 大之义。《本草和名》引《稽疑》一名山羊蹄，自与国名知知乃 波久佐相合。今俗呼伊吹止良乃乎者是也。一名也奈岐佐 宇，又衣比久佐，又也末多伊和宇。先辈以此物充拳参。拳 参，《本草图经》所载，盖亦为紫参。一种淄州所产，其所云，叶 如羊蹄，根似海虾，黑色，似切当，然其图形全不相似，非是也。 今断伊吹止良乃乎为紫参，则与吴氏及《图经》所说五月开花 合。且舶来紫参，根形亦似海虾，乃为允当矣。先辈以为波留 止良乃乎，又伊吕波佐宇。此物二月先出，花后生叶，故不与 本草注合，然亦为一类，根色亦相似，宜代用耳。又有一种，日 光、足尾、九藏岸所产，呼久利牟由岐布天者，但茎直立，花开 少迟为异。一名牡蒙。立之案：钟乳恶牡蒙，出于黑字。与 芍药，须丸为之使同例。盖牡蒙为正名，紫参为俗呼。五参 外，别有紫参，犹五色石英外，别有紫石英，五色芝外，别有紫 芝也。又《本草和名》引《本草稽疑》云：牡蒙，一名白马茎。生 山谷阴处，叶生茎端，大如荷，其肉生白干紫，状如马茎，故以 名之。此物自是别物，但马茎名与黑字一名马行相似，可考。 苏云：牡蒙，叶似及已而大，根长尺余，皮肉亦紫色，乃王孙也。 紫参，京下见用者是出蒲州也。《稽疑》所云白马茎，盖亦此 类。《医方类聚》百九十引《澹寮方》五参圆，用人参、杜参、玄 参、苦参、沙参，方后云：本草无杜参，一方用紫参。紫参，即沙 参之紫花者，亦名牡蒙。是亦后世之一说，不可据也。又案： 牡蒙黑字一名泉戎，一名童肠，一名马行，盖蒙、戎、童、马为同 音，而牡蒙之为言蒙也，言其根皮有毛蒙茸也。或曰蒙即大之 ·６７１·</w:t>
      </w:r>
    </w:p>
    <w:p>
      <w:r>
        <w:t>义，《方言》朦获、取痝更，丰多中也医。课自程资关料而 西加，微秦信晋 yq之x2间016，h凡大貌谓之朦， 或谓之痝，丰其通语也。《玉篇》：朦，大也，丰也。《广雅》：朦、 ，丰也。此物根长大，故名。今伊吹虎尾肥大蒙茸，共相合。 先辈以王孙为俗呼鬼之眉扫者，此物似及己而大，根紫色，似 稍合。然其根细长，不肥大，故不妥贴矣。今断以伊吹虎之尾 充之，始允当。味苦，寒。黑字云：微寒，无毒。吴氏云：牡 蒙，神农、黄帝：苦。李氏：小寒。《药性论》云：紫参，使。味 苦。生山谷。黑字云：生河西及冤句山谷。苏云：紫参，所在 有之。王孙，出蒲州。吴氏云：牡蒙，生河西或商山。《御览》 引《建康记》曰：建康县出紫参。范子计然曰：紫参出三辅。赤 青色者善九百九十一。治心腹积聚，寒热邪气，黑字云：疗肠 胃大热。《药性论》云：能散瘀血，主心腹坚胀，治妇人血闭不 通。通九窍，黑字云：唾血衄血，肠中聚血，痈肿诸疮，止渴， 益精。《外台》引刘涓子疗瘘，众方不差效验方。牡蒙数两。 右（上）一味，捣之，汤和，适寒温，取一升许，薄疮上，冷易。经 宿佳。利大小便。黑字云：肠胃大热。立之案：《金匮》下利， 肺痛（痈），紫参汤主之。紫参半斤，甘草三两，右（上）二味，以水 五升，先煮紫参，取二升，内甘草，煮取一升半，分温三服。盖此 药治血利实热证，肺痛亦内有畜血之证也。《图经》引张仲景无 肺痛二字，亦似是。《本草经》曰：紫参，一名牡蒙。苦，寒，无毒。 治心腹积聚，寒热邪气，利大便，通九窍。生河西及冤句。治牛 病。生林阳《御览》九百九十一。《吴氏本草》曰：牡蒙，一名紫参，一 名众戎，一名音腹，一名伏菟，一名重伤。神农、黄帝：苦。李氏： 小寒。生河西山谷，或宛句商山。圆聚生根，黄赤有文，皮黑，中 紫。五月华紫赤，实黑大如豆。三月采根同九百九十。立之案： 《御览》引《本草经》无毒下，恐脱生山谷三字，据他所引例而知 然矣。 ·６７２·</w:t>
      </w:r>
    </w:p>
    <w:p>
      <w:r>
        <w:t>获取更多中医课程资料 加微信 yqx2016h !菌 黑字云：八月采，阴干。得酒良。畏鸡子。陶云：出北来，此 亦无有。形状似菌，云鹤屎所化生，一名鹳菌。苏云：雚菌，今 出渤海芦苇泽中咸卤地，自然有此菌尔，亦非是鹳屎所化生 也。其菌色白轻虚，表里相似，与众菌不同。《蜀本图经》云： 今出沧州。秋雨以时即有，天旱及霖即稀。日干者良。《本草 和名》云：唐。又云：雚菌，《仁S》音上丸，下其殒反。杨玄操 《音》古玩反。立之案：雚菌，先辈皆以俗呼与志多介，又于岐 多介者当之。盖据李时珍所云雚，当作萑，乃芦苇之属，此菌 生于其下，故名之说也，非是。今参考古说，新以菌类中俗呼 松露者当之，盖雚之为言丸也。《仁S》音不误。其形正圆，与 他菌异。故陶云：似菌，或云雚屎所化生，是就雚字为说，虽固 属傅会，然其形为正圆可知耳。《慧音》廿三引《惠苑华岩经音 义》云：菡萏字书作菡菌，菡菌盖亦同圆丸之义也欤。苏云：芦 苇泽中咸卤地，自然有此菌，今松露相州海滨南湖藤泽边咸沙 中多生。虽名云松露，非必生松树下，芦苇根下往往得之。苏 亦云：其菌色白轻虚，表里相似，与众菌不同状，得松露形状尤 妙可知。苏所目击，即是此物矣。《蜀本》所说，似指凡菌，然 云今出沧州。沧州即河北道，而《千金翼》亦云沧州出雚菌，与 苏云今出勃海合，则为其松露亦可知也。又案：雚菌与雷丸其 质甚相似。但坚脆为异，而共有杀虫之功，为其一类亦可知 矣。因考雷丸之丸，与雚菌之雚，盖亦一音同义。雚菌而不可 食者，故谓之雷丸，坚硬如石，不与凡菌同，故系此以雷名也。 黑字不入汤酒条，出雚菌、雷丸。犀角黑字亦云：恶雚菌、雷 丸。亦为一类之证也。又案：《尔雅》淔灌苬芝诸注，未得明 ·６７３·</w:t>
      </w:r>
    </w:p>
    <w:p>
      <w:r>
        <w:t>解。孙星衍曰获：取疑更是多中灌医菌课，程或资一料名 加淔微，信一 名yqx芝20，16未h敢定也。是以 灌菌二字为一物，盖据《本经》为之说也。郝懿行曰：释文引 《声类》云：淔灌，苬芝也，是淔灌一名苬芝。盖淔之言殖也， 灌，犹丛也，苬芝丛生而繁殖，因以为名。共未允。窃谓此四 字各物而举一类也，与鲤TU鳢鲩同例。淔者，谓凡无盖， 直出之菌，比良多介祢须美多介之类。灌者丸也，其形正圆， 即表里相似，与众菌不同者而特谓松露也。苬者，郝懿行曰： 苬字不见它书，孙氏星衍尝致疑问余，按《类聚》九十八引《尔 雅》作菌芝，盖菌字破坏作苬耳。证以《列子·汤问》云：朽壤 之上有菌芝者，生于朝，死于晦。殷敬顺释文引诸家说，即今 粪土所生之菌也。《庄子·逍遥游篇》释文引司马彪、崔V，并 以菌为芝，然则《尔雅》古本正作菌芝，故庄、列诸家，并见援 摭。此说可从，而菌即轮之义，凡菌有盖，盖头圆起，末都多 介、志女慈多介之类是也。芝者亭亭出地上，如张伞盖，波都 多介、志比多介之类是也。以其生水湿之处，故从水作淔灌， 与菌芝从艸同例，古字必只作直、雚、之可知耳。若其水旁、 艸冠，亦后世所添也。又案：淔栭古今字亦作耳而淔之柔软可 食者，比良多介之类，坚硬其不可食者，胡孙眼之类是也。灌 之柔软可食者，松露；其坚硬不可食者，雷丸是也。菌芝之柔 软可食者，松菌、香蕈之类；其坚硬不可食者，紫芝之类是也。 菌芝本无二，自其圆头轮而起谓之菌，自其突然耸出于地上 谓之芝。芝蕈盖是同字，《尔雅》释文云：蕈，乱荏反。案：今人 呼菌为蕈，葛洪《字苑》同，云世作椹、W二字，非也。《字林》式 甚反，或云桑X也。沈徒感反，X人兖反，宜从《字林》读蕈为 式甚反。《雷公炮炙论》云：兔蕈，俗云兔屎。《外台秘要》卷十 五瘾疹一十三首注云：俗呼为风矢者是也。马辛蒿，又作马矢 蒿。共蕈芝通音之征也。一名雚芦。立之案：芦即卢字黑色 ·６７４·</w:t>
      </w:r>
    </w:p>
    <w:p>
      <w:r>
        <w:t>之义，详见漏获卢取条更下多中。医雚课芦程资者料谓 其加微形信圆 y而qx2黑01色6h，犹云黑丸也。 今松露上皮黑色，肉白。苏云：色白轻虚者，谓其肉色白也。 或云皮色白者肉亦白，皮色黑者肉亦黑。相州俗呼白者为米 松露，呼黑者为粟松露。盖原作雚卢，冒雚字遂作芦。而苏云 出芦苇泽中，故先辈误以与志多介充之欤，未得其义也。再 案：芦与芦头之芦同，即颅字之去页而从艸者，不与芦荻字相 涉。所云雚芦者，犹云圆头，乃正圆如弹丸之谓也。味咸， 平。黑字云：甘，微温，有小毒。《药性论》云：味苦。立之案： 此物生卤地，故自有咸味。今松露甘味中自然咸味在其中，炙 食之，则其味可辨矣。生池泽，黑字云：生东海池泽，及渤海 章武。陶云：出北来，此亦无有。苏云：今出渤海芦苇泽中咸 卤地，自然有此菌尔。《蜀本图经》云：今出沧州。《千金翼· 药出州土》河北道沧州，特有雚菌。治心痛，温中，《药性论》 云：能除腹内冷痛。《千金翼·用药处方》固冷积聚，腹痛肠坚 第九，有雚菌。去长虫，白%，黑字云：疽’恶疮。《药性论》 云：治白秃。蛲虫，蛇螫毒，癥瘕，诸虫。黑字云：去蚘虫、 寸白。陶云：单末之，猪肉臛和食，可以遣蚘虫。苏云：疗蚘虫 有效。《千金方》治蚘虫方，雚芦末，以饮臛和服方寸匕，不觉 加之《备急》以治蛲虫。《外台》引《千金》疗蚘虫方，萑芦，下筛，以饼臛和服方寸 匕，虫不觉出之。亦主蛲虫。《外台》宋臣注引《肘后》云：雚芦一两， 末，以羊肉作臛和服。《外台》引《备急》疗三虫方，用雚芦、干 漆、吴茱萸三味。又引范汪疗三虫白敛丸方中，又引《集验》贯 众丸方中用雚芦。《证类》引《外台》治蚘虫攻心如刺，吐清汁， 雚芦一两，杵末，以羊肉臛和之，日顿服佳。《千金方》卷四，月 水不通第二，辽东都尉所上圆，治脐下坚癖，无所不治方，凡廿 味，中有雚芦六分。一方云：二两。《千金》治小儿羸瘦有蚘虫 方，雚芦二两，以水一升，米二合，煮取米熟，去滓与服之。《千 ·６７５·</w:t>
      </w:r>
    </w:p>
    <w:p>
      <w:r>
        <w:t>金翼》卷十一获，小取更儿多杂中治医第课程二资曰料： 治 加小微信儿 羸yqx瘦20有16h蚘虫方，雚芦五 两，黍米泔二升，右（上）二味云云。立之案：雚菌本是受卤湿 气所生，故能入血中，治诸湿郁蚘虫诸证也。黑字云：生东海。 陶云：此亦无有。苏云：今出渤海。《蜀本》云：今出沧州。据 此则西土希有之物，皇国最多，所以云生东海也。今松露为常 食物，而西土甚少，故无为食物之事。然黑字云得酒良，畏鸡 子。而不入汤酒下，有雚菌，因考所云，得酒良者，为食类之说 也。不入汤酒者，为药用之说也。今食用往往和鸡卵为羹。 黑字云：畏鸡子，盖亦入药用之说也。陶云：单末，臛和食，亦 可以供食用之证也。 连翘 黑字云：八月采，阴干。陶云：今用茎连花实也。苏云：此物 有两种：大翘、小翘。大翘叶狭长如水苏，花黄可爱，生下湿 地。着子似椿实之未开者，作房，翘出众草。其小翘生岗原之 上，叶花实皆似大翘而小细。山南人并用之，今京下惟用大翘 子，不用茎花也。《蜀本》云：苗高三四尺。采实，日干用之。 日云：独茎稍开三四黄花，结子内有房瓣子。五月、六月采。 《图经》云：今南中医家说云连翘盖有两种：一种似椿实未开 者，壳小坚而外完无跗萼，剖之则中解，气甚芬馥。其实Y干， 振之皆落，不着茎也。乃自蜀中来，用之为胜，然未见其茎叶 如何也。立之案：《本草和名》训以多知波世，又以多知久佐。 《延喜式》傍训只有以多知久佐之名，以山茱萸、蔓椒共训以多 知波之加美律之，则以多知者，似而非之称，犹以奴多天马蓼， 以奴衣香薷之例耳。波世者，即波之。《和名抄》引《文选》注 云：栌，落胡反。今之黄栌木也。和名波迩之，波迩之一转为 ·６７６·</w:t>
      </w:r>
    </w:p>
    <w:p>
      <w:r>
        <w:t>波之，再转为获波取世更，多一中音医课之程缓资急料 也 加。微此信 物yq为x20漆16h之一种，俗呼波 世宇留之，又也末宇留之者是也。叶似漆，秋红，叶尤鲜，改古 谚有波之毛美之之称。连翘叶形颇似波世而不红叶，故名以 多知波世欤。因考以多知久佐者，盖连翘之草本，即小翘，而 俗呼于止岐利佐宇是也。以其草本，对木本者而名以多知久 佐欤。又案：陶所说处处有，今用茎连花实也。又《图经》云： 一种乃如菡萏，壳柔外有跗萼抱之，无解脉，亦无香气，干之虽 久，著茎不脱，此甚相异也。今如菡萏者，江南下泽间极多。 此二说共似指于止岐利佐宇，所云小翘者。然药用空用大翘 子也。苏云：子似椿实之未开者，作房。今京下惟用大翘子， 不用茎花也。《蜀本》云：采实日干用之。日云：结子内有房瓣 子，五月、六月采。《图经》云：如椿实者，乃自蜀中来，用之亦 胜江南者。共可以证矣。《救荒本草》亦云：今密县梁家冲山 谷中亦有。科苗高三四尺，茎干赤色。叶如榆叶大，面光，色 青黄，边微细锯齿。又似金银花叶，微尖Z。开花黄色可爱， 结房状似山栀子。蒴微匾而无棱瓣，蒴中有子如雀舌样，极 小。其子折之，间片片相比如翘，以此得名。是说得大翘形 状，尤分明无疑也。今有藤本、木本二种：木本者着子极多；藤 本无实，或有实不过三四个耳。所云翘出众草，亦似斥木本 者。又案：《尔雅》连，异翘。郭注云：一名连苕，又名连草，本 草云。所谓本草，今无考。盖诸家本草书中所记文也。凡郭 所引本草，今本草不收者，皆是例也。盖连为正名，连者，蔓延 连及之谓，藤本是也。翘者，直立翘起之称，木本是也。连翘 为俗称，而总言藤本、木本之名尔。一名异翘，儿约之曰：案 《玉篇》[，余记切，连翘草。盖是异翘之字，而亦单名[，犹连 翘亦单名连之例耳。一名&amp;华，立之案：\，原作\。今据 《本草和名》改。《本草和名》引《仁S》音菅，\、蘭古通用。\ ·６７７·</w:t>
      </w:r>
    </w:p>
    <w:p>
      <w:r>
        <w:t>恐为蘭之讹。获取《仁更多S中》直医课就程误资字料 为 加之微音信 耳yq。x20郭16h璞引《本草》云： 又名连草。郝懿行曰：连、兰声近，华、草通名耳。可从。一名 折根，立之案：折与轵同音，在《韵镜》同为照母。而轵与苕，亦 古音相通，同为照母。盖折、轵、苕，共自有细小义。此物根细 小横引，故名。一名轵，说具于前。一名三廉。立之案：三 廉，盖是三叶有廉之谓，或曰三廉二字急呼，以入入声，则得折 之音，乃为折之缓呼，未知是非。味苦，平。黑字云：无毒。 《蜀本》云：微寒。《药性论》云：使。《救荒》云：味苦，性平，无 毒。叶亦味苦。生山谷。黑字云：生大（太）山山谷。陶云： 处处有。苏云：大翘生下湿地。小翘生岗原之上。山南人并 用之，今京下惟用大翘子。《蜀本》云：今所在下湿地有。日 云：所在有。《图经》云：今近京及河中江宁府，泽、润、淄、兖、 鼎、岳、利州，南康军皆有之。《救荒》云：今密县梁家冲山谷中 亦有。立之案：《延喜式》伊势尾张下总出，云播摩河波赞岐并 出之。治寒热，鼠瘘，瘰疬，痈肿，恶疮，瘿瘤，《药性论》 云：通利五淋，小便不通。日云：通小肠，排脓，治疮疖，止痛， 通月经。《外台》引《集验》云：发于胁，名曰改訾。改訾者，女 子之疾也。久之其状大痈脓，其中乃有生肉，大如赤小豆。疗 之方，]连翘草及根，各一升，以水一斗六升，煮令竭，取三升， 即强饮。厚衣坐釜上，令汗出至足已。立之案：五香连翘汤 《医心方》引《小品》十二物方，用连翘子二两，盖是为原方，云 治恶脉及恶胲瘰疬、风结诸胲肿气痛。此方皇国中古专行于 世，康历二年，僧素眼所^新札云：肿物平愈，五香连翘汤者固 候。可以证矣。结热，《药性论》云：除心家客热。张元素曰： 连翘之用有三：泻心经客热一也；去上焦诸热二也；为疮家圣 药三也。杲曰：十二经疮药中，不可无此，乃结者散之之义。 ·６７８·</w:t>
      </w:r>
    </w:p>
    <w:p>
      <w:r>
        <w:t>蛊毒。黑字获云取：更去多白中虫医。课程《证资类料 》 引加微《集信 验yqx方20》1云6h：洗痔，以连翘 煎汤，洗讫，刀上飞绿矾，入麝香贴之。 白头公 公，原作翁，今据《本草和名》、《医心方》、《和名抄》、《字类 抄》正。但《李唐遗卷》未有作白头翁者。作翁者是宋人所改 也。黑字云：四月采。陶云：近根处有白茸，状似人白头，故以 为名。方用亦疗毒痢。苏云：其叶似芍药而大，抽一茎，茎头 一花，紫色，似木堇花，实大者如鸡子，白毛寸余，皆披下以纛 头，正似白头老翁，故名焉。今言近根有白茸，陶似不识。太 常所贮蔓生者，乃是女萎。其白头翁根甚疗毒痢，似续断而 扁。《开宝》引《别本注》云其苗有风则静，无风而摇，与赤箭独 活同也。《蜀本图经》云：有细毛，不滑泽，花蕊黄。今所在有 之。二月采花，四月采实，八月采根，皆日干。立之案：《本草 和名》训于歧奈久佐，又奈加久佐。今俗呼志也久末久佐者是 也。形状全与苏敬所说合，但茎叶花实_长大耳。盖风土令 然，非别草也。所云奈加久佐者，就黑字一名奈何草为之名。 犹槐训惠乃美，秦皮训多牟岐之例。又案：苏以陶云近根有白 茸为别物，恐非是。熟考陶说云：近根处有白茸，即今志也久 米久佐。近根茎间有细白茸毛。又云：状似人白头，是亦谓志 也久末久佐，花后白毛坡下之状，宜与前句为两截而读。苏误 读陶注，故以为陶似不识也。又案：《开宝》所说，此草丛生，状 如白薇而柔细稍长，叶生茎头，如杏叶，上有细白毛，近根者有 白茸。及《图经》所说正月生苗，作丛状，如白薇而柔细稍长， 叶生茎端，上有细白毛而不滑泽，近根有白茸，正似白头老翁， 故名焉。根紫色，深如蔓菁。二月、三月开紫花，黄蕊。五月、 ·６７９·</w:t>
      </w:r>
    </w:p>
    <w:p>
      <w:r>
        <w:t>六月结实，七获月取、更八多月中采医课根程。资以料 上 加二微说信 自yq是x20一16h草，是亦见苏驳 陶之说，遂就陶说以此草为真也，恐亦非是。黑字云四月采 者，亦是花后白毛之时也。若过此时，则与诸草相纷不易得， 故用此时也。《衍义》云：山野中屡尝见之。正如唐本注所说， 亦谓志也久末久佐也。一名野丈人，立之案：野丈人谓如白 发不梳之状也。亦与白头公同义。一名胡王使者，立之案： 《本草和名》引《杂要诀》一名羌胡使者，亦谓白毛披下，似胡人 不加剃梳之状也。味苦，温，无毒。黑字云：有毒。《药性 论》云：白头翁，使，味甘、苦，有小毒。日云：得酒良，子功用同 上，茎叶同用。《衍义》云：性温。生川谷。黑字云：生蒿山山 谷及田野。陶云：处处有。《别本注》云今处处有。《蜀本·图 经》云：有细毛，不滑泽，花蕊黄。今所在有之。二月采花，四 月采实，八月采根，皆日干。《图经》云：今近京州郡皆有之。 《衍义》云：生河南洛阳界，其新安土山中。《御览》引《建康记》 曰：建康出白头翁。又引范子计然曰：野丈人出洛阳。《延喜 式》白头公，傍训远岐奈久佐。相摸安房上总下总常陆美浓 出，云备前备中备后阿艺赞岐出之。治温疟，狂易，寒热，立 之案：狂易，《素问·评热病论》云：黄帝问曰：有病温者，汗出 辄复热，而脉躁疾不为汗衰，狂言不能食，病名为何？岐伯对 曰：病名阴阳交，交者死也。帝曰：愿闻其说。岐伯曰：人所以 汗出者，皆生于谷，谷生于精。今邪气交争于骨肉而得汗者， 是邪却而精胜也。精胜，则当能食而不复热，胜热者邪气也， 汗者精气也，今汗出而辄复热者，是邪胜也，不能食者，精无俾 也。病而留者，其寿可立而倾也。所云阴阳交者，即狂易欤。 易与交其义相同，乃谓狂言改易其本性，后世所云失心风是 也。姑录备考。《本草汇言》云：定狂惕之如迷。是以易读为 惕，非是。癥瘕积聚，《药性论》云：止腹痛。日云：治一切风 ·６８０·</w:t>
      </w:r>
    </w:p>
    <w:p>
      <w:r>
        <w:t>气及暖腰膝。获取立更之多案中：医此课物程资苦料温 ，加散微热信行 yq瘀x2，0逐16h血止痛，故有此 诸功。瘿气，《药性论》云：主项下瘤疬。日云：消赘。立之 案：海藻下云：瘿瘤气，颈下核，破散结气。假苏下云：瘰疬生 疮，结聚气，破散之。夏枯草下云：散瘿结气。此云瘿气略文 也。《肘后方》小儿秃，取白头翁根，捣傅一宿，或作疮，二十日 愈。《外台》引《小品》疗少小阴‘，白头翁傅之神效方。生白 头翁根，不问多少，捣之，随偏处以傅之，一宿当作疮，二十日 愈。一方三月上除日取之。 逐血，止痛，黑字云：鼻衄。《药性论》 云：止腹痛及赤毒痢。日云：明目。《金匮》云：热利下重者，白 头翁汤主之。白头翁汤方：白头翁二两，黄连、黄蘗、秦皮各三 两，右（上）四味，以水七升，煮取二升，去滓，温服一升。不愈 更服。立之案：此方治热利，故用连、蘗、秦三味，苦寒而解热， 唯有一味白头翁，温散热毒，追逐瘀血，所以为主药也。要之 此药虽以温散为主，其效专在于逐血耳。疗金创。立之案： 是亦逐血之效也。《御览》引《本草经》曰：白头翁，一名野丈 人，一名胡王使者，味苦温，无毒。生川谷。治温疟，瘿气，狂 易音羊。生嵩山九百九十。又引《吴氏本草》曰：白头翁，一名野 丈人，一名奈何草。神农、扁鹊：苦，无毒。生嵩山川谷。治气 狂，寒热，止痛。皇图所传抄《李唐遗卷》、《黄帝内经》、《明堂》 卷第一肺经鱼际主治下云：悲怒逆气恐狂易。杨上善注云：狂 易者，时歌时笑，脱衣驰走，改易不定，故曰狂易。又《医心方》 卷廿八求子第廿一篇引《产经》云：雷电之子，天怒兴威，必易 服狂四也。立之案：服，即复之假字，易狂即狂易也。《甲乙 经》卷十一阳厥大惊发狂C第二曰：狂易，鱼际及合谷、腕骨、 支正、少海、崑a主之。狂言，太渊主之。《千金》卅卷风痹第 四风府、崑a、束骨，主狂易多言不止。天柱、临泣，主狂易，言 多不休，目上及。巨阙、筑宾，主狂易，妄言怒骂。《千金》卷十 ·６８１·</w:t>
      </w:r>
    </w:p>
    <w:p>
      <w:r>
        <w:t>八咳嗽第五篇获云取更：烦多中满医，狂课程走资易料气 加，凡微信二 十yqx二20病16h，皆灸绝骨五十 壮。《医心》卷十九服紫雪方第十八《服石论》云：紫雪疗狂易 叫走。《汉书·外戚传》素有狂易病。师古注：狂易者，狂而变 易常性也。立之案：《千金》卷十八咳嗽篇所云狂走易气四字， 即狂易之解释，可谓悉矣。 贯众 黑字云：此谓草鸱头。二月、八月采根，阴干。雚菌为之使。 陶云：近道亦有，叶如大蕨，其根形色毛芒全似老鸱头，故呼为 草鸱头。《蜀本图经》曰：苗似狗脊，状如雉尾，根直多枝，皮黑 肉赤，曲者名草鸱头。疗头风用之。《图经》云：少有花者，春 生苗赤，叶大如蕨，茎b三棱。叶绿色，似小鸡翎，又名凤尾 草。根紫黑色，形如大爪，下有黑须毛，又似老鸱。立之案： 《尔雅》泺，贯众。郭注云：叶员锐茎，毛黑布地，冬不死。一名 贯渠。《广雅》云：贯节。《本草和名》训于尔和良比，与狗脊同 名，共似蕨而不可食，故有此名也。盖贯众者，一贯众根之义。 今俗呼也末曾天都者，与舶来者根形相同，而头曲为老鸱形则 真也。唯与郭注《尔雅》云冬不死不合。然彼地冬不枯，而此 土冬枯者不遑枚举；又彼不云冬不枯，而此冬不枯者亦多有 之。石长生、五味之类是也。《御览》引《吴氏本草》曰：一名贯 来，一名贯中，一名贯钟，一名黄钟。《本草和名》引《释药性》 同。但贯來作贯来，来恐朱讹。钟、中、朱，共为众之音转借 字。黄钟者，亦贯钟讹字耳。一名贯节，《广雅》云：贯节，贯 众也。立之案：《御览》引《广雅》作贯节，众也。盖贯众亦单名 众。众与泺同为照母，为其同义可知也。一名贯渠，《御览》 引孙炎《尔雅》注云：一名贯渠。又引《吴氏本草》曰：一名渠 ·６８２·</w:t>
      </w:r>
    </w:p>
    <w:p>
      <w:r>
        <w:t>母。《本草和获名取》更引多《中释医药课性程资》同料 。 加立微之信 案yq：x2渠01母6h者，即渠贯，为 贯渠之倒言。母渠根之贯，古今字。《医心方》作龙胆，母众为 之使。偶存古字也。又《新撰字镜》卷七末曰母众。李时珍 曰：渠者，魁也。恐失于凿矣。一名百头，立之案：一根引细 枝，枝头结根块而生茎叶数百株，本起于一根，故名百头。《兼 名菀》一名头实《本草和名》。引实，恐是贯讹字。一名虎卷，立 之案：卷，即拳假借。初生叶似屈手形，而毛茸耸然，故名曰虎 卷也。一说虎卷亦渠母之音转，而为贯渠之倒语可考。一名 扁苻。立之案：扁苻，《尔雅》作苻，从艸，为今俗字。《御览》 引《本草经》及吴氏共作扁符，为古字，可从也。盖扁符之急呼 为付，亦为百根付属之义也。又案《尔雅》苻、止泺、贯众。 因考止泺之急呼为泺，与众、钟、朱同为照母，宜读为之若及如 灼也。黑字一名药藻，《本草和名》作c藻，又引《释药性》云： 一名乐，并皆《尔雅》泺字。作药者去水从艸，作c者从艸而未 省水旁也。而《仁S》音药，是就字所音，非是也。作乐者，直 脱水旁也，共应音灼。而藻字为c之复字，误作藻者。又案： 黑字一名伯萍。《本草和名》作伯d，杨音簿形反。《御览》引 吴氏作伯芹。因考作伯芹者尚存古字，作伯e已为误字，杨氏 直就误字加音耳。而伯芹亦伯苻讹，伯苻之急呼同扁付为付 也。《尔雅》释文引本草作伯药，今本《证类》作伯萍，共为误 字，唯有《吴氏本草》一书得正其误。味苦，微寒。黑字云：有 毒。《药性论》云：使。赤小豆为使。《御览》引吴氏云：神农、 岐伯：苦，有毒。桐君、扁鹊：苦。一经：甘，有毒。黄帝：咸酸。 一苦，无毒。生山谷。黑字云：生玄山山谷及冤句少室山。 《蜀本·图经》云：今所在山谷阴处有之。《图经》云：今陕西河 东州郡，及荆、襄间多有之。立之案：《延喜式》云：贯众播摩国 出之，五斤。治腹中邪热气，诸毒。黑字云：破癥瘕，除头 ·６８３·</w:t>
      </w:r>
    </w:p>
    <w:p>
      <w:r>
        <w:t>风，止金疮。获花取，更疗多恶中疮医课，令程资人料泄 。加微《药信 性yq论x20》1云6h：主腹热。《蜀 本图经》云：疗头风用之。《图经》云：荆南人取根为末，水调 服，止鼻血。杀三虫。黑字云：去寸白。《药性论》曰：杀寸白 虫。立之案：贯众，苦寒。其根结块，紫黑，百根一串，故能解 畜瘀之血热，筋脉百节，无所不至，亦能驱逐三虫也。《御览》 引《本草经》曰：贯聚，一名贯节，一名百头，一名贯渠，一名虎 卷，一名扁符。味苦，微寒。生山谷。治腹中邪气诸毒，杀三 蛊。生玄山，亦生宛句。九百九十又引《吴氏本草》曰：贯众，一 名贯来，一名贯中，一名渠母，一名贯钟，一名伯芹，一名药藻， 一名扁符，一名黄钟。神农、岐伯：苦，有毒。桐君、扁鹊：苦。 一经甘，有毒。黄帝：咸酸，一苦，无毒。叶青黄，两两相对，茎 黑毛聚生，冬夏不死。四月华白，七月实黑，聚相连卷，旁行 生，三月、八月采根，五月采叶。同上。 狼牙 原作牙子，一名狼牙。今据《御览》作狼牙，一名牙子。《医 心方》、《真本千金·合和法篇》、《和名类聚抄》并作狼牙。《本 草和名》作f子，一名狼f，则《新修》已作牙子可知也。黑字 云：八月采根，暴干。中湿腐烂生衣者，杀人。芜荑为之使。 恶地榆、枣肌。陶云：其根牙亦似兽之牙齿也。《蜀本图经》 云：苗似蛇苺而厚大，深绿色。根萌牙若兽之牙。二月、三月 采牙，日干。《图经》云：牙子，即狼牙子也。根黑若兽之齿牙， 故以名之。立之案：《本草和名》训宇末都奈岐。《和名抄》训 古末豆那岐。今俗呼美都毛登者是也。野州日光山及足尾木 曾山中等多有之。春宿根生苗，叶似蛇苺而长，茎叶共有毛 茸。夏月抽茎，直立分枝，开五瓣黄花，形似g苺花，结实似鳢 ·６８４·</w:t>
      </w:r>
    </w:p>
    <w:p>
      <w:r>
        <w:t>肠草实而小，获熟取则更多色中黑医，课其程根资料似 龙加芽微信菜 y老qx根201，6尖h 细，颇似兽牙 形，嫩根色白，旧根色黑。木曾山中呼为夫须久佐。一名牙 子。黑字云：一名狼齿，一名狼子，一名犬牙。立之案：子者， 与《说文》蒲子之子同义。其笛初出似兽牙形，故名牙子也。 《医心方》卷廿九引崔禹锡《食经》云：三月芹子不可食。所云 芹子，亦谓芹芽也。再案附子之子亦同义附子者谓根傍之萌 芽，萌芽即为根也。《周礼·醢人》：加豆之实，芹菹、兔醢、深 蒲、醓醢。郑司农云：深蒲，蒲入水深，故曰深蒲。玄谓：深 蒲，蒲始生水中子。所云水子，亦谓水根也。莎草根名香附 子，子亦斥根也。味苦，寒。黑字云：酸，有毒。《药性论》云： 使。味苦。《御览》引吴氏云：神农、黄帝：苦，有毒。桐君：咸。 岐伯、雷公、扁鹊：苦，无毒。生川谷。黑字云：生淮南川谷及 冤句。陶云：近道处处有之。《蜀本图经》云：今所在有之。 《图经》云：今江东、京束（東）州郡多有之。《御览》引《建康记》 曰：建康出狼牙。又引《范子计然》曰：狼牙出三辅。色白者 善。《延喜式》狼牙コマツナギ常陆近江出，云备中阿波出之。 治邪气，热气，疥瘙，日云：止赤白痢，煎服。《药性论》曰：能 治浮风瘙痒。立之案：热气者，犹云热疮，说具蜀羊泉下。恶 疡，又见竹叶、羊桃下。疮痔。《药性论》云：煎汁洗恶疮。 《金匮·妇人杂病篇》云：阴中蚀疮烂者，狼牙汤洗之。《医心》 引《葛氏方》治男子阴疮烂方，狼牙草根，煮，以洗渍之，日五六 过。今案《极要方》狼牙二把，水四升。《千金方》治阴蚀疮方， 狼牙两把，切，以水五升，煮取一升，温洗之，日五度。又治小 儿阴疮方，取狼牙浓煮汁，洗之。又治射工中人，已有疮者方， 取狼牙叶，冬取根，捣之令熟，薄所中处。又饮四五合计。《外 台》引《肘后》疗金疮方，狼牙草茎叶，熟捣，傅贴之。兼止血。 一方烬草挼傅之。立之案：疮痔者，谓有疮之痔也。与疸痔同义。 ·６８５·</w:t>
      </w:r>
    </w:p>
    <w:p>
      <w:r>
        <w:t>疸痔说，具五获色取石更多脂中下医。课程去资白料 虫 加。微信《药 yq性x2论016》h云：杀寸白虫。 日云：杀腹藏一切虫。《外台》范汪疗白虫方，狼牙五两，右 （上）一味，捣筛，蜜丸如麻子大。宿不食，明旦空腹以浆水下 一合，服尽差。《御览》引《本草经》曰：狼牙，一名牙子。味 寒。生川谷。治邪气，去白虫，疥痔。生淮南九百九十三。又 引《吴氏本草经》曰：狼牙，一名支兰，一名狼齿，一名犬牙，一 名抱牙。神农、黄帝：苦，有毒。桐君：咸。岐伯、雷公、扁鹊： 无毒。或生冤句。叶青，根黄赤。六月、七月花，八月实黑， 正月、八月采根。同上。 藜芦 黑字云：三月采根，阴干。黄连为之使。及细辛、芍药、五 参。恶大黄。陶云：根下极似葱而多毛。用之止剔取根，微炙 之。《蜀本图经》云：叶似郁金、秦h、荷等，根若龙胆，茎下 多毛。夏生冬凋枯。八月采根，阴干。《吴氏本草》云：大叶， 根小相连。《范子计然》云：i芦，黄白者善。《图经》云：三月 生苗，叶青，似初出棕心，又似车前。茎似葱白，青紫色，高五 六寸，上有黑皮裹茎，似棕皮。有花肉红色。根似马肠根，长 四五寸许，黄白色。二月、三月采根，阴干。立之案《本草和 名》训也末宇波良，又之之乃久比乃歧。《延喜式》傍训作之之 乃久比歧。《医心方》又训之之乃久比久佐。今俗呼志由品佐 宇者是也。此物茎下有黑毛裹之，坚硬如棕皮毛，故名也。末 宇波良，又之之乃久比乃歧也。猪鹿之类，项毛尤强于他处， 故有此名耳。形状与诸说合。又时有黄花、白花二种，江州伊 吹山、野州日光山多有之。故艺植家呼为日光兰。又案：藜 芦，盖旧作黎卢，共是黑色之义。《图经》所云：上有黑皮裹茎， ·６８６·</w:t>
      </w:r>
    </w:p>
    <w:p>
      <w:r>
        <w:t>似棕皮者是也获取。更狩多谷中望医课之程曰资：料本 草加微、《信广 y雅qx2》0共16h作藜芦。《本草 和名》作蔾，与《广韵》合。而曹宪、杨玄操并云力兮反，《广韵》 亦郎奚切，则作藜似是。而盖是黎字之增艸冠者，非藜藿字 也。今俗音j恐非是。此说可从。《御览》引吴氏，一名丰芦。 《本草和名》引《杂要诀》作丰芦，亦不音j之证也。又《御览》 九百九十引《吴氏本草》云：白及，茎叶如黎卢。二字共无艸 冠，是注解偶存古字，宋臣校改未到者，与石灰一名恶灰同例。 一名蔥’。立之案：葱苒者，谓根似葱而多髯也。苒者，k字 之从艸也。《说文》k，毛kk也。象形。陶所说似葱而多毛 是也。黑字云：一名葱菼，一名山葱。《本草和名》引《释药性》 云：一名葱葵，一名蕙菼，一名公舟，一名山惠。《御览》引吴氏 云：一名葱葵，一名蕙葵，一名公苒。乃葱菼是葱苒之音通假 借。葱葵、蕙菼、蕙葵，共葱菼之讹。山惠，亦山葱讹。公舟、 公苒，共为葱苒之坏字也。味辛，寒。黑字云：苦，微寒，有 毒。《药性论》云：使。有大毒。《御览》引《吴氏本草》曰：神 农、雷公：辛，有毒。黄帝：有毒。岐伯：咸，有毒。李氏：大毒， 大寒。扁鹊：苦，有毒。生山谷。黑字云：生太山山谷。陶 云：近道处处有。《蜀本图经》云：即今所在山谷皆有。《图 经》云：今陕西、山南、东西州郡皆有之。《御览》引《范子计 然》曰：莉芦出河东。《延喜式》云：i芦伊势飞弹出之。治 蛊毒，咳逆，黑字云：疗哕逆，喉痹不通。《药性论》云：能主 上气。立之案：《图经》云：此药大吐上膈风涎，暗风，C病，小 儿l齁，用钱匕一字，则恶吐人。又用通顶令人嚏。古经本 草云：疗呕逆，其效未详。此说非是。藜芦，辛，苦，有毒。能 引膈土实热之痰水，令人吐。《本经》云：治咳逆。黑字云：疗 喉痹不通。共是顽毒凝结之痰实，非寻常诸药所能疗，此物 单味末服，有奇效。乃不入汤酒者，而不可长服之例药也。 ·６８７·</w:t>
      </w:r>
    </w:p>
    <w:p>
      <w:r>
        <w:t>《百一方》治黄获取疸更，多取中藜医芦课程着资灰料中 加炮微之信， 小yqx变201色6h，捣为末，水服 半钱匕，小吐，不过数服。可以证矣。泄利，肠澼，《药性 论》云：去积年脓血泄痢。立之案：是热毒痢不差之证，用黄 连末一味，出《小品》，与此同理。头疡，疥瘙，恶疮，黑字 云：鼻中息肉，马刀，烂疮。《药性论》云：治恶风，疮疥，癣，头 秃。立之案：是外傅之药，取之清血解毒，盖亦以毒除毒之 意。《衍义》云：为末，细调，治马疥癣。《斗门方》治疥癣，用藜 芦细捣为末，以生油涂傅之，是也。杀诸虫毒，去死肌。立之 案：是亦非内服，谓外傅药也。亦以毒制毒之理。《千金翼》治牙 疼，内藜芦末于牙孔中，勿咽汁，神效。亦可以证矣。《御览》引 《本草经》曰：i芦，一名葱苒。味辛，寒。生山谷。主治蛊毒。 生太山九百九十。又引《吴氏本草》曰i芦，一名葱葵，一名山葱， 一名丰芦，一名蕙葵，一名公苒。神农、雷公：辛，有毒。黄帝：有 毒。岐伯：咸，有毒。李氏：大毒，大寒。扁鹊：苦，有毒。大叶， 根小相连。二月采根。 闾茹 闾，原作m，俗字。今据《御览》正。黑字云：五月采根，阴 干。黑头者良。甘草为之使。恶麦门冬。陶云：今第一出高 丽，色黄，初断时汁出，凝黑如漆，故云漆头。次出近道，名草 m茹，色白，皆烧铁烁头令黑，以当漆头，非真也。叶似大戟， 花黄，二月便生。根亦治疮。《蜀本图经》云：叶有汁，根如萝 卜，皮黄肉白。《图经》云：三月开浅红花，亦淡黄色，不着子。 立之案：《本草和名》训祢阿佐美，又尔比万久佐。《医心方》训 祢阿左久佐，又祢古止，又祢古止吕。《延喜式》傍训也末阿佐 美。因考祢阿佐美，即野阿佐美能与祢一音之转，则与也末阿 ·６８８·</w:t>
      </w:r>
    </w:p>
    <w:p>
      <w:r>
        <w:t>佐美同义。而获与取更大多小中蓟医课训程佐资阿料 美 加其微义信 亦yq同x20。16h阿佐美者，阿佐 无岐之义。此草红芽可爱，触此则有毒，故有阿佐美之训耳。 尔比者，丹叶尔比与尔波同见甘遂下。万者，芽。此物红叶芽出，故 亦名尔比万久佐也。所云祢阿佐久佐，又祢古止，又祢古止吕 者，盖谓今俗呼须须不利久佐者也。此物相似而瘦小，不宿 根，故其根小而短，故有此诸名欤。《救荒本草》所载猫儿眼睛 草是也。考甘遂、大戟、闾茹为一类，而其功亦相类，但闾茹尤 毒烈，故不入汤酒。又案：闾茹，盖古唯作闾如。《素问》作藘 茹。《御览》引《建康记》作芦茹，同义。闾如之急呼为卢，卢者 黑也。所云黑头者良。陶云：计出凝黑如漆，故云漆头，此之 谓也。黑字一名离娄，乃闾茹之音转。一名屈据，谓根形屈曲 也。《本草和名》引《释药性》作屈居、久居，共与《诗·鸱篇》 云：拮掘同义。《毛传》云：拮据，戟挶也。段玉裁曰：谓有所操 作，曲其肘如戟而持之也。又《说文》n，持也。象手有所n据 也。读若o。味辛，寒。黑字云：酸，微寒，有小毒。王冰《素 问》注引《古本草经》云：味辛，寒，平，有小毒。《御览》引《吴氏 本草经》云：神农：辛。岐伯：酸咸，有毒。李氏：大寒。生川 谷。黑字云：生代郡川谷。陶云：今第一出高丽，次出近道。 《蜀本图经》云：所在有之。《图经》云：今河阳、淄、齐州亦有 之。《延喜式》p茹，信浓美作出之。治蚀恶肉，败疮，死 肌，立之案：并是傅贴方也。蚀恶肉，败疮者，谓久败疮，腐烂 尤甚也。q石条所云蚀疮是也。又案：《本经》死肌，有二义： 云母、菊花、皂荚条所载，谓中风、麻痹之类也；雄黄、藜芦、闾 茹、白及、r蝥、地胆条所载，谓恶血顽肉之类也。今验之病人 天刑诸证未具之前，有一处肉痹不觉痛痒者，此等亦死肌之一 证也。《图经》云：姚僧垣治痈疽生臭恶肉，以白p茹散傅之， 看肉尽便停。但傅诸膏药若不生肉，又傅黄耆散，恶肉仍不尽 ·６８９·</w:t>
      </w:r>
    </w:p>
    <w:p>
      <w:r>
        <w:t>者，可以漆头获赤取皮更多p中茹医为课程散资，料用 半加钱微信匕 ，yq和x20白16ph 茹散三钱匕， 合傅之差。杀疥虫，排脓恶血，黑字云：破癥瘕，除息肉。 立之案：《素问·腹中论》云：有病胸胁支满者，妨于食，病至 则先闻腥臊臭，出清液，先唾血，四支清，目眩，时时前后血， 病名为血枯。此得之年少时，有所大脱血，若醉入房中，气竭 肝伤，故月事衰少不来也。治之以四乌鲫骨一藘茹，二物并 合之，丸以雀卵，大如小豆，以五丸为后饭，饮以鲍鱼汁，利肠 中及伤肝也。王冰注云：古《本草经》曰：主散恶血。凡王氏 所引《本草经》往往与今本自异，盖亦别本耳。藘茹、骨专 破血，而雀卵、鲍汁温中补血气之意也。除大风，热气，善 忘不乐。黑字云：去热痹。立之案：大风，详解天雄下。善 忘不乐，即是中风失心之证，《病源·风经五藏恍惚候》云：五 藏心为神，肝为魂，肺为魄，脾为意，肾为志。若风气经之，是 邪干于正，故令恍惚是也。今用闾茹治之者，在清解血中固 著之邪。一经清解，则血郁忽开，而神识了然，所以不忘而能 乐也。《御览》引《本草经》曰：闾茹，味辛，寒。生川谷。治蚀 恶肉、败疮、死肌，仍杀疥虫，除大风，生代郡九百九十一。又引 《吴氏本草经》云：闾茹，一名离楼，一名屈居。神农：辛。岐 伯：酸咸，有毒。李氏：大寒。二月采。叶员黄，高四五尺，叶 四四相当。四月华黄，五月实黑，根黄有汁，亦同黄。三月、 五月采根，黑头者良。 羊桃 黑字云：二月采，阴干。陶云：山野多有，甚似家桃，又非山 桃。子小细，苦不堪啖，花甚赤。《诗》云：隰有苌楚者，即此 也。方药亦不复用。苏云：此物多生沟渠隍s之间，剑南人 ·６９０·</w:t>
      </w:r>
    </w:p>
    <w:p>
      <w:r>
        <w:t>名经子根也。获取《蜀更多本中图医经课》程云资：料生 平加微泽信中 y，q叶x20花16h似桃，子细如枣 核，苗长弱，即蔓生不能为树。今处处有，多生溪涧。今人呼 为纽子根，似牡丹。陈藏器云：生蜀川川谷中。草高一尺，叶 长小。亦云羊桃根也。立之案：《本草和名》训以良良久佐， 未详为何物。《尔雅》苌楚，铫芅。郭注云：今羊桃也。或曰 鬼桃。叶似桃，华白，子如麦，亦似桃。《御览》引麦上有小字，无亦 似桃三字。邢疏引舍人曰：长楚，一名铫芅。《本草》云：铫芅名 羊桃。《说文》云：苌楚，铫弋，一名羊桃。《诗·桧风》隰有苌 楚，猗傩其枝。《传》云：苌楚，铫弋也。猗傩，柔顺也。《笺》 云铫弋之性，始生正直，及其长大，则其枝猗傩而柔顺，不妄 寻蔓草木。《正义》引《义疏》云：今羊桃是也。叶长而狭，华 紫赤色，其枝茎弱，过一尺引蔓于草上。今人以为汲罐重而 善没不如杨柳也。近下根刀切其皮着热灰中脱之，可韬笔 管。《中山经》云：丰山，其木多羊桃，状如桃而方茎，可以为 皮张。郭注云：一名鬼桃。治皮肿起。郝懿行《尔雅义疏》 云：按羊桃即夹竹桃，华紫赤色，茎叶形状，郑《笺》、陆《疏》得 之。《中山经》曰：其木多羊桃。田氏雯《黔书》云：羊桃，藤 也，用此汁以合石粉，可固石。此或言藤，或言木，盖皆别种 非草类也。此说可从。余曩作牡丹辨，据苏敬所云：牡丹苗 似羊桃之言，并得前所引诸证，遂断然充此物，后见郝说与愚 见印合，但郝氏以《中山经》及田氏书所说为别种，非草类，则 非也。冬生不凋者，或云木柔软引蔓者，或云藤，古书往往而 然，不可为别种也。唯《中山经》所云方茎，微似不合。然夹 竹桃着叶之茎每自成三棱或四棱形，则谓之方茎亦可也。 《尔雅》郭注云：华白者，盖亦同类一种，非斥别物也。凡红紫 之花必出一种白色花，此亦可例矣。《救荒本草》云：木羊角 科，又名羊桃，一名小桃花。生荒野中。紫茎，叶似初生桃 ·６９１·</w:t>
      </w:r>
    </w:p>
    <w:p>
      <w:r>
        <w:t>叶，光俊，色微获取带更黄多，中枝医间课开程资红料白 花加微，结信 角yq似x20豇16h豆角，甚细而尖 t，每两两角并生一处，味微苦酸。此即夹竹桃也。盖夹竹 桃名，昉见于《秘传花镜》，云：夹竹桃，本名枸那，自岭南来， 夏间开淡红花，五瓣长个微尖，一朵约数十萼，至秋深犹有 之。因其似桃叶似竹，故得是名，非真桃也。今人于五、六月 间，以此花配茉莉，妇女簪髻，娇袅可挹。又案：长楚为正名， 长茎柔顺，猗傩婉曲之义。铫弋、御弋亦同。而羊桃、鬼桃共 为俗呼，乃谓花叶共似桃而实非桃类也。亦与兔葵、燕麦同 义。又案：李时珍曰：羊桃，茎大如指，似树而弱如蔓，春长嫩 条柔软，叶大如掌，上绿下白，有毛，状如苎麻而团。其条浸 水有涎滑。此物自是别种。盖当时俗名羊桃者，李氏取以为 本条欤。近日本草家皆主李说，往往袭其误，盖此物宋以后 无有知者，故《开宝重定》、《嘉图经》共不载录。至于李时 珍直指别物以充之，使天下后世不知真羊桃者。唯在亚尔亚 州中隔万里波涛，而有郝懿行与余二人，相唱和而成其说，以 解世上之惑，不亦揄乎。一名鬼桃 说见于前，一名羊肠。立 之案：肠与桃古音相通，故又作羊肠耳。或曰羊肠自是婉曲 柔顺之义，与铫芅同，恐非。味苦，寒。黑字云：有毒。陶 云：子小细，苦不堪啖。陈云：味甘，无毒。生川谷。黑字 云：生山林川谷，及生田野。陶云：山野多有。苏云：多生沟 渠隍s之间。《蜀本图经》云生平泽。今处处有，多生溪涧。 陈云：生蜀川川谷中。治熛热，身暴赤色，黑字云：可作浴 汤。苏云：人取煮以洗风痒及诸疮肿，极效。《外台》引《肘 后》疗天行病毒，热攻手足疼痛，赤肿欲脱方，煮羊桃叶汁渍 之，加少盐尤好。陈云：主风热羸老，浸酒服之。风水积 聚，黑字云：去五藏五水大腹，利小便。《蜀本图经》云：疗 肿。《中山经》云：羊桃，可以为皮张。郭璞注云：治皮肿起。 ·６９２·</w:t>
      </w:r>
    </w:p>
    <w:p>
      <w:r>
        <w:t>恶疡，苏云：获洗取诸更疮多中肿医，课极程效资。料 除 加小微信儿 y热qx2。01立6h之案：羊桃，除 小儿热，古方书中无其方，盖亦洗浴药中所用。《外台》引崔 氏疗少小身热苦参汤，浴儿良。羊桃、苦参同为苦寒物，而黑 字云可作浴汤，因知其或然矣。 ·６９３·</w:t>
      </w:r>
    </w:p>
    <w:p>
      <w:r>
        <w:t>获取更多中医课程资料 加微信 yqx2016h 本草经卷下 五 羊蹄 鹿藿 牛扁 陆英 白敛 白及 蛇全 草蒿 雷丸 溲疏 药实根 飞廉 淫羊藿 虎掌 莨蓎子 栾华 蔓椒 荩草 夏枯草 乌韭 蚤休 石长生 姑活 别( 石下长卿 翘根 屈草 淮木</w:t>
      </w:r>
    </w:p>
    <w:p>
      <w:r>
        <w:t>获取更多中医课程资料 加微信 yqx2016h 羊蹄 陶云：今人呼名秃菜即是。蓄，音之讹。《蜀本图经》云：高 者三四尺，叶狭长，而茎节间紫赤，花青白色，子三棱。夏中即 枯。《图经》云：根似牛蒡而坚实。《衍义》云：花与子亦相似。 子谓之金荞麦。立之案：《本草和名》训之乃祢。《医心方》训 志。盖须伊之反为之之者，酸之义。此物茎、华、根、叶味皆 苦，非酸也。其酸者即酸摸，亦为羊蹄一种。陶云：一种极相 似而味酸，呼为酸摸，根亦疗疥也。陈云：酸摸叶酸美，小儿折 食其英。根主暴热腹胀，生捣绞汁服，当下痢。杀皮肤小虫。 叶似羊蹄，是山大黄，一名当药。《尔雅》云：u，薞芜。注云： 似羊蹄而细，味酸可食。日云：酸摸，味酸，凉。无毒。治小儿 壮热。生山岗，状似羊蹄叶而小黄是也。凡苦味物别出酸味 一种，犹苦竹外出甘竹，甘枣外出酸枣之类，其效必亦相类。 陈氏云：酸摸，是山大黄。《本草和名》训之乃波。亦可互相征 耳。一名东方宿，立之案：东方宿，急呼之为蓄。蓄，《诗》作 蓫。陶引《诗》作蓄。《释文》蓫，本又作蓄。而《说文》云：， 苗也。从艸修声，徒聊切，又汤雕切。苗，也。从艸由声，徒 历切，又他六切。据此则《诗》之蓫，即字。《管子·地员篇》 云：其草宜苹。此亦是羊蹄。《齐民要术》引《诗》义疏云： 今羊蹄似芦菔，茎赤。煮为茹，滑而不美，多啖令人下痢。幽 州谓之羊蹄，杨（扬）州谓之蓫，一名。可以证也。陶云：今 人呼为秃菜。秃亦蓄之音转，字又作v。《玉篇》v，丑力切。 一名w，似冬蓝。食之醋也。陈云：一名当药。当药，亦为秃 之缓呼。又案：《尔雅》x，牛y。郭注云：今江东呼草为牛y 者，高尺余许，方茎，叶长而锐，有穗，穗间有华，华紫缥色。可 ·６９７·</w:t>
      </w:r>
    </w:p>
    <w:p>
      <w:r>
        <w:t>淋以为饮。因获考取更郭多注中医《尔课程雅资》料 苗加、微苗信 yq两x20条16，h共云未详。注 x，牛y，详说羊蹄形状。《诗》笺云：蓫，牛y也。亦仲春时 生，可采也。盖郭据之也。《玉篇》蓫，抽陆切。《诗》曰：言采 其蓫，牛y也。又云：x，他雷切，牛y也。江东有，高尺①余， 叶长而锐，花紫缥色。可淋以为饮。是顾氏用郑、郭二说也。 盖x与秃，其音相通，则x与蓄、蓫为同字。乃以为正字，以 苗、蓫、蓄、x为通字。羊蹄、牛y，共是为俗呼耳。一名连虫 陆，立之案：连，恐东讹。夏枯草一名乃东。《本草和名》引《杂 要诀》一名乃连。是东、连互讹之证也。东虫陆之急呼，亦为 蓄。与巨句麦、麦句姜一例。凡此三字一名者，最是古言，可 贵之已甚者也。一名鬼目。黑字云：一名蓄。立之案：鬼目 之反，亦为蓄也。《广韵》蓄、v、蓫，共或音许竹切是也。与 苻，鬼目，石南草一名鬼目，其义自别。彼以其实赤圆名之，此 则为蓄急呼也。味苦，寒。黑字云：无毒。苏云：实，味苦 涩，平。无毒。根味辛、苦。有小毒。陶云：一种极相似而味 醋，呼为酸摸。陈云：酸摸叶酸美，小儿折食其英。日云：酸 摸，味酸，凉。无毒。郭注《尔雅》须薞芜云：味酸可食。生 川泽。黑字云：生陈留川泽。苏云：今山野平泽，处处有之。 《蜀本图经》云：生下湿地。日云：酸摸，生山岗。《图经》云：今 所在有，生下湿地。治头秃，疥瘙，除热，女子阴蚀。黑字 云：浸淫，疽痔，杀虫。陶云：酸摸根亦疗疥。日云：羊蹄根治 癣，杀一切虫，肿毒，醋摩贴。陈云：根，主暴热腹胀，生捣绞汁 服，当下痢。杀皮肤小虫。日云：酸摸，治小儿壮热。《图经》 云：今人生采根，醋摩，涂癣，速效。亦煎作丸服之方略。《外 ① 尺：原作“天”。 ·６９８·</w:t>
      </w:r>
    </w:p>
    <w:p>
      <w:r>
        <w:t>台》引《千金翼获取》疗更多癣中秘医方课程，捣资料羊 蹄 加根微，信分 y著qx2瓷01中6h，以白蜜和之， 刮疮四边，令伤。先以蜜和者傅之，如炊一石米久，拭去，更以 三年大醋和之，以傅癣上，燥，便差。若刮疮处不伤，即不差。 深师同。又引《集验》疗疥方，捣羊蹄根，和猪脂涂上，或著少 盐佳。范汪同。《千金方》治癣方，捣羊蹄根，和乳涂之。又治 细癣方，羊蹄根于磨石上，以苦酒磨之，以傅疮上。当先刮疮， 以火炙干后，傅四五过。又方，羊蹄根五升，以桑柴灰汁煮四 五沸，洗之。凡方中用羊蹄根，皆以日未出采之佳。又治久’ 疥湿疮，浸淫日广，痒不可堪，搔之黄汁出，差后复发方，羊蹄 根净去土，细切，熟熬，以醋和熟捣，净洗疮，傅上一时间，以冷 水洗之，日一。又阴干作末，痒时搔汁出，粉之。又以生葱根 揩之《千金翼》无葱字。立之案：苏云：实，主赤白杂痢。根，《万毕 方》云：疗蛊毒。日云：叶，治小儿疳虫，杀胡夷鱼、鲑鱼、胡 鱼毒，亦可作菜食。并羊蹄之说也。《蜀本图经》云：又有一种 茎叶俱细，节间生子，若茺蔚子，疗痢乃佳。今所在有之。是 谓酸摸也。因考羊蹄、酸摸，古来亦互相通用，其效亦相类耳。 《医心方》卷四卅二ウ徐伯方，治疵痧方，独秃根，凡一物，以苦酒 研之，涂痧上，立即差。所云独秃者，即秃之缓言耳。《御览》 引《本草经》曰：羊蹄，一名东方宿，一名连虫陆，一名鬼目。味 苦，寒。生川泽。治头秃，疥瘙，阴热无子。生陈留。九百九十 五。又引《本草经》曰：鬼目，一名东方宿，一名连虫陆，名羊蹄。 九百九十八。 鹿藿 陶云：方药不复用，人亦罕识。葛根之苗，又一名鹿藿。苏 云：此草所在有之。苗似豌豆，有蔓而长，大人取以为菜，亦微 ·６９９·</w:t>
      </w:r>
    </w:p>
    <w:p>
      <w:r>
        <w:t>有豆气，名为获鹿取豆更也多中。医《课蜀程本资图料 经 加》微云信： 山yq人x20谓16h之鹿豆，亦堪生 啖。今所在有。五月、六月采苗，日干之。立之案：《尔雅》蔨， 鹿z，其实莥。郭注云：今鹿豆也。叶似大豆，根黄而香，蔓延 生。《说文》云：，鹿z也。《广雅》同。《说文》又云：莥，鹿z 之实名也。《本草和名》训久须加都良乃波衣，是依陶说也。 苏注所说鹿豆苗似豌豆者，《拾遗》所载翘摇，而《救荒本草》所 云野豌豆，今俗呼乃惠牟多夫者是也。《尔雅》郭注所云鹿豆 者，今俗呼乃末女，又岐都祢末女者是也。但《蜀本》所说鹿 豆，不详形状，故虽不知为何物，然云堪生啖，则亦似指野豆。 而此物山野自生甚多，春从旧根生苗，引蔓细长，叶似扁豆而 小，茎叶共有褐毛，夏月叶间开花成穗，形似豆花而浅紫色，后 结荚，长五分许，阔三分许，生青熟赤黑，自竖开反张，内有黑 子，圆小而光泽，生食无腥气。秋后藤叶共枯。王磐《野菜谱》 云：野菉豆，食叶，俗名艸里菉，茎叶似菉豆而小，生野田，多藤 蔓。生熟皆可食。不种而生，不萁而秀，摘之无穷，食之无臭。 郝懿行曰：今验野绿豆，形状悉如唐注所说，其豆难烂，故人不 食之，共即指岐都祢末女而言也。味苦，平。黑字云：无毒。 生山谷。黑字云：生汶山山谷。苏云：所在有之。《蜀本图 经》云：今所在有。治蛊毒，立之案：苦平，治蛊，与黄环、鸢尾 同例。女子腰腹痛，不乐，立之案：此证中有瘀血，为腰腹 痛，又成郁郁不乐之证。鹿藿，苦平，能入血中，能活能破，所 以安和心志也。肠痈，瘰疬，疡气。立之案：是亦破血通经 之功耳。《御览》引《本草经》曰：鹿藿，味苦，平，无毒。主治蛊 毒，女子腰腹痛，不乐，肠痈，瘰疬，疡气。生汶山山谷。九百九 十四。立之案：此条盖经宋臣校正者，非《御览》原文也。此云 瘰疬，疡气，与白头公下云瘿气同。 ·７００·</w:t>
      </w:r>
    </w:p>
    <w:p>
      <w:r>
        <w:t>获取更多中医课程资料 加微信 yqx2016h 牛扁 陶云：今人不复识此。苏云：此药似三蓳、石龙芮等，根如秦 h而细。田野人名为牛扁。太常贮，名扁特，或名扁毒。《蜀 本图经》云：叶似石龙芮、附子等，二月、八月采根，日干。《图 经》云：今潞州止一种，名便特。六月有花，八月结实，采其根， 捣末，油调，杀虮虱。根苗主疗大都相似。疑此即是牛扁，但 扁、梗不同，岂声近而字讹乎。今以附之。立之案：《本草和 名》训太知末知久佐，此名恐是指今俗呼介牟乃之也宇古者 也。此物古来以充牛扁，盖传来有所受而然也。介牟乃之也 宇古与多知末知久佐，其名义正相同，亦可以征矣。是非牛 扁。《救荒本草》之牻牛儿苗，又名斗牛儿苗，一种也。此物种 类甚多。《救荒本草》所说生田野中，就地拖秧而生，茎蔓细 弱，其茎红紫色，叶似蒝荽叶，瘦细而稀疏，开五瓣小紫花，结 青儿，上有一嘴甚尖锐，如细锥子状，小儿取以为斗戏，叶 味微苦者，俗呼肥后风露者正相合。叶似阿兰{地榆而叶茎 共有毛茸，春从子生，苗不宿根。此物虽非牛扁，亦牛扁之一 类耳。本条牛扁，今俗呼伶人草者甚允当。此草生山中阴处， 丛生，叶似草乌头叶而浅青色，多岐，白点，夏月抽方茎，茎间 叶互生，至秋高二三尺，梢头开花成穗，形似乌头花而小，淡紫 色，亦有黄白色者。花后结小荚，亦似乌头实。此物享保中自 朝鲜贡来者，当时目为秦艽，然非真秦艽。真秦艽者似藜芦、 郁金、荷辈。韩保昇已辨之，但根相纠，似秦艽，故为此误。 苏注所云根如秦艽而细，是断然以伶人草充牛扁而可也。味 苦，微寒。黑字云：无毒。立之案：伶人草，根生，皮黑肉白， 干微黑带赤。味苦莶。生川谷。黑字云：生桂阳川谷。苏 ·７０１·</w:t>
      </w:r>
    </w:p>
    <w:p>
      <w:r>
        <w:t>云：生平泽下获湿取地更。多中《蜀医课本程图资经料 》 云加微：今信 出yq宁x20州16h。《图经》云：今 潞州、宁州亦有之。治身皮疮热气，可作浴汤。立之案：凡 辛苦微寒之物，可以作浴汤，茺蔚子、爵床、溲疏皆其例也。杀 牛虱、小虫，苏云：疗牛虱甚效。《图经》云：便特杀虮虱。又 疗牛病。陶云：牛疫代代不无用之，既要牛医家应用，而亦 无知者。立之案：此物特治牛病，故名牛扁，盖是扁、便之假 借，令牛便安之谓也。又案：牻牛儿苗，亦与牛扁同名义，治 牛病，故名。又名斗牛儿苗，盖斗与牻为一声之转，亦与牛扁 为一类之征也。 陆英 黑字云：立秋采。黑字云：蒴藋，生田野，春夏采叶，秋冬采 茎、根。主风瘙瘾疹，身痒湿痹，可作浴汤。陶注黑字蒴藋云： 田野墟村中甚多。苏云：此即蒴藋是也。后人不识，浪出蒴藋 条。此叶似芹及接骨，花亦一类，故芹名水英，此名陆英，接骨 树名木英，此三英也。花叶并相似。《药性论》云：陆英，一名 蒴藋。《图经》云：春抽苗，茎有节，节间生枝，叶大似水芹及接 骨。立之案：《本草和名》训曾久止久。蒴藋同训，即曾久止久 者。蒴藋之音读，同书云：蒴藋，杨玄操《音》上朔，下音浊。 《外台》廿九卷四十二脊引深师作速读子，即蒴藋子也。国名曾久 止久。为李唐传来古名可知也。《延喜式》蒴藋，训都知比止 加多，盖|人形之义，俗又呼曾久都，亦蒴藋之音转。木本者 俗呼仁波止古，盖庭常之义，园庭常在不枯之谓也。又案：白 字陆英，黑字蒴藋，旧相并为两条，故蒴藋不记所出州土，但云 生田野也。犹空青条后出绿青之例耳。苏注蒴藋云：《药对》 及古方无蒴藋，惟言陆英。亦同物二名之证也。味苦，寒。 ·７０２·</w:t>
      </w:r>
    </w:p>
    <w:p>
      <w:r>
        <w:t>黑字云：无毒获。取《更药多性中论医课》云程资：苦料 辛 加，微有信小 y毒qx2。01黑6h字蒴藋，味酸， 温，有毒。日云：蒴藋，味苦，凉，有毒。立之案：《开宝》云：今 详陆英，味苦，寒，无毒。蒴藋，味酸，温，有毒。既此不同，难 谓一种，盖其类尔。今但移附陆英之下。因考陶氏之旧次，亦 宜如此。而《图经》断以陆英为花名，以蒴藋为根茎名，恐非 是。陆英，苦寒。《药性论》云苦辛，有毒。蒴藋，酸，温，有毒。 日云：苦凉，有毒。参考之，则其气味亦相合，必是同物，而为 其草本者无疑也。生川谷。黑字云：生熊耳川谷及冤句。蒴 藋，生田野。陶云：田野墟村中甚多。治骨间诸痹，四肢拘 挛疼酸，膝寒痛，立之案：此物有行气活血之效，故治此诸 证。但实热主之，虚寒者不可用。《药性论》云：能捋风毒脚气 上冲，心烦闷绝，风瘙皮肌恶痒。煎取汤，入少酒，可浴之妙。 田舍间以此木为挺子，柱积块痛处，呼为志也久于志乃木。又 筠笼养鸟雀，以此木横中为休止处，云能令鸟爪不伤破，共亦 是活血之余功耳。阴痿，立之案：此亦血气凝滞之一证也，故 用此则行气活血，而阴痿自愈。若真虚者，不在此例。短气 不足，脚肿。《药性论》云：主水气虚肿。立之案：叶能下饮甚 效。余在相州浦贺日，目击病水肿死老妇经火葬，未发火之 前，以一枝陆英生者著腹上，后放火一时烧之，全身水气悉泻 却去，剩有枯骨一具，亦惊利水之功尤速。偶记得，因录于此 矣。《御览》引《本草经》云：陆英，生熊耳山。九百九十。 白敛 黑字云：杀火毒。二月、八月采根，暴干。代赭为之使，反乌 头。陶云：作藤生，根如白芷，破片，以竹穿之，日干。苏云：此 根似天门冬，一株下有十许，根皮赤黑，肉白如芍药，殊不似白 ·７０３·</w:t>
      </w:r>
    </w:p>
    <w:p>
      <w:r>
        <w:t>芷。《蜀本图获经取》更云多：中蔓医生课，程枝资端料有 加五微叶信。 y《qx图20经16h》云：二月生苗， 多在林中，作蔓赤茎，叶如小桑，五月开花，七月结实，根如鸡、 鸭卵，三五枝同窠，皮黑肉白。濠州有一种赤敛，功用与白敛 同，花实亦相类，表里俱赤耳。《医方类聚》八十七引《理伤续 断方》治扑损方中，用赤敛一斤。注云：即何首乌。立之案： 《本草和名》训也末加加美《医心》美或作牟。据芄兰训加加美，考 之则也末加加美者，盖斥何首乌也。此草引蔓，叶互生，如萝 摩。白敛无国产，古以此充之也。享保间，传栽彼种，今蕃殖 在官圃，春宿根生苗，引蔓，其叶初生圆尖，次三尖，梢叶为五 叉，每叉细叶对生，有锯齿，叶柄赤色，互生，每叶柄生一小须， 以为缠绕，四、五月须间簇生小花，五出白色，后结圆实，大如 豆许，初绿色，渐变紫碧，秋后熟，而白色有小黑点透见，黑子 干枯，则黄褐色。秋深苗枯，根如鸡卵，两头尖，一窠撮生数 枚，皮赤黑，肉白。药肆有舶来，纵解者真。又有称和白敛者， 斜截蕃薯伪造。又案：《说文》莶，白莶也。或作蔹。陆机《诗 疏》云：蔹似括楼，叶盛而细，其子正黑如燕薁，不可食也。幽 州人谓之乌服。其实色白，故谓之白莶，其黑者谓之乌莶，然 非一类也。但以其同蔓草，而味亦莶，故谓之乌莶耳。《尔雅》 云：萰，菟荄。《玉篇》云：萰，白蔹也。萰，即莶之俗字。《说 文》咸，卤也。《广韵》蔹，虚严切。芋之辛味曰蔹。陶注芋云： 生则有毒莶，不可食。《和名抄》茄子下引《唐韵》}，力减反。 }，醋味也。俗云}，惠久之。所引《唐韵》与《广韵》合。《日 华子》于半夏曰：味~辛。于牵牛子曰：味苦~。于茜根曰：味 酸~。因考(cid:127)训惠久之者，五味之外有此味，而其实为收敛之 义。《本草经》作白敛者，乃为咸、}、莶、~等之古字，则咸为 咸敛字，}为酸敛字，其他苦莶、辛莶，皆当作敛。五味之中， 惟甘无敛味也。惠久之，今俗呼惠古之，一音之转也。而云惠 ·７０４·</w:t>
      </w:r>
    </w:p>
    <w:p>
      <w:r>
        <w:t>久志者，其戟获人取咽更，多似中剜医课刮程口资舌料 之 加义微。信 今yq俗x20语16h云惠久留，与惠 久之为同义也。一名菟核，立之案：《尔雅》萰，菟荄。《玉篇》 萰，白蔹也。《说文系传》引本草亦作菟荄。考核与睾，古音通 用，谓阴丸也。《金匮》云蓼和生鱼食之，令人阴核疼痛。《千 金》引黄帝云，《医心》引《养生要集》同。又单称核。《外台》引 《广济》有疗疝气核肿疼方。此物根形似阴丸而小，故名菟核。 菟即兔字，从艸者为通字，详见伏苓下。一名白草。立之案： 白草者，谓其根白色。黑字一名白根，可以征矣。黑字又一名 昆仑，谓其根块如鸡卵昆仑然也。味苦，平。黑字云：甘，微 寒，无毒。《药性论》云：使，杀火毒。味苦，平，有毒。生山 谷。黑字云：生衡山山谷。陶云：近道处处有之。《蜀本图经》 云：今所在有之。《图经》云：今江淮州郡，及荆、襄、怀、孟、商、 齐诸州皆有之。《延喜式》山城、尾张、近江、美浓、出云、播摩、 备中、赞岐出之。治痈肿、疽疮，散结气，陶云：生取根，捣， 傅痈肿亦效。《药性论》云：能主气壅肿，用赤小豆、(cid:128)草为末， 鸡子白调涂一切肿毒，治面上疱疮。日云：发背，瘰疬，刀箭 疮，扑损，汤火疮，生肌。《肘后》治发背，用白敛末傅。《医心》 引僧深方，治瘰疬，白敛傅。立之案：莽草下云：除结气；夏枯 草下云：散瘿结气；海藻下云：颈下核，破散结气；假苏下云：瘰 疬生疮，结聚气，破散之。并可与本条并考。止痛，除热，《药 性论》云：子，主寒热结壅热肿。日云：止痛。《外台》引《备急》 治汤火灼烂方，白敛末涂之，立有效。目中赤，立之案：凡苦 莶之物，皆治目痛赤热，黄连、秦皮、卤咸之类是也。白敛，盖 亦此例。小儿惊)，日云：止惊邪。立之案：此物能散血热壅 结，牡丹、龙胆之例药也。温疟，《药性论》云：子治温疟。日 云：温热疟疾。女子阴中肿痛。黑字云：下赤白。《日》云： ·７０５·</w:t>
      </w:r>
    </w:p>
    <w:p>
      <w:r>
        <w:t>肠风，痔瘘，血获痢取更。多中医课程资料 加微信 yqx2016h 白及 黑字云：紫石英为之使。恶理石，畏李核、杏仁。陶云：叶似 杜若，根形似菱米，节间有毛。方用亦稀，可以作糊。《蜀本· 图经》云：叶似初生栟榈及藜芦，茎端生一台，四月开生紫花， 七月实熟，黄黑色，冬凋，根似菱，三角，白色，角头生芽。二 月、八月采根用。《吴氏本草》云：茎叶如生姜、黎卢也。十月 华直上紫赤，根白连。二月、八月、九月采。立之案：《本草和 名》训加加美，与萝摩同名，未详指何物。窃谓连前条白敛也 末加加美之训而误欤。今俗呼紫兰者是也。又呼为朱兰，此 名原出于《秘传花镜》，又有白花及淡红花者，比紫花者则少。 一名甘根，《本草和名》引《杂要诀》，一名臼根。立之案：甘恐 臼讹，此物根作臼，故名。或曰甘即嵌蚀之谓，亦为臼义。又 曰：甘字古多误白，然则甘根恐是白根讹，与白瓜作甘瓜。白 敛一名，《释药性》白草作甘草同例，未知何是。一名连及草。 立之案：此物根块年年横引相连及，故名。白及同义。味 苦，平。黑字云：辛，微寒，无毒。吴氏云：神农：苦。黄帝： 辛。李氏：大寒。雷公：辛，无毒。《药性论》云：使。日云：味 甘辛。生川谷。黑字云：生北山川谷及冤句及越山。陶云： 近道处处有之。《蜀本图经》云：今出申州。《图经》云：今江、 淮、河、陕、汉、黔诸州皆有之，生石山上。《御览》引《晋宫阁 名》曰：华林白及三株。又引《建康记》曰：建康出白及。又引 吴氏云：生宛句。治痈肿，恶疮，败疽，黑字云：除白癣疥 虫。苏云：此物山野人患手足皲折，嚼以涂之，有效。《药性 论》曰：治面上(cid:129)皰，令人肌滑。《图经》云：今医治金疮不差 ·７０６·</w:t>
      </w:r>
    </w:p>
    <w:p>
      <w:r>
        <w:t>及痈疽方中获多取用更之多中。医伤课程阴资，料《 药 加性微论信 》y云qx2：01主6h阴下痿。立之 案：伤阴者，妇人阴门伤破之谓，与阴蚀、阴疮自别。《外台》 引《集验》疗妇人阴下挺出方，蜀椒、乌头、白及各二分，右 （上）三味捣筛，以方寸匕绵裹内阴中，入三寸，腹中热，明旦 更著，差止。《千金》同。又引《广济》，不用蜀椒，用乌头、白 及各四分，用法同。死肌，《药性论》曰：令人肌滑。胃中邪 气，《药性论》曰：能治结热不消。日云：血痢。贼风，鬼击， 痱缓不收。日云：血邪(cid:130)疾，风痹。立之案：白及苦，平。 能血中郁热，与白敛性味颇同。《衍义》云：白敛、白及，古今 服饵方少有用者，多见于敛疮方中，二物多相而行，此之谓 也。《御览》引《本草经》曰：白及，一名甘根，一名连及草。味 苦辛。治痈肿，恶疮，败疽。生北山。九百九十。又引《吴氏本 草》曰：白及，一名臼根。神农、黄帝：辛，李氏：大寒。雷公： 辛，无毒。茎叶如生姜、黎卢也。十月华直上紫赤，根白连。 二月、八月、九月采，生宛句。 蛇全 黑字云：八月采，阴干。陶云：即是蛇街，蛇街有两种，并生 石上。当用细叶黄①花者，亦生黄土地，不必皆生石上也。苏 云：全字乃是含字，陶见误本，宜改为含，含衔义同，见古本草 也。陈云：蛇含主蛇咬，种之亦令无蛇。今以草内蛇口中，纵 伤人，亦不能有毒矣。《蜀本图经》云：生石上及下湿地。花黄 白，人家亦种之。五月采苗生用。日云：蛇含又名威蛇。《图 经》云：一茎五叶，或七叶。此有两种，当用细叶黄色花者为 ① 黄：原无。 ·７０７·</w:t>
      </w:r>
    </w:p>
    <w:p>
      <w:r>
        <w:t>佳。雷公云：获采取得更后多中，去医课根程茎资，料只 取加微叶信， 细yq切x20，1晒6h干，勿令犯火。 晋《异苑》云：有田父见一蛇被伤，又见蛇衔一草，著其疮上，经 日伤蛇乃去。田父因取其草以治疮，皆验，遂名曰蛇衔草。 《斗门方》治产后泻痢，用小龙芽根一握，浓煎服之，甚效。蛇 含是也。立之案：《本草和名》训都末女。《医心方》作宇都末 女，《字类抄》同。《延喜式》、《曲药式》亦作宇都末女久佐，且 作蛇(cid:131)。又曰：宇都末太久佐，式内皆作(cid:131)。又曰：宇都末女 宜从补正，而此名未详。《图经》所说者，即今俗呼乎倍比伊知 吾者也。《斗门方》所云小龙芽，盖亦指此也。而唐以上所说， 其形状无明解，不识果此否也。姑录俟后考。又案：陶所说生 石上，及细叶花者，《蜀本》所说，并是今俗呼祢奈之久佐者。 而景天条，陶所云江东者，甚细小，即是黑字云蛇衔，生益州山 谷。《千金翼》益州下有慎火草，共可以为证矣。一名蛇衔。 立之案：唐以上方书皆作衔，不作含。味苦，微寒。黑字云： 无毒。《药性论》云：蛇衔，臣，有毒。生山谷。黑字云：生益 州山谷。陶云：处处有之。《蜀本图经》云：生石上及下湿地， 人家亦种之。《图经》云：今近处亦有之。《延喜式》尾张、相 模、武藏、常陆、近江、美浓、长门阿波、赞岐出蛇衔。治惊)， 寒热邪气，除热，黑字云：疗心腹邪气，腹痛，湿痹，养胎，利 小儿。《药性论》云：治小儿寒热。立之案：此物苦寒，除惊热， 亦是白敛之例药也。金创，日云：能治蛇虫蜂虺所伤。《肘后 方》疗金疮，以蛇衔草捣，傅之，差《外台》。又疗蜈蚣螫人方，挼 蛇衔草，封之佳。同上。《古今录验》疗蝎螫人方，挼蛇衔，取汁 以傅之，差。同上。《抱朴子》云蛇衔膏，连已断之指《证类》引。 疸痔，已解于五色石脂下。鼠瘘，恶疮，头疡。头疡，又解 五色石脂下。《药性论》云能治丹疹。日云：治眼赤，止血，(cid:132) 风疹，痈肿，茎叶俱用。《图经》云：《古今录验》方治赤(cid:133)，用蛇 ·７０８·</w:t>
      </w:r>
    </w:p>
    <w:p>
      <w:r>
        <w:t>衔草，捣令极获烂取，更傅多之中医差课。程赤资料(cid:133) 者加，微由信冷 yq湿x20搏16于h 肌中，甚即为 热，乃成赤(cid:133)，得天热则剧，冷则减是也。古今诸丹毒疮肿方 通用之。 草蒿 陶云：即今青蒿。人亦取杂香菜食之。陈云：蒿，秋冬用子， 春夏用苗。《蜀本图经》云：叶似茵(cid:134)蒿而背不白，高四尺许。 四月、五月采苗，日干。江东人呼为(cid:135)蒿，为其臭似(cid:135)。北人 呼为青蒿。《图经》云：草蒿即青蒿也。叶极细嫩，秋后开细淡 黄花，花下便结子，如粟米大。八、九月间采子，阴干。根、茎、 子、叶并入药用。《食疗》云：青蒿，最早春前生，色白者是，自 然香。《衍义》云：根赤叶香，今人谓之青蒿，亦有所别也，但一 类之中，又取其青色者。陕西绥银之间有青蒿，丛中之间，时 有一两窠，迥然青色，土人谓之为香蒿，茎叶与常蒿一同，但常 蒿色淡青，此蒿色深青，故气芬芳。恐古人所用以深青为胜， 不然，诸蒿何尝不青。立之案：《本草和名》训于波岐即是。大 延木之义，其枝叶尤纷繁，故名。今不生山中，多生江海岸边， 故俗呼加波良仁牟之牟，又乃仁牟之牟者是也。秋月子落，便 生苗，冬月不枯，至春抽茎，高四五尺，枝叶共互生，叶似胡罗 卜叶，无毛茸，深绿微臭，至梢叶渐细小如丝，夏月每枝末叶 间，缀细花，繁密如穗，花最小，黄蕊攒出，大一分余，中结细 子，根苗先子诸蒿而枯，即是真青蒿也。《食疗》所云色白，《衍 义》所云常蒿色淡青。日云：臭蒿，又名草蒿，共谓黄花蒿也。 此物与青蒿为一类，但香气过烈带臭。《蜀本》所云(cid:135)蒿，亦指 此也。若无青蒿，则代用而可也。盖蒿之言高也，其茎直上， 最高至四五尺，故名。一名青蒿，立之案：青葙，白字一名萋 ·７０９·</w:t>
      </w:r>
    </w:p>
    <w:p>
      <w:r>
        <w:t>蒿。《本草和获名取》更引多疏中文医课，一程资名料青 蒿加微。信盖 y青qx2葙01是6h子名，青蒿、草 蒿共是茎叶名，其功能各异，故白字分为两条，亦胡麻、青、 大戟、泽漆之例也。青葙，黑字云：三月采茎叶，阴干。五月、 六月采子。而本条黑字不载采治时月，青葙条不载明目之效， 而本条云明目，是二条互文足义，为其同物，可以征已。一名 方溃。儿约之曰：案方溃之急呼为(cid:136)。《说文》(cid:137)，蒿也。然则 (cid:137)亦为青蒿之字，盖(cid:137)之为言比也，芾也。《广雅》芾芾，茂也。 《说文》（巿），艸木盛。市市然。读若辈。《诗》：东门之杨，其 叶肺肺。《生民》荏菽旆旆。共为同义，谓青蒿其枝叶密比市 市然也。味苦，寒。黑字云：无毒。日云：子，味甘，冷，无毒。 又云：臭蒿子，凉，无毒。又名草蒿。《食疗》云：寒。生川泽。 黑字云：生华阴川泽。陶云：处处有之。《图经》、《衍义》共同。 治疥瘙，痂痒，恶疮，杀虱，苏云：此蒿生挼，傅金疮，大止 血，生肉，止疼痛良。陈云：烧为灰，纸八九重，淋取汁，和石灰 去息肉、子。《食疗》云：捣，傅疮上，止血生肉。日云：烧灰， 和石灰煎，治恶毒疮。并茎亦用。又云：子，治恶疮，癣疥，风 疹，杀虱。《图经》云：葛氏治金刃初伤，取生青蒿，捣，傅上，以 帛裹则血止即愈。留热在骨节间，陈云：蒿，主鬼气，尸疰， 伏连，妇人血气，腹内满，及冷热久痢，并捣，绞汁服，亦暴干为 末，小便中服，觉冷用酒煮。日云：青蒿，心痛，热黄，生捣汁 服，并傅之。子治劳，壮健人小便浸用。又云：臭蒿子，治劳， 下气开胃，止盗汗，及邪气鬼毒。《食疗》云：治骨蒸，以小便渍 两日一宿，干，末为丸，甚去热劳。又鬼气。《图经》云：崔元亮 《海上方》疗骨蒸鬼气，取童子小便五大斗，澄过，青蒿五斗， 八、九月拣带子者最好，细]，二物相和，内好大釜中，以猛火 煎取三大斗，去滓，净洗釜，令干。再泻汁，安釜中，以微火煎 可二大斗，即取猪胆十枚，相和煎一大斗半，除火待冷，以新瓷 ·７１０·</w:t>
      </w:r>
    </w:p>
    <w:p>
      <w:r>
        <w:t>器盛，每欲服获时取，更取多甘中草医课二程三资两料 ， 熟加微炙信， 捣yq末x20，1以6h煎和捣一千杵 为丸。空腹粥饮下二十丸，渐增至三十丸止。明目。日云： 子，明目开胃，炒用。《食疗》云：益气，长发，能轻身，补中，不 老，明目，煞风毒。日云：补中益气，轻身补劳，驻颜色，长毛 发，发黑不老，兼去蒜发。立之案：《日华子》所说，全据《食 疗》，《食疗》盖依墨字者，此条绝无黑字文，今本《证类》已属误 脱，偶有《食疗》、《日华》所记文，而知为黑字文体也。又案： 《医心方》卷三十食物部云：荠蒿菜。《七卷经》云：冷，食之无 损益。崔禹云：食之明目。味咸，温，无毒。主开胸府。状似 艾草而香，作羹食之，益人。和名于波支。又《本草和名》云荠 蒿菜，一名莪蒿，一名禀蒿，已上出《七卷食经》。一名(cid:138)蒿，一 名齐头茸，已上出崔禹。和名于波岐，《和名抄》同，而文大略。 《尔雅》莪，萝。郭注云：今莪蒿也，亦曰(cid:139)蒿。《诗》菁菁者莪。 传云：莪，萝蒿也。《尔雅正义》引舍人曰：莪，一名萝。《说文》 云菣，香蒿也。莪，萝也。蒿属。萝，莪也。菻，蒿属。蔚，牡 蒿也。萧，艾蒿也。，萧也。陆机《诗疏》云：莪，蒿也，一名 萝蒿。生泽田渐洳之处。叶似邪蒿而细，科生。三月中茎可 生食，又可蒸，香美，颇似蒌蒿。《广雅》云：莪蒿，(cid:139)蒿也。草 蒿，青蒿也。青蒿，青蓑也原讹其蒿，青蓑也，今正。所云荠蒿，与萋 蒿同，亦可以证青葙、草蒿同物也。《本草和名》亦同训于波 岐，亦为同物之证也。莪，萝亦同物。而云莪，云萝，共细密 之义也。其禀蒿、(cid:138)蒿、菻蒿共同物，而菻亦细密之义。《尔 雅》蒿，菣。郭注云：今人呼青蒿，香中炙啖者为菣。《说文》 蒿，菣。菣，香蒿也。菣，或作(cid:140)。《诗》鹿鸣正义引陆疏云： 蒿，青蒿也。荆豫之间，汝南、汝阴，皆云菣也。又引孙炎云： 荆楚之间，谓蒿为菣。菣即青蒿，而菣为正名，青蒿、草蒿共 为俗呼。菣音如紧，为其叶细密之义。而菣与菻，古音亦通。 ·７１１·</w:t>
      </w:r>
    </w:p>
    <w:p>
      <w:r>
        <w:t>崔禹所云齐头获取茸更者多，中同医时课程生资苗料， 同加时微信生 y长qx，20无16有h 高低，其梢头 方齐，故名齐头茸也。后世所谓齐头蒿者，其义不同，其物亦 别，不可同日而论也。《尔雅》又云：蔚，牡菣。即茺蔚苗也。 此物似草蒿而大叶，故名牡蒿。牡即大义，与牡丹、牡蛎同 例。郭注以为无子者，非是。详见于马先蒿条下。又案：萧， 艾蒿。出《说文》，而、萧同字，即蘩，皤蒿。购，蔏蒌。苹， (cid:141)萧。皆为同物。《本经》云：白蒿是也，就中亦有种类耳。 自其色白，名曰皤蒿。蘩、白亦一音之缓急也。自其茎长，名 曰蒌，又曰萧，乃连(cid:142)萧森之义。今虾夷所生白蒿，菊叶黄 花，五六尺者，即是也。余详见于白蒿下。凡《尔雅》、《说文》 所载，自有古今字异而同物者，不可执一而疑他也。是读《尔 雅》、《说文》之法也。若不依此法则，《尔雅》、《说文》不可复 得而读矣。 雷丸 黑字云：一名雷矢，一名雷实。赤者杀人。八月采根，暴干。 荔实、厚朴为之使。恶葛根。陶云：累累相连如丸。苏云：雷 丸，是竹之苓也。旡①有苗蔓，皆零，出无相连者。《范子计然》 云：雷丸，色白者善。立之案：雷丸，《本草和名》云：唐。《医心 方》同，可知无国产。小野氏曰：非无国产，唯不出药饵耳。尝 见远州金谷土中出者，块大色白而软，形似茯苓，亦有夹竹根 者，又阿州祖谷山竹林中出者，竹根端著如茯苓者。余游历相 州，在日向山下，藤野村之日新田村小堤破处，得一物形如茯 苓，皮黑肉白，大如手拳而脆，抱竹根。小野氏所说，盖亦与此 ① 旡：原作“元”，据《证类》改。 ·７１２·</w:t>
      </w:r>
    </w:p>
    <w:p>
      <w:r>
        <w:t>同。今考其形获质取更，非多中雷医丸课，程非资猪料苓 加，犹微信是 茯yqx苓20耳16h。录以俟后考。 又案：丸者，阴丸之义，其形正圆，故云丸。雷者，非草非菌，自 是一种之块然不可食者，故云雷，犹雷斧、雷槌之例也。吕览 《本味篇》：丹山之南，有凤之丸。注：丸，古卵字也。又案：雷 丸并二字，同是丸圆团团之义。雷与累、(cid:143)等同义。庄子书有 累丸，言不必雷公阴丸之谓也。味苦，寒。黑字云咸，微寒， 有小毒。《药性论》云：君。恶蓄根。味苦，有小毒。《御览》引 《吴氏本草》曰：神农：苦。黄帝、岐伯、桐君：甘，有毒。扁鹊： 甘，无毒。李氏：大寒。《日华子》云：入药炮用。生山谷。黑 字云：生石城山谷，及汉中土中。陶云：今出建平、宜都间。 《御览》引《范子计然》曰：出汉中。又引吴氏云：生汉中。苏 云：今出房州、金州。杀三虫，黑字云：白虫、寸白自出不止。 《外台》引范汪疗三虫竹节丸、芎散、又疗蛲虫芫花散、《广 济》疗蛔虫、寸白虫方、《千金方》治心劳热伤心，有长虫名曰 蛊，长一尺，贯心为病方，并用雷丸。又《千金》治少小有蚘虫 蘼芜丸，主湿5疮烂，杀虫除5，懊(cid:144)散方中，并合用雷丸、雚 芦二味。详见于雚菌条下。逐毒气，胃中热，黑字云：逐邪 气恶风汗出，除皮中热结，积聚，蛊毒。《药性论》云：能逐风， 芫花为使。主癫(cid:130)狂走。立之案：此物生竹林中，而未详果竹 精所结否？犹松露不必生松下，是土中有一种湿气结成者。 与茯苓、猪苓、雚菌一类，而最坚硬苦毒，故能逐身中湿热，解 胃中毒热，与雚菌同其质而颇过苦寒耳。利丈夫，不利女 子，黑字云：久服令人阴痿。陶云：《本经》云：利丈夫。《别录》 云：久服阴痿，于事相反。《开宝》云：此物性寒。《本经》云：利 丈夫，不利女子。《别录》云：久服令阴痿者，于事相反。按此 则疏利男子元气，不疏利女子藏气，其义显矣。立之案：《开 宝》所说，未得其理。盖女子众阴所集，常与湿居；男子众阳所 ·７１３·</w:t>
      </w:r>
    </w:p>
    <w:p>
      <w:r>
        <w:t>集，常与燥居获。取详更见多中《千医课金程方资》料。 此加微物信苦 y寒qx，20能16h去血中湿气，故 在丈夫尤有利，然久服之，则苦寒复有冷血之弊，遂令人阴痿。 在女子则血常欲温，不欲冷，故苦寒利血，宜斟酌之，故云不利 女子也。作膏摩小儿百病。白字云：药有宜膏煎者。陶氏 序例云：凡合膏，初以苦酒渍，令淹浃，不用多汁，密覆勿泄。 从今旦至明旦，亦有止一宿者。三上三下，以泄其焦势，令药 味得出。上之使匝匝沸仍下之，取其沸静乃上宁，得欲少生。 若是可服之膏，膏滓亦堪酒煮稍饮之；亦可摩之膏，膏滓则宜 以薄病上。《金匮》云：四肢才觉重滞，即导引、吐纳、针灸、膏 摩，勿令九窍闭塞。立之案：《千金方》卷七有膏法八首，卷九 有伤寒膏法三首，共其古法可见也。凡小儿诸病，多是实热， 故膏摩亦以清冷为主，所以用雷丸也。黄耆条云：补虚小儿 百病，与此相反。对彼治儿虚寒百病，此治儿实热百病也。 《御览》引《本草经》曰：雷公丸，一名雷矢。味苦，寒。生山 谷。九百九十。《吴氏本草》曰：雷丸，一名雷实。神农：苦。黄 帝、歧伯、桐君：甘，有毒。扁鹊：甘，无毒。李氏：大寒。或生 汉中。八月采。同上。 溲疏 黑字云：四月采。漏芦为之使。陶云：李云：溲疏，一名杨 栌，一名牡荆，一名空疏。皮白中空，时时有节。子似苟（枸） 杞子，冬月熟，色赤。味甘苦。末代乃无识者，此实真也，非人 篱援之杨栌也。李当之此说，于论牡荆乃不为大乖，而滥引溲 疏，恐斯误矣。又云：溲疏与空疏亦不同。苏云：溲疏形似空 疏，树高丈许，皮白，其子八月、九月熟，色赤似苟杞子，味苦， 必两两相并，与空疏不同。空疏，名扬栌，子为荚，不似溲疏。 ·７１４·</w:t>
      </w:r>
    </w:p>
    <w:p>
      <w:r>
        <w:t>《开宝》云：溲获疏取与更枸多中杞医虽课则程相资料似 ， 加然微溲信疏 y有qx2刺016，h枸杞无刺，以此 为别尔。立之案：《本草和名》训宇都岐。《医心方》、《和名抄》 同。宇都木者，空木也。此树枝干共中空，但分枝处有节，不 通。李云时时有节是也。黑字一名巨骨，亦有节之义。四月 开花，白色可爱，谓之宇乃波奈，即宇都岐乃波奈之略语。此 月开花，田家篱落，一望如雪，国歌多咏之。故谓四月为卯月， 乃宇乃波奈月之义，作卯者假字也。盖溲疏者，利尿之谓，此 物利水道黑字，故亦能止遗溺白字。故凡利尿之物，或得名溲疏， 犹钩吻之例。李氏以杨栌、牡荆共为溲疏一名，盖依同效也。 寺(cid:145)氏曰：俗云朝鲜枸杞是也。枝叶皆似枸杞而小，亦如枸杞 略大，八、九月熟，赤色，树有刺而中空，山中则高丈许者亦有。 此说可从。又案：杨栌，今俗呼箱根空木者是也。此物高丈 许，皮白中空不甚坚，叶皱似粉团テマリ花叶而尖，有细齿，深绿 色，枝叶相对生，四月开花，单瓣五出，成筒子，白与赤相(cid:146)，簇 生叶间，花后结小荚寸许，似荚，乃与苏所说合。而此类甚多， 不遑枚举。药用宜用宇乃波奈。据四月采之言，则必并用花 叶茎可知也。但本草注家不说花形，故诸说纷纷不一定。今 据四月采之文，断以花叶入药，其效尤多。宇乃波奈，《秘传花 镜》谓之水晶花是也。味辛，寒。黑字云：苦，微寒，无毒。李 云：子，味甘苦。苏云：子，味苦。《药性论》云：使。生川谷。 黑字云：生掘耳川谷及田野故丘墟地。陶云：掘耳，疑应作熊 耳，山名。而都无掘耳之号也。治身皮肤中热，黑字云：除 胃中热。除邪气，黑字云：下气。立之案：此物中空，能通达 营卫，下气利水，所以除邪气，其意在于此也。止遗溺，黑字 云：通利水道。立之案：云止遗溺，云利水道，似相反而不然。 凡遗溺一证，非下虚者，则壅遏不通，上下否塞而为遗溺也。 此证以利水为主，水道一无所壅塞，则遗溺不治而自愈也。 ·７１５·</w:t>
      </w:r>
    </w:p>
    <w:p>
      <w:r>
        <w:t>此例亦多有。获(cid:147)取更石多，中白医字课云程：资坚料① 骨加微齿信， 而yq黑x20字16h云，歧伯云久服 伤人骨。栝楼，白字云治消渴，黑字云止小便利之类是也。乃 是刀圭家之要事，宜活看，勿就文字上为之曲说。详见(cid:147)石、 栝楼下。可作浴汤。立之案：可作浴汤，充尉、爵床、牛扁、溲 疏五条共出之。盖用茎叶也。唯牛扁用根，而无用茎叶之说， 然牛扁今本无黑字采治之文，则或旧有用茎叶之文而缺逸不 传，亦未可知也。溲疏，利水活血之物，故以作浴汤。黑字蒴 藋亦云：可作浴汤，溲疏、蒴藋其功甚相类，可并考矣。 药实根 黑字云：采无时。苏云：此药子也。当今盛用。胡名那绽。 《本经》用根恐误载根字。生叶似杏，花红白色，子肉味酸甘， 用其核人也。立之案：《本草和名》无训。《医心方》云：唐。据 此则今本《本草和名》偶脱唐字欤。陶氏无注解。苏所说那 绽，未知果是药实根否。而《开宝》有黄药根条，《图经》以为苏 所云药子，疑即黄药之实，此说非是。又中品药《唐本草》有白 药条，亦是一种之蔓草，《尔雅》蘦，大苦，即此。则本条竟为未 详物。一名连木。立之案：连木之名，为树生可知，亦非黄药 之证也。盖连木之急呼为落，落与药，其音相近，故又名药实 根欤。又案：连木之急呼为栎，则药实即栎实，犹杬华白字作 芫华，枸杞白字作苟忌之例，艸冠木傍，互相通用。不啻此也。 又贝母，黑字一名药实，药实盖亦栎实之义。贝母根白，片片 相分，如栎实之状，故有此名欤。又《前汉·地理志》左冯翊栎 阳如淳。曰：栎，音药。亦药、栎同音通用之征也。味辛，温。 ① 坚：原作“肾”。 ·７１６·</w:t>
      </w:r>
    </w:p>
    <w:p>
      <w:r>
        <w:t>黑字云：无毒获。取苏更多云中：医药课子程，资味料辛 加，平微。信 无yqx毒20。16h肉味酸。生山 谷。黑字云：生蜀郡山谷。苏云：出通州、渝州。治邪气，诸 痹疼酸，续绝伤，补骨髓。立之案：苏云：药子，主破血止 痢，消肿，除蛊疰，蛇毒。与本效自别，非同物之证也。《医心 方》卷十七第十七篇引《范汪方》治诸创因风致肿方，取栎木 根，但剥取皮卅斤，]，煮令熟，内蓝一把，一方，盐一升，令温 温热，以渍创，脓血当出，日日为之则愈。今案：葛氏方无蓝有 盐。《千金方》以水三石煮。旁训曰：伊知比。《和名钞》山城葛野郡栎原， 旁训曰：イチバラ。《日本纪》、《允恭纪》栎井，旁训曰：イチヒ井。乃与本功 合。宋本《千金》廿二四十四ウ廿五ウ，用子云：治诸疮因风致肿方， 栎根皮三十斤，]，水三斛，煮令热，下盐一把，令的的然热，以 浸疮，当出脓血，日日为之，差止。又出廿五卷，廿八叶面。 飞廉 黑字云：正月采根，七月、八月采花，阴干。得乌头良。恶麻 黄。陶云：极似苦芺，惟叶下附茎，轻有皮起似箭羽，叶又多刻 缺，花紫色，俗方殆无用。《蜀本图经》云：叶似苦芺，茎似软 羽，紫花，子毛白。五月、六月采，日干。立之案：《本草和名》 训曾曾歧，又布保保天久佐。窃考曾曾岐者，曾曾吕岐之义。 皇国古言曾曾吕有多义，中有辛苦之义。此物茎叶有刺，触之 则辛苦不可堪，故名曰曾曾岐。又布保保天久佐者，布保者保 也，保保者火火也，毛刺刺人手，掀热赫赫，故曰布保保天久佐 也。今俗呼比礼阿佐美者是也。形状与注家所说合。又案： 飞廉，茎有羽之义。《五常政大论》王注云：飞，羽虫也。又《淮 南·淑真训》注云：蜚廉，兽名，长毛有翼。《广雅·释言》廉， 棱也。可以证矣。《广雅·释天》风师谓之飞廉。王逸注《离 ·７１７·</w:t>
      </w:r>
    </w:p>
    <w:p>
      <w:r>
        <w:t>骚》云：飞廉，获风取伯更也多中。医盖课飞程资廉料为 虚加微字信， 为yq联x20语16，h与雨师谓之荓 翳，云师谓之丰隆同例。而飞廉之反为砭，砭与飚翻音相近， 而迅烈爽快之谓。凡迅烈爽快令人痛苦之物，谓之飞廉，盖古 言然也。一名飞轻。立之案：轻，恐茎假借。飞轻者，谓茎干 有羽翼也。或曰：轻，是轻锐之轻，而自有刺之义，未知然否。 又案：久服令人身轻。因考飞轻，亦谓破血益气之功效欤。味 苦，平。黑字云：无毒。《药性论》云：使。味苦咸，有毒。生 川泽。黑字云：生河内川泽。陶云：处处有。苏云：此有两种。 一是陶证生平泽中者。其生山岗上者，叶颇相似而无疏缺，且 多毛，茎亦无羽，根直下，更无傍枝。生则肉白皮黑，中有黑 脉，日干则黑如玄参。用叶茎及根，疗疳蚀，杀虫。与平泽者 俱有验。《蜀本图经》云：今所在平泽皆有。治骨节热，胫重 酸疼，黑字云：头眩顶重，皮间邪风，如蜂螫针刺，鱼子细起，热 疮，痈疽，痔，湿痹，止风邪欬嗽，下乳汁。《药性论》云：主留 血。萧炳云：小儿疳痢，为散，以浆水下之，大效。立之案：此 物与续断为一类，故功效亦相类。其味苦咸，能入血中清解湿 热，大抵大小蓟、飞廉，其功相同耳。久服令人身轻。黑字 云：益气明目，不老，可煮可干。陶云：道家服其枝茎，可得长 生。又入神枕方。 淫羊藿 黑字云：署预为之使。陶云：淫羊一日百遍合，盖食藿所致， 故名淫羊藿。苏云：此草叶形似小豆而圆薄，茎细亦坚，俗名 仙灵脾者是也。日云：又名黄连祖、千两金、干鸡筋、放杖草、 弃杖草。《图经》云：叶青似杏叶，上有刺，茎如粟秆，根紫色有 ·７１８·</w:t>
      </w:r>
    </w:p>
    <w:p>
      <w:r>
        <w:t>须，四月开花获，白取更色多，中亦医有课紫程资色料碎 小加微独信头 y子qx2。01五6h月采叶，晒干。 湖湘出者，叶如小豆，枝茎紧细，经冬不凋，根似黄连。关中俗 呼三枝九叶草，苗高一二尺许，根叶俱堪使。立之案：《本草和 名》训宇无歧奈，又也末止利久佐。古名蛤曰宇牟伎，即于毛 加比之急言，于毛加比者，即贝母，谓蛤多汁，犹母之有乳汁 也。淫羊藿谓之宇牟歧奈者，此物专益气力，治阴痿，令人多 精液，犹蛤之多汁，故名宇无岐奈也。又案：也末止利久佐者， 盖山鸡所居之处，山谷多有此草，故名。《和名抄》引《汉语抄》 云：仙灵毗草，万良多介利久佐，今俗呼以加利佐宇者是也。 但近郊者茎叶共细小，花颇大，冬枯。深山者茎叶共大，花细 小，冬不凋。以此为异，然非别物也。寺(cid:145)氏曰：出丹波船井 郡山中者，与舶来无异。但舶来茎中虚，国产茎中实。小野氏 曰：江州自生，亦有经冬不凋者。铃木氏曰：山城州日枝山、如 意岳及北越所产，亦冬月仍有叶，与《图经》所说合，则入药宜 用此物。又有白花、大叶、小叶数种，亦犹黄连之种类有数般 也。一名刚前。立之案：刚前者，令前阴刚强之谓也。《本草 和名》引《隐居方》一名可怜(cid:148)草，所云(cid:148)者，亦阴筋谓，谓前阴 也，则与刚前同义。味辛，寒。黑字云：无毒。《蜀本》云：温。 《药性论》云：淫羊藿，亦可单用，味甘，平。日云：仙灵脾，紫芝 为使。得酒良。《御览》引吴氏曰：神农、雷公：辛。李氏：小 寒。生山谷。黑字云：生上郡山山谷。陶云：西川北部有。 苏云：所在皆有。《蜀本》注云：生处不闻水声者良。《图经》 云：今江东、陕西、泰山、汉中、湖湘间皆有之。治阴痿，绝 伤，已解于干漆下。茎中痛，利小便，黑字云：消瘰疬，赤痈， 下部有疮，洗出虫。日云：治一切冷风劳气，补腰膝，强心力。 立之案：此物生深山幽谷中，与黄连稍同其质，而辛苦自异，共 经冬不凋，其茎叶坚硬，花时及生处亦与黄连同。《日华子》 ·７１９·</w:t>
      </w:r>
    </w:p>
    <w:p>
      <w:r>
        <w:t>云：又名黄连获祖取，更亦多有中以医课乎程。资此料物 加辛微而信寒 yq，x能20散16h血中之湿热，令 筋脉活动，所以起阴益精，通利小便也。益气力，强志。黑 字云：坚筋骨，丈夫久服，令人无子。《药性论》云：主坚筋益 骨。日云：强心力，丈夫绝阳不起，女人绝阴，无筋骨挛急，四 肢不仁，老人昏耄，中年健忘。《食医心镜》：益丈夫，兴阳，理 腰膝冷，淫羊藿一斤，酒一升，浸经二日，饮之佳。《御览》引 《本草经》曰：淫羊藿，一名蜀前。味辛，寒。治阴痿，伤中，益 气，强志，除茎痛，利小便。生上郡阳山。又引《吴氏本草经》 曰：淫羊藿，神农、雷公：辛。李氏：小寒。肾骨。九百九十三。 虎掌 黑字云：二月、八月采，阴干。蜀漆为之使。恶莽草。陶云： 形似半夏，但皆大，四边有子如虎掌。今用多破之，或三四片 尔。方药亦不正用也。苏云：此药是由跋宿者，其苗一茎，茎 头一叶，枝丫脥茎，根大者如拳，小者如鸡卵，都似扁柿，四畔 有圆牙，看如虎掌，故有此名。其由跋是新根，犹大于半夏二 三倍，但四畔无子牙尔。陶云虎掌似半夏，即由来以由跋为半 夏，释由跋苗全说鸢尾，南人至今犹用由跋为半夏也。《蜀本 图经》云：其茎端有八九叶，花生茎间，根周围有牙然，若兽掌 也。《图经》云：初生根如豆大，渐长大，似半夏而扁，累年者， 其根圆及寸，大者如鸡卵，周匝生圆牙二三枚，或五六枚。三 月、四月生苗，高尺余。独茎，上有叶如爪，五六出分布，尖而 圆。一窠生七八茎，时出一茎作穗，直上如鼠尾。中生一叶， 如匙，裹茎作房，傍开一口，上下尖。中有花，微青褐色。结实 如麻子大，熟即白色，自落布地，一子生一窠。九月苗残，取 根，以汤入器中，渍三七日，汤冷乃易，日换三四遍，洗去涎，暴 ·７２０·</w:t>
      </w:r>
    </w:p>
    <w:p>
      <w:r>
        <w:t>干用之，或再获火取炮更。多中今医冀课州程人资料菜 园加中微信种 之yqx，2亦016呼h 为天南星。立 之案：《本草和名》训于保保曾美，半夏训保曾久美，虎掌似半 夏而大，故名于保保曾美也。陶所说形似半夏，但皆大者，今 俗呼牟左志阿夫美者。而苏注半夏云，江南者大乃径寸，南人 特重之。顷来互用，功状殊异。问南人，说苗乃是由跋。陶注 云，虎掌极似半夏，注由跋乃说鸢尾，于此注中，似说由跋，三 事混淆，陶终不识。据此则陶所说虎掌，即苏所云由跋而似半 夏极大者，牟左志阿夫美是也。叶成品字，左右二叶稍大，中 央一叶短小，高二三尺，花亦如天南星而短阔，紫黑色，恰似倒 马铠状，故名武藏阿夫美也。又有一种白花者，筒子内白色如 雪，故名由几毛知左宇，和州多武峰山中有之。铃木氏曰：肥 前平户有呼三叶南星者，状与武藏铠大同少异。但武藏铠叶 似慈姑叶，三叶南星叶似睡菜叶，今药铺所货南星即是此。平 户待医津田养元所说，《图经》所谓江州一种草，疑即此物。未 知可否？姑录备考。苏敬已后所说，今俗呼遍比乃加良加佐， 又也夫古牟仁也久者也。而天南星名，始见《拾遗》，云：叶如 荷，独茎。《开宝》云：天南星叶似叶，根如芋。《图经》云：一 说天南星如本草所说，即虎掌也，小者名由跋。后人采别立一 名尔。又云：古方多用虎掌，不言天南星。天南星近出唐世， 中风痰毒方中多用之。则知虎掌、天南星，亦犹赤箭、天麻之 例。但可食者为，不可食者为天南星，则为一类二种。 《图经》所云今冀州人菜园中种之，亦呼为天南星者，盖亦谓 为天南星，不然菜园何种南星之为乎。《图经》亦云：又有白  ，亦曰鬼芋，根都似天南星，生下平泽极多，皆杂采以为天 南星，了不可辨，市中所收，往往是也。但天南星小，柔腻肌 细，炮之易裂，差可辨尔。是当时 、南星，俗不辨之证也。 味苦，温。黑字云：微寒，有大毒。《御览》引吴氏云：神农、雷 ·７２１·</w:t>
      </w:r>
    </w:p>
    <w:p>
      <w:r>
        <w:t>公：无毒。歧获伯取、更桐多君中：医辛课，程有资毒料。 加《药微信性 论yqx》2云016：h使，味甘。天南 星，日云：味辛烈，平。又名鬼 。《开宝》云：味苦辛，有毒。 立之案：南星比半夏莶毒尤烈，故其修治甚详，后世有南星麴 及牛胆南星制，亦由于此。生山谷。黑字云：生汉中山谷及 冤句。陶：近道亦有。《图经》云：今河北州郡亦有之。治心 痛，寒热结气，积聚伏梁，黑字云：风眩。《药性论》云：不入 汤服，能治风眩目转，主疝瘕肠痛。立之案：诸证并是因饮结， 故用此苦辛莶毒之物，温散气结，又能止痛。风眩目转，亦是 饮结心胸之所为也。伤筋痿拘缓，立之案：此诸证亦血中有 湿热淤畜不通之所为。所云拘缓者，即缓之义，亦与多少缓急 同例也。凡四肢痿弱之证，非寻常药物所可能治，此物苦莶， 入腐水败血之处，能破能导，能令筋脉复生机也。利水道。 黑字云：除阴下湿。《药性论》云：主伤寒时疾，强阴。立之案： 利水道者，即是虎掌之本效。凡人身之血水，常得元气之温 和，以能活动流通，无有凝滞。若过冷则壅闭不通，作百般诸 证。于是用辛温之物，令冷饮温散，则诸证渐归平和也。《御 览》引《本草经》曰：虎掌，味苦，温。生山谷。治心痛寒热。又 引《吴氏本草》曰：虎掌，神农、雷公：无毒。歧伯、桐君：辛，有 毒。或生太山或冤句。立秋九月采。九百九十。 莨蓎子 黑字云：五月采子。陶云：形颇似五味核而极小。《蜀本图 经》云：叶似王不留行、菘蓝等，茎叶有细毛，花白，子壳作罂子 形，实扁细，若粟米许，青黄色。六、七月采子，日干。《图经》 云：苗茎高二三尺，叶似地黄、王不留行、红蓝等而三指阔，四 月开花紫色，苗荚茎有白毛，五月结实，有壳作罂子状，如小石 ·７２２·</w:t>
      </w:r>
    </w:p>
    <w:p>
      <w:r>
        <w:t>榴，房中子细获，青取更白多色中如医课米程粒资，料一 名加微天信仙 y子qx2。01五6h月采子，阴干。 立之案：《本草和名》训于保美留久佐。《医心方》又训于尔保 美久佐。盖谓于保美留久佐者，于尔乎美留久佐之略，于尔保 美久佐者，于尔乎美久佐之谓。《延喜式》莨蓎子训于尔之留 久佐，又于保美久佐可以证矣。即白字所云见鬼之义也。先 辈以保女几久佐充之，此物生深山，早春生苗，紫黑色，稍长则 淡绿色，茎圆，高尺余，叶互生，似商陆叶稍狭。又有长叶者， 稍叶间生花筒子而五瓣，如桔梗而小，色紫，又有黄花者，其蒂 如沙参、桔梗类，花后蒂中成实，如练子，淡绿色，中多细子，色 褐。三月实熟而苗枯，根如萆，食之发热狂走。故又名保女 岐登古吕。然与《蜀本图经》所说有毛花白之言不合。今考俗 呼朝鲜朝颜者，《本草纲目》所云曼陀罗花正允当。此物多生 海滨，与黑字云海滨川谷合。春自子生苗，叶似茄叶，无刺，互 生，绿色，狭长，与《蜀本》所云似菘蓝合。茎高二三尺，夏梢间 开白花，形如牵牛花，而筒长三寸许，筒端成五尖瓣，花后结 实，大寸许，圆而有刺，内有细子圆扁，褐黑色，其蒂圆而大，覆 盖其实，与所云壳作罂子形合。林道春以淡婆姑充之，故今俗 以莨字为烟草字，依此也。今案《图经》所说虽与保女岐久佐 颇仿佛，然至云茎有白毛遂不合，或别有同种而有白毛者欤， 非欤？因考之，宜从古说，以淡婆姑充之。此物叶茎有毛，花 紫，实壳成罂子，形亦如小石榴子，又与《证类》所图符。盖莨 蓎者，令狂之义。故凡令人狂之草，皆谓之莨蓎，非一种也。 犹钩人吻之草，并皆谓之钩吻之例。然则《蜀本》所说者，即古 所云于尔保美久佐，而曼陀罗花是也。《图经》所说者，即今淡 婆姑是也。其子共令人狂之物，故今定其说如此，以俟后日考 正耳。又案《证类》作莨菪子，今据《本草和名》、《和名抄》、《医 心方·诸药和名篇》、《名义抄》、《字类抄》正。《本草和名》、 ·７２３·</w:t>
      </w:r>
    </w:p>
    <w:p>
      <w:r>
        <w:t>《和名抄》共无获子取更字多。中然医《课医程心资料方 》 加、《微名信义 y抄qx2》0共16h有子字。则《新 修》必有子字可知也。但七情条例干姜下云，杀莨菪毒，而无 子字。据此则白字原文无子字可知耳。莨蓎，陶云今方家多 作狼唐。《本草和名》引杨玄操《音义》同，《仓公传》作莨砀。 《正义》曰：浪宕二音，《广雅》、《广韵》共与《仓公传》同，《玉篇》 作(cid:149)薚。《真本千金》作兰(cid:150)。《玄应一切经音义》七引《埤苍》 作兰(cid:151)。梁传《太士金刚经颂》作蒗荡。并同义。而莨蓎之急 呼为浪，《尔雅·释诂》云浪，戏谑也。郭注谓调戏也。乃为妄 语义。白字所云见鬼，多食狂走，久服走及奔马之谓也，故以 名之。一名横唐。黑字云：一名行唐。《本草和名》引《杂要 决》一名狼阳根。立之案：并是一声之转。味苦，寒。黑字 云：甘，有毒。《药性论》云：亦可单用。味苦辛，微热，有大毒。 甚温暖，热发用菉豆汁解之。陈云：性温，不寒。日云：温，有 毒。甘草、升麻、屖角并能解之。生川谷。黑字云：生海滨川 谷及雍州。陶云：今处处有。《蜀本图经》云：所在皆有。《图 经》云：今处处有之。《延喜式》云：相模、安房、上总、近江、赞 岐出之。立之案：曼陀罗花，今伯耆、丰前、周防、长门、石见、 伊豫、赞岐、远江、下总海滨处处有之。然则《延喜式》所云相 模、安房、上总、近江、赞岐所出者，亦即此耳。治齿痛出虫， 《药性论》云：主齿痛，(cid:152)牙孔，子咬之，虫出。日云：烧熏(cid:152)牙， 及洗阴汗。肉痹拘急，使人健行见鬼，黑字云：疗癫狂，风 C，颠倒拘挛。陶云：惟入疗癫狂方用。陈云：除邪逐风。《药 性论》云：生能泻人见鬼，拾针狂乱。立之案：治肉痹拘急不能 行之证，服之使人健行，见鬼，是乃瞑眩而得愈之证也。肉痹 拘急者，即风C已。多食令人狂走，陶云：寻此，乃不可多食 过剂尔。陈云：勿令子破，破即令人发狂，亦用小便浸之，令泣 小便尽，暴干，依前服之。久服轻身，走及奔马，强志，益 ·７２４·</w:t>
      </w:r>
    </w:p>
    <w:p>
      <w:r>
        <w:t>力，通神。陶获取云更：久多中服医自课无程嫌资料，通 加神微健信行 y，qx足20为16h大益，而仙经不 见用。陈云：痃癖，安心定志，聪明耳目，变白。取子洗，暴干， 隔日空腹水下一指捻。《药性论》云：热炒止冷痢，石灰清煮一 伏时，掬出，去牙暴干。以附子、干姜、陈橘皮、桂心、厚朴为 丸，去一切冷气，积年气痢。焦炒，碾细末，治下部脱肛。立之 案：此条主治与云实、麻(cid:153)条相似，宜参看。 栾华 黑字云：五月采。决明为之使。苏云：此树叶似木槿而簿 细，花黄似槐而少长大，子壳似酸浆，其中有实，如熟豌豆，员 黑坚硬堪为数珠者是也。五、六月花可收。花以染黄色甚鲜 好也。《衍义》云：其子即谓之木栾子，携至京师为数珠，未见 其入药。立之案：《本草和名》训牟久礼之。盖古无栾华，故以 无患子为栾华，非也。栾华，今俗呼世牟多牟，叶乃菩提树者 是也。传言河内国志纪郡道明寺山中埋大乘经坟上自然生 之，未详然否。今丹波山中多有。春生新叶，似楝而大，有毛。 夏梢头作穗，开花，五瓣而偏聚，似半边莲花而大，黄色心红。 后结实似酸浆壳而小扁，至秋外壳自裂，中有二三子，正圆，大 二分余，黑色至坚，堪作数珠。霜后叶陨，下子易生。入药用 华，故云栾华。五月采。味苦，寒。黑字云：无毒。生川谷。 黑字云：生汉中川谷。《图经》云：今南方及都下园圃中或有 之。《衍义》云：今长安山中亦有。治目痛泣出，伤眥，消目 肿。苏云：南人取合黄连作煎，疗目赤烂，大效。《衍义》云：未 见其入药。 ·７２５·</w:t>
      </w:r>
    </w:p>
    <w:p>
      <w:r>
        <w:t>获取更多中医课程资料 加微信 yqx2016h 蔓椒 黑字云：采茎根，煮酿。陶云：俗呼为樛，似(cid:154)(cid:155)小，不香耳。 立之案：《本草和名》训保曾岐，又以多知波之加美。盖保曾岐 者，小木之义。此物小木而生花实，故名之。今俗呼以奴佐牟 志也也宇者是也。枫(cid:156)曲直濑君尝遇信州人某，某云：吾乡产 保曾岐。君乃购得其活本，即枝软如蔓，子叶皆似椒，与李时 珍所说正相符。凡古名之存于僻乡，不啻此也。又案陶云：俗 呼为樛，樛之为言纠也，与蔓同义。谓其枝干柔软，不直立而 蔓延，非葛蔓之谓也。一名豕椒，黑字云：一名猪椒，一名彘 椒，一名狗椒。陶云：一名煞。立之案：似椒非椒，故有北 （此）诸名，国名以奴佐牟志也宇亦同义。味苦，温。黑字云： 无毒。生川谷。黑字云：生云中川谷及丘冢间。陶云：山野 处处有。治风寒湿痹，历节疼痛，除四肢厥气，膝痛。陶 云：可以蒸病出汗。 荩草 黑字云：可以染黄作金色。九月、十月采。畏鼠妇。苏云： 此草叶似竹而细薄，茎亦圆小，荆襄人煮以染黄色，极鲜好。 俗名菉蓐草。《尔雅》云：所谓王刍者也。立之案：《本草和名》 训加伊奈，又阿之为。《医心方》作加岐奈，又阿之乃阿为。加 伊奈、加岐奈一音之转。此物摘茎叶以供染用，故名加歧奈。 加歧者，加歧登留之义。阿之为者，阿之乃阿为之急言，犹急 言久礼乃阿为，呼久礼奈为也。乃叶似芦而可染绿之义也。 今俗呼加利也须，以为染用者。多出于近江、长滨、同国、伊吹 ·７２６·</w:t>
      </w:r>
    </w:p>
    <w:p>
      <w:r>
        <w:t>山及伊贺、伊获势取、更阿多波中、医伊课豫程资、播料摩 加等微出信之 yq。x2叶016穗h 共似芒而小是 也。又案《说文》荩艸也，菉，王刍也。《尔雅》菉，王刍。郭注 云：菉蓐也，今呼鸱脚莎。《说文》引《诗》菉竹猗猗。今《诗》作 绿。毛云：绿，王刍也。终朝采绿。王逸引作菉。《诗正义》引 舍人云：菉，一名王刍。李巡云：一物二名。某氏云：菉，鹿蓐 也。盖以荩为正名。又可以染绿，故谓之菉，又作绿。犹茈、 紫之例。王刍者，即黄刍。刍，刈艸也。此草刈来其色黄，故 名。《御览》引吴氏，王刍，一名黄草。可以证也。凡染绿，一 染黄色，再三经染，始成绿色也。又案《外台》崔氏疗痔方，萑 林草一大握，粗切，右（上）一味，以水二大升，煮一升，顿服尽， 三日，重作一剂，无不差者。雀林草，未详。盖雀林之急呼为 荩，则雀林草者，荩草之俗呼，犹菉为鹿蓐草之例乎。《外台》卅 ノ卅二ヌ引《小品方》治丹毒方，用新附淋草半斤。盖新附淋之 急呼为荩，亦荩草之俗呼欤。又案：荩之为言，蓁也。此草满 地，蓁蓁蕃殖，故名。味苦，平。黑字云：无毒。《药性论》云： 使。生川谷。黑字云：生青衣川谷。陶云：青衣在益州西。 苏云：生平泽溪涧之侧。治久欬，上气喘逆，久寒惊悸。 立之案：久寒之寒，亦为饮寒之义。惊悸，因于饮之证尤多。 《金匮》心下悸者，半夏麻黄丸主之是也。人参、柏实、旋覆华、 天鼠屎、桔梗条共有治惊悸之文，可并考。痂疥，白秃，疡 气，杀皮肤小虫。《药性论》云：治一切恶疮。立之案：此物 苦平，解湿热，故能治诸疮，杀疥虫，又疗饮结久寒。与积雪 草、泽兰其效相类。又案：水银条云：杀皮肤中虫虱。黄石脂 黑字云：除黄疸，痈疽，虫。闾茹白字，杀疥虫。牛扁，杀牛虱 小虫。草蒿，杀虱。此云杀皮肤小虫，盖亦谓虱也。《御览》 引《本草经》曰：荩草，味苦九百九十。又引《吴氏本草》曰王刍， 一名黄草。神农、雷公：生太山山谷。治身热邪气，小儿身热 ·７２７·</w:t>
      </w:r>
    </w:p>
    <w:p>
      <w:r>
        <w:t>气。九百九十七获。取更多中医课程资料 加微信 yqx2016h 夏枯草 黑字云：四月采。土瓜为之使。苏云：此草生平泽。叶似旋 复，首春即生，四月穗出，其花紫白，似丹参花，五月便枯。《图 经》曰：冬至后生，叶似旋复，三月、四月开花，作穗，紫白色，似 丹参花，结子亦作穗。至五月枯。四月采。立之案：《本草和 名》训宇留比，《和名抄》作宇留歧，同书下总本作宇留以，此名 未详。今俗呼宇都保久佐者是也。小野氏据李时珍说，以今 俗呼十二单者充之，然与《证类》所图不合。松冈氏曰：本草谓 入夏而枯，今观(cid:157)草入夏而不枯，人疑非真，此不详审考究之 误也。此物新苗已生，则旧根乃枯，是新陈相代者也。能与入 夏枯之说合，乃真也。本邦自古用(cid:157)草，每每有经验，宜用之。 此说可从。兰轩先生曰：宽政中，福建船所赍来夏枯草，盆种， 与(cid:157)草无异，但高二尺许，则(cid:157)草为真物无疑也。一名夕句， 立之案：《本草和名》引《释药性》一名少可。又引《释药》一名 夕可。又引《杂要诀》一名少句。并未详其义，录以俟后考。 一名乃东。立之案：《本草和名》云：杨玄操音尺奢反，诸本作 东字。又引《释药性》作乃车。又引《杂要诀》作乃连。并未详 为何义，未知何是非。儿约之曰：夕句，即句可之误，乃东亦句 车之误。车，音居。句可、句车，并夏枯之音变转者，非有异 义。《本草和名》云：乃东，扬玄操音尺奢反，诸本作东字。又 引《释药性》一名苦枯，引《杂要诀》一名夏格，共是亦夏枯之音 转耳。《太素》卷廿八《痹论》杨注云：苛，音何。有本为苟，是 亦可句互讹之证也。再案：夕，《本草和名》引《杂要诀》作少。 少，小也。句屦音同，其叶似屦而小，故名。与天名精、地菘一 ·７２８·</w:t>
      </w:r>
    </w:p>
    <w:p>
      <w:r>
        <w:t>名麦句姜同名获取义更，多麦中，医亦课小程耳资料。 杨 加音微信上 音yqx席201下6h音钩皆误。味 苦，寒。黑字云：辛，无毒。生川谷。黑字云：生蜀郡川谷。 苏云：生平泽。《图经》云：今河东、淮、浙州郡亦有之。治寒 热，瘰疬，鼠瘘，头疮，破癥，散瘿结气，脚肿，湿痹，轻 身。立之案：此物苦寒，能解血中湿热，所以治诸疮，疗脚痹。 久服则轻身也。 乌韭 陶云：垣衣亦名乌韮，而为疗异，非是此种类也。苏云：此物 即石衣也，亦曰石苔，又名石发。生岩石阴不见日处。与卷柏 相类也。陈云：青翠茸茸者，似苔而非苔也。日云：石衣，此即 是阴湿处山石上苔，长者可四五寸。又名乌韭。立之案：《本 草和名》训知比佐岐古介。盖据苏注石发之名以充之。陈云 青翠茸茸，亦似与苏说同，今呼杉苔者。而《嘉本草》所云土 马鬃也。李时珍乌韭下出石马鬃一名，亦注土马鬃。云此乃 土墙上乌韭也。此说袭苏注误，非是也。今因乌韭及乌葫范汪 之名，及日华所说，以风兰充之。古名之乃夫久佐。谓冬夏常 青也。今花户呼八目兰者是也。此物在墙名垣衣，一名乌韭， 一名天韭，一名鼠韭，生古垣墙阴或屋上。三月三日采阴干黑 字。陶云或云即是天蒜尔。据此则白字乌韭与黑字垣衣为同 物。但以在墙在石异其名耳。国歌云：乃岐端乃志乃夫者即 是也。味甘，寒。黑字云：无毒。日云：涩冷，有毒。生山 谷。黑字云：生山谷石上。苏云：生岩石阴不见日处。陈云： 生大石及木间阴处。日云：即是阴湿处山石上苔。治皮肤往 来寒热，利小肠，膀胱气。黑字云：疗黄疸，金疮内塞，补中 ·７２９·</w:t>
      </w:r>
    </w:p>
    <w:p>
      <w:r>
        <w:t>益气，好颜色获。取陈更多云中：医作课灰程沐资料发 令加黑微信。 日yqx云201：6烧h 灰沐头长发。 立之案：黑字垣衣，味酸，无毒。主黄疸心烦，欬逆，血气暴热 在肠胃，金疮内塞，久服补中益气，长肌好颜色，与本条主治亦 相类，为一类之征也。又案：此物与石韦亦为一类，而下品石 韦治劳热邪气，五癃闭不通，利小便水道。乃与本效稍同，可 并考也。 蚤休 苏云：今谓重楼者是也。一名重台，南人名草甘遂。苗似王 孙、鬼臼等，有二三层，根如肥大菖蒲，细肌脆白。《蜀本·图 经》云：叶似鬼臼、牡蒙辈，年久者二三重，根似紫参，皮黄肉 白，五月采根，日干用。日云：重台，根如尺二蜈蚣，又如肥紫 菖蒲。又名蚤休、螫休也。《图经》云蚤休，即紫河车也，俗呼 重楼金线。苗叶似王孙、鬼臼等，六月开紫黄花，蕊赤黄色，上 有金丝垂下，秋结红子，根似肥姜，皮赤肉白。四月、五月采 根，日干用。立之案：《本草和名》无国产，又无唐字。《医心 方》同。古来不舶载，药肆或择出甘松、苍术，柜中目以金仙十 朗，盖是拳参，而非蚤休也。今加州、白山、越州立山有一草， 谓之于保加佐久留末，种植家呼为岐奴加佐佐宇。春自旧根 抽一茎，高尺许，上平铺八九叶，如张伞状，其叶如天南星，长 六七寸，阔寸余。至四月，上头开一花，大寸余，细瓣九出，淡 紫色，而有深紫斜纹，又有白花者。共花中有圆实，外出黄蕊 白须，各九枚。其根大寸许，长五寸许，形如虾魁而曲曲，内有 须根，又有直根者，其色如泥菖根，盖是真蚤休也。但以其叶 不为层，无金线为疑。然《蜀本》云年久者二三重。而所谓金 线者，亦指黄蕊而言。又看《证类》滁州蚤休图，亦一重而无重 ·７３０·</w:t>
      </w:r>
    </w:p>
    <w:p>
      <w:r>
        <w:t>层，并其花根获，与取更绢多伞中草医课正程合资，料故 今加断微信以 y此qx物201为6h真蚤休也。一 名螫休。螫，原作蚩。《本草和名》作(cid:158)，即螫俗字。《证类》 引《日华子》作螫休，今据正。慧琳《一切经音义》六十毒螫之 字，亦作(cid:158)。按《说文》赦，或从亦，作(cid:159)。《玉篇》螫，式亦切， 虫行毒。(cid:158)同上。则(cid:158)字非六朝俗字，而却是周秦传来之体 耳。立之案：蚤休、螫休，共名义未详。李时珍曰：虫蛇之毒， 得此治之即休，故有蚤休、螫休诸名。未详然否，姑俟后考。 味苦，微寒。黑字云：有毒。日云：重台根，冷，无毒。生川 谷。黑字云：生山阳川谷及冤句。《图经》云：今河中、河阳、华 凤、文州及江淮间亦有之。治惊"，摇头弄舌，热气在腹 中，癫疾，日云：治胎风搐手足。能吐泻。立之案：《日华子》 云：冷，无毒。因考此物根紫色，生深山中，极为清解血热之 物。麋衔苦平，亦治惊C吐舌，悸气贼风，鼠瘘，痈肿。与本条 其效甚相类，亦同味同效之证也。痈疮，阴蚀，下三虫，去 蛇毒。苏云：醋摩，疗痈肿，傅蛇毒，有效。日云：瘰疬。 石长生 陶云：俗中虽时有采者，方药亦不复用。是细细草叶，花紫 色尔。南中多生石岩下，叶似蕨而细，如龙须草大，黑如光漆， 高尺余，不与余草杂也。苏云：今市人用(cid:160)筋草为之，叶似青 葙，茎细紫色。今太常用者是也。《证类》引唐本余云：苗高尺 许，用茎叶，五月、六月采。立之案：《药性论》云：石长生皮。 亦云石长生也。此物自是别物，云皮，则石皮之一种欤。石韦 下《图经》云：石韦，一名石皮。而福州自有一种石皮，三月有 花，其月采叶，煎浴汤，主风。盖《药性》所云石长生皮，治疥 ·７３１·</w:t>
      </w:r>
    </w:p>
    <w:p>
      <w:r>
        <w:t>癣，逐诸风者获，取与更《多图中经医》课所程云资福料 州 加石微皮信 同yq物x20，1而6h为石韦之一类 无疑。此物冬不凋，故有长生名，其皮柔厚，故有皮名欤。又 案：《本草和名》无国名及唐字。《医心方》同。今俗呼箱根草 者，一名涂箸草，形状与陶所说正合。此物生幽谷石上，茎高 一二尺，黑色光泽如漆，枝又繁多，每又一叶，叶形三角，如银 杏叶状，大三四分，嫩叶红色，渐变深绿。至秋，每叶背生一小 褐片，即是花叶。陶云：叶花紫色，谓此乎。元禄中，红毛人过 箱根山，得此草，云产前后有奇效。因之关东又名阿兰陀草， 一种有呼孔雀草者，此物苗高一二尺，茎如黑¡，带微红，茎上 长枝十余分铺，每枝两边小叶连生，恰如孔雀尾，嫩叶红美，二 草共为一类，但涂箸草冬不凋，孔雀草至秋苗枯，以此为异也。 一名丹草。立之案：丹下《御览》有沙字。因考石韦之类，皆 叶背生星点子，此星即为子。《嘉本草》云：金星草，喜生阴 中石上净处，及竹箐中不见日处，或大木下，或古屋上。此草 惟单生一叶，色青，长一二尺。至冬大寒，叶背生黄星点子，两 行相对，如金色，因得金星之名。其根盘屈，如竹根而细，折之 有筋，如猪马鬃，陵冬不凋，无花实。五月和根采之，风干用。 此物盖是石长生，叶背有沙，故名丹沙草欤。《嘉》所收海金 沙，以杖击之，有细沙落纸上，丹沙草之沙，亦与海金沙之沙为 同义欤。《御览》九百八十六引《抱朴子》曰：朱草芝，九曲有三 叶，叶有实也。又引《论衡·初禀篇》曰：朱草之茎如针。立之 案：朱草与丹草同义。盖谓其嫩叶朱赤色也。味咸，微寒。 黑字云：苦，有毒。《药性论》云：臣。味酸，有小毒。吴氏曰： 神农：苦。雷公：辛。一经：甘。生山谷。黑字云：生咸阳山 谷。陶云：近道亦有，南中多生石岩下。治寒热，恶疮，大 热。《药性论》云：治疥癣，逐诸风。辟鬼气不祥，黑字云：下 三虫。《药性论》云：治百邪鬼魅。《御览》引《本草经》曰：石长 ·７３２·</w:t>
      </w:r>
    </w:p>
    <w:p>
      <w:r>
        <w:t>生，一名丹沙获草取。更多味中咸医，课微程寒资料。 生加山微信谷 y。qx治201寒6h热，恶疮火热。 辟恶气不祥、鬼毒。生咸阳。又引《吴氏本草》曰：石长生，神 农：苦。雷公：辛。一经：甘。生咸阳或同阳。九百九十一。 姑活 陶云：方药亦无用此者，乃有固活丸，即是冶葛一名尔。此 又名冬葵子，非葵菜之冬子，疗体亦异也。苏云：《别录》一名 鸡精也。立之案：姑活之急呼为活，鸡精亦活之缓呼，与葛根 一名鸡齐根同义。一名冬葵子。味甘，温。黑字云：无毒。 生川泽。黑字云：生河东川泽。治大风邪气，湿痹寒痛。 久服轻身，益寿能老。 别" 黑字云：二月、八月采。一名别枝，一名别骑，一名鳖羁。陶 云：方家时有用处，今俗亦绝尔也。《本草和名》引《释药性》 云：一名鳖枝，一名马革，一名别¢，一名鳖马革。立之案：冈 村氏曰：别羇，当作鳖羁，羁与藄通。鳖藄，犹蕨£，即茈藄也一 名紫厥。《尔雅》谓之月尔，月尔即蕨萁之讹转，而别枝亦鳖藄之 讹转也。蕨、藄原一类，故《广雅》以茈£训蕨。《和名钞》引崔 禹《食经》云：白者曰⁄，黑者曰蕨，紫者曰藄。《玉篇》⁄，已列 切。蕨也，紫藄也。初生无叶，可食。然《尔雅》、《说文》俱蕨 训鳖，藄训月尔。其白不谓之鳖，则古者唯蕨、藄二物耳。郭 注《尔雅》云：蕨，江西谓之⁄。则鳖是属江西之方言。此合 鳖、£二字以为茈藄之名者，犹并枸与杞，谓之枸杞也。又《尔 雅》厥，其也。指物之辞而二字俱一意，可谓奇矣。此说可从。 ·７３３·</w:t>
      </w:r>
    </w:p>
    <w:p>
      <w:r>
        <w:t>因考《尔雅》藄获取，月更多尔中。医月课尔程资之料反 为加微藄信。 y郭qx2注01云6h：即紫¥也，似 蕨可食。盖ƒ之言为基也。年年每春生苗无枯朽，基本不移， 故名£。俗呼世牟末以者是也。此数茎丛生，卷屈在一处，故 名世牟末以。世牟末以，即千卷之义欤。《尔雅》又云：蕨，⁄。 郭注云《广雅》云：紫藄非也。初生无叶，可食。《说文》云：蕨， 鳖也。《尔雅》释文云：⁄，亦作鳖，叶初出鳖蔽，因以名云。 《诗·释文》云：初生似鳖脚，故名焉。盖蕨之言橛也，谓橛然 突出地上也。《本草和名》训和良比，和良比者，即笑之义。此 物初生卷屈，渐开见芽，芽似人口开笑之状，故名欤。然藄与 蕨，本为一类二种，故《广雅》云：茈藄，蕨也。统言不分者也。 《本草和名》引崔禹云：蕨菜，黑者；一名⁄，白者；一名藄，紫者 也。所云黑者，即今俗呼牟良佐岐和良比，又美也末和良比者 是也。所云白者，今俗呼阿保和良比，又久佐和良比者，而其 茎色青白是也。所云紫者，即世牟末比也，其茎纯紫，无有余 色。三种分别尤明。盖崔氏专论食用，故其详如此耳。此黑 字云：二月、八月采。则药必用其根可知，古不为食用，唯根以 为药用也。味苦，微温。黑字云：无毒。生川谷。黑字云： 生蓝田川谷。治风寒湿痹，身重四肢疼酸，寒邪历节痛。 立之案：《医心方》卅云：蕨菜，崔禹云：味咸，苦，小冷，无毒。 食之补中，益气力。或云：多食之睡，令人身重。作脯食之，又 煮蒸干腊食之。孟诜云：令人脚弱不能行，消阳事，缩玉茎，多 食令人发落、鼻塞、目暗。小儿不可食之，立行不得也。《证 类》引陈藏器云：蕨叶，似老蕨，根如紫草。按蕨味甘，寒滑，去 暴热，利水道，令人睡，弱阳。小儿食之脚弱不行。生山间，人 作茹食之。又引《食疗》云：寒。补五藏不足，气壅，经络筋骨 间毒气，令人脚弱不能行，消阳事，令眼暗、鼻中塞、发落，不可 食。又冷气人食之多腹胀。立之窃谓：此物苦咸，柔韧，冷滑， ·７３４·</w:t>
      </w:r>
    </w:p>
    <w:p>
      <w:r>
        <w:t>故治湿痹节痛获诸取更证多，中但医虚课寒程资人料不 可加微多信服 y，q故x20有16h令人脚弱，消阳 事等之说也。皆是虚人诫多服之言也。 石下长卿 一名徐长卿。陶云：此又名徐长卿，恐是误耳。方家无 用，此处俗中皆不复识别也。味咸，平。黑字云：有毒。生 池泽。黑字云：生陇西池泽山谷。立之案：山谷二字，恐从徐 长卿条错入于此，今据删正。治鬼注精物，邪恶气，杀百 精，蛊毒，老魅注易，亡走，啼哭，悲伤恍惚。立之案：本 效与徐长卿主治甚相似，盖原同物，说详见上品徐长卿下。 翘根 黑字云：二月、八月采。陶云：方药不复用，俗无识者也。 《证类》作§根。《新修》作§根。今据《御览》正。味甘，寒。 黑字云：平，有小毒。《御览》引作味苦。又吴氏云：神农、雷 公：甘，有毒。生平泽。黑字云：生嵩高平泽。下热气，黑字 云：以作¤饮酒病人。益阴精，令人面悦好，明目。久服 轻身耐老。《御览》引《本草经》曰：翘根，味苦。生平泽，治下 热气，益阴精，令人面悦好，明目。久服轻身能（耐）老。生嵩 高。九百九十。又引《吴氏本草》曰：翘根，神农、雷公：甘，有毒。 二月、八月采，以作蒸饮酒病人。同上。 屈草 黑字云：五月采。陶云：方药不复用，俗无识此者也。味 ·７３５·</w:t>
      </w:r>
    </w:p>
    <w:p>
      <w:r>
        <w:t>苦，微寒。黑获取字更云多：中无医毒课程。资生料 川 加泽微信。 黑yqx字201云6h：生汉中川泽。 治胸胁下痛，邪气，肠间寒热，阴痹。久服轻身，益气， 耐老。《御览》引《本草经》曰：屈草实根，味苦，微寒。生川泽。 治胸胁下痛，邪气，腹间寒，阴痹。久服轻身，补益，能老。生 汉中。九百九十一。 淮木 陶云：方药亦不复用。一名百岁城中木。味苦，平。黑 字云：无毒。《御览》引吴氏云：神农、雷公：无毒。生平泽。 黑字云：生晋阳平泽。《御览》引吴氏云：生晋平阳、河东平泽。 治久欬上气，伤中虚羸，女子阴蚀、漏下、赤白沃。《御 览》引《吴氏本草》曰：淮木，神农、雷公：无毒。生晋平阳、河东 平泽。治久欬上气，伤中羸虚，补中益气。九百九十三。 ·７３６·</w:t>
      </w:r>
    </w:p>
    <w:p>
      <w:r>
        <w:t>获取更多中医课程资料 加微信 yqx2016h 本草经卷下 六 六畜毛蹄甲 麋脂 豚卵 燕矢 天鼠矢 虾蟆 石蚕 蛇蜕 吴公 马陆 蠮螉 雀瓮 彼子 鼠妇 萤火 衣鱼 白颈蚯蚓 蝼蛄 蜣螂 班苗 地胆 马刀 贝子 杏核 桃核 桃华 桃枭 桃毛 桃蠹 苦瓠 水靳 腐婢 书书书</w:t>
      </w:r>
    </w:p>
    <w:p>
      <w:r>
        <w:t>获取更多中医课程资料 加微信 yqx2016h 六畜毛蹄甲 陶云：六畜，谓马、牛、羊、猪、狗、鸡也。骡、驴亦其类，骆驼 出外国，方家并不复用。且马、牛、羊、鸡、猪、狗毛蹄，亦已各 出其身之品类中，所主疗不必皆同此矣。立之案：《说文》云： 蹄，足也。《和名抄》引《苍颉篇》云：蹄，足下也。《切韵》云：畜 足圆曰蹄，歧曰甲。而蹄训比都米，甲训豆米。盖豆米者，突 肉ツキミ之义，谓突出之肉也，与豆乃同理矣。比都米者，比良 都米之义。又案：都米都末利终极义，爪在端末，故名。《万 叶》九大桥之头训豆米。味咸，平。黑字云：有毒。生平谷。 黑字云：生山都山谷。立之案：此三字原在!鼠下，可证旧同 条也。今因置于此。治鬼注，蛊毒，寒热，惊!痉，癫疾， 狂走。骆驼毛尤良。苏云：骆驼毛蹄甲，主妇人带下赤白最 善。《开宝》云：野驼生塞北河西，家驼为用亦可。《图经》云： 今惟西北蕃界有之，此中尽人家畜养生息者，入药不及野驼 耳。《外台》引崔氏疗痔方，取骆驼颔下毛，烧作灰，可取半鸡 子大，酒和顿服之。今案《逸周书·王会篇》未载，伊尹朝献商 书，正北胡所献有橐驼。《广韵·十九铎》"，卢各切。"驼， 又音托。#，上同。而又有骆字云：白马黑鬣曰骆。又姓，出 东阳，吴有骆统。不记骆驼义。因考原作橐他，后作#驼，又 作"驼，其音如骆，然未作骆，后从音改字，作骆驼也。又《圣 惠方》治痔瘘肿痛，脓血不止黄矾丸，用骆驼胸前毛三两半，烧 灰。《类聚》百八十二卷八十五叶背引。 "鼠。陶云：$是鼯鼠，一名 飞生。状如蝙蝠，大如%&amp;，毛紫色’，夜行飞行生。《衍义》 曰：毛赤黑色，长尾。人捕得取皮为暖帽。但向下飞则可，亦 ·７３９·</w:t>
      </w:r>
    </w:p>
    <w:p>
      <w:r>
        <w:t>不能致远。立获之取更案多：中《本医课草程和资名料》 训加毛微信三 ，yq今x2俗016呼h 毛毛牟贺阿即 毛三之转也者是也。毛三者，国语周旋之义。毛三从高飞下，张 肉翅，周旋无有止息，故名!鼠。盖!之为言回也，亦谓回转 无间也。此物《说文》入鸟部，云：$，鼠形，飞走且乳之鸟也。 《尔雅》鼯鼠，夷由。郭注云：状如小狐，似蝙蝠，肉翅。翅尾项 胁毛紫赤色，背上苍艾色，腹下黄，喙颔杂白，脚短爪长，尾三 尺许，飞且乳，亦谓之飞生，声如人呼，食火烟，能从高赴下，不 能从下上高。郝懿行曰：《吴都赋》云：狖鼯猓然。刘逵注，分 狖鼯为二，非也。狖，余幼切，即夷由也。夷由，字之双声，合 之则为狖矣。此说是也。《说文》貁，鼠属，善旋。可以证。盖 旋者，与飞小异，飞者谓飞翔自在也。旋者，谓从高飞下，不直 飞而周旋也。《广雅》()，飞$也。《汉书·司马相如传》张 注云：飞蠝，飞鼠也。其状如兔而鼠首，以其*飞。郭璞云： 蠝，鼯鼠也。毛紫赤色，飞且生，一名飞生。马融《长笛赋》云： 猿蜼昼鸣，鼯鼠夜叫也。刘逵《吴都赋》注云：鼯大如猿，东吴 诸郡皆有之。《唐书·地理志》云：台州土贡飞生鼠。并皆! 鼠之说也。或云鸟，或云虫，或云兽，统言之，则三者皆一，然 以类别之，则从《本草经》而为兽类鼠属最允当也。又案：( )，亦!之缓呼耳。鼯鼠，荀子作梧鼠，是古字也。云梧鼠五 枝而穷。《说文》云：鼫，五枝鼠也。谓能飞不能上屋，能缘不 能穷木，能游不能渡谷，能穴不能掩身，能走不能先人。盖梧 之言+也，谓逆也。所云五枝而穷者，即逆常理，故名梧鼠也。 堕胎，生乳易。陶云：人取其皮毛，以与产妇持之，令儿易生。 《唐本》难产通用药下云：!鼠，微温。立之案：此物与伏翼为 同类，而共能破血。伏翼明目，天鼠矢治腹中血气，与!鼠堕 胎为同一理。生乳易者，亦破血之效也。堕胎与生乳易，虽似 相反，至其同破血为效，则其理一也。《本经》此例尤多，不可 ·７４０·</w:t>
      </w:r>
    </w:p>
    <w:p>
      <w:r>
        <w:t>不活看也。《获外取台更多》卷中医卅课四程二资ウ料《 小加品微信》疗 yq妇x20人16易h 生产，飞生丸 方，飞生一枚，槐子、故弩、箭羽各十四枚。右（上）捣末，蜜丸， 桐子大。觉便以酒服二丸，即易产。《万叶》七ノ三六ヌ三国山木 末尔住武佐左妣。乃所云武佐左妣，谓!鼠也。 麋脂 黑字云：十月采，畏大黄。陶云：千百为群，多牝少牡。人言 一牡辄交十余牝，交毕即死，其脂堕土中，经年人得之方好。 名曰遁脂，酒服至良。立之案：《本草和名》训于保之加乃阿布 良。《和名抄》麋《汉语抄》云：于保之可。《景行纪》、《应神 纪》、《允恭纪》麋鹿同训。《和名抄》又引《四声字苑》云：麋似 鹿而大，毛不斑，以冬至解角者也。《说文》云：麋，鹿属。冬至 解其角。《月令》：仲冬麋角解。《夏小正》：十有一月陨麋角。 《西山经》：西皇之山多麋鹿。注：麋大如小牛，鹿属也。《埤 雅》：麋，水兽也。青黑色，肉蹄。一牡能乘十牝，鹿属也。鹿 以夏至陨角而应阴，麋以冬至陨角而应阳。又云：《淮南子》曰 孕妇见鬼而子缺唇，见麋而子四目，物有似然而似不然者。麋 有四目，其二夜目也。类从所谓目下有窍，夜即能视之是也。 李时珍曰：麋，似鹿而色青黑，大如小牛，肉蹄，目下有二窍，为 夜目。今猎人多不分别，往往以麋为鹿。牡者犹可以角退为 辨。《汉书·五行志》云：刘向以为麋色青，麋之为言迷也。盖 牝兽之淫者也。《白虎通》云：麋之言迷也。岩太洲曰：羽州、 信州有呼白鹿者，似鹿，大如小牛，灰白色，角亦似鹿而少岐， 才为两岐，其毛梢黑，本淡青，远望则如白色，故名白鹿云。此 物古训于保之可者，而真麋鹿也。小野氏曰：形大于鹿而青黑 色，脐黑。目下别有二目，即夜目也。牡有角，牝无角，亦与鹿 ·７４１·</w:t>
      </w:r>
    </w:p>
    <w:p>
      <w:r>
        <w:t>同。其角梢分获岐取更，与多中鹿医角课分程资枝料如 珊加微瑚信不 y同qx，20又16h有扁阔如手掌， 又如银杏叶者。《物理小识》云：其角丫叉。《本经逢原》云：凡 角大而毛色淡白者，即为麋角。《遵生八笺》注：角丫叉不齐白 如象牙。出水泽中，非山兽也。大者二十斤一副，生海边是 也。今犹艺州、严,多收麋角，云近年北虾夷亦多获此物，皮 角共至。一名宫脂立之案：黑字云：不可近阴，令痿。陶云： 寻麋性乃尔淫快，不应萎人阴。一方言，不可近阴，令阴不萎， 此乃有理。孟诜云：麋肉多食，令人弱房。又云：角，益阳道。 不知何因与肉功不同尔。据此数说考之，则麋脂大热，故却令 阴萎，与其肉多食，令人弱房同理。此脂令阴萎，若以此脂傅 阴，则可为阉人，故名宫脂。《医心方》卷廿八房内部用药石第 廿六篇引葛氏方云：欲令阴痿弱方，取水银、鹿茸、巴豆杂捣 末，和调，以真麋脂和，傅茎及囊，帛包之。若脂强，以小麻油 杂煎。此不异阉人。可以证也。鹿脂亦令阴萎，故详见鹿条 诸家言。味辛，温。黑字云：无毒。陈士良云：麋，大热。生 山谷。黑字云：生南山山谷，生淮海边泽中。陶云：今海陵间 最多。何君谟云：麋是泽兽。治痈肿恶疮，死肌，葛氏疗年 少气盛，面生皰疮，涂麋脂即差。立之案：即是辛散之功也。 寒风湿痹，四肢拘缓不收，风头肿气，通#（腠）理。黑 字云：柔皮肤。孟诜曰：肉，益气补中，治腰脚。肉多无功用， 所食亦微补五藏不足气。苏云：麋茸服之，功力胜鹿茸。孟诜 云：茸，丈夫冷气及风，筋骨疼痛，作粉长服。又于浆水中研为 泥，涂面，令不皱，光华可爱。日云：角，添精补髓，益血脉，暖 腰膝，悦色壮阳，疗风气偏，治丈夫胜鹿角。又云：治腰膝不 仁，补一切血病也。《御览》引《本草经》曰：麋脂近阴，令人阴 痿。九百八十八。 ·７４２·</w:t>
      </w:r>
    </w:p>
    <w:p>
      <w:r>
        <w:t>获取更多中医课程资料 加微信 yqx2016h 豚卵 黑字云：阴干藏之，勿令败。立之案：《外台》引《古今录验》 疗五癫，莨菪子散，方中用猪卵一具，阴干百日。古方所用唯 此耳。而《图经》云：豚卵，当是猪子也。此说尤非。李时珍 曰：豚卵，即牡猪外肾也。牡猪小者多去卵，故曰豚卵。《济 生方》谓之猪石子者是也。《三因》治消渴方中有石子荠苨汤， 治产后蓐劳有石子汤，并用猪肾为石子，误矣。此说可从。但 《济生》、《三因》二书所说石子，并是谓猪肾，非谓外肾也。考 《济生方》治产后蓐劳发热，有猪腰子圆，用猪腰子一双，去白 膜，切作柳叶片，而无猪石子。李氏所见，其本自异欤。其云 腰子，则非外肾可知也。《本草和名》训为乃布久利是也。一 名豚颠。立之案：颠，盖-字之义。《素问·上古天真论》：三 七肾气平均，故真牙生而长极。王冰注云：真牙，谓牙之最后 生者。杨上善曰：真牙，后牙也。二说共古名宇须波，今俗呼 奥齿。《说文》云：子牙，牡齿也，是也。二氏不知真牙即-牙， 故以真牙为牙也。所云真牙，即-牙之义，古字假借耳。《仪 礼·既夕礼》：右.左-。注云：-象齿坚。疏云：右-左-， 谓牙两畔最长者。象生时齿坚也。《释文》-，丁千反。又谓 之奇牙。《楚辞·大招》：靥辅奇牙，宜笑嫣只。《淮南子》：奇 牙出，/0摇。高诱注：将笑故好齿出也。《说文》：1，虎牙 也。即奇牙字是。云.、云奇牙，皆同。今俗呼丝截齿者是 也。《北齐书》：太上主生.牙，中书监徐之才拜贺曰：此智牙， 生者聪明长寿。太上悦而赏之。所云.牙，即谓今俗呼亲不 知齿者。《说文》：.，老人齿是也。.，固非.牙也，而.亦呼 .牙，出俗称，非正名也。其说与王、杨二氏相类。此云豚颠 ·７４３·</w:t>
      </w:r>
    </w:p>
    <w:p>
      <w:r>
        <w:t>者，即猪之下获齿取最更长多中弯医出课两程颊资料者 ， 加所微云信猪 y牙qx2是016。h此物与豚卵同 效，若无卵则可用颠也。亦雁肪、鹜肪等之例耳。盖颠之为言 槙也，大也。此牙特槙然大耸出，故曰颠也。黑字云：齿主小 儿惊2，亦同效之证也。又案：豚颠者，即豚头，头与卵首尾互 同，其效共是血液之物，宜有破血之功。苏云：《别录》云头亦 主小儿惊2，及鬼毒去来，寒热，五癃。孟诜云：大猪头主补虚 乏气力，去惊2，五痔，下丹石，共可以证矣。二说未决，俟后 考耳。味甘，温。黑字云：无毒。治惊$，癫疾，鬼注，蛊 毒，除寒热，贲豚，五癃，邪气挛缩。立之案：豚卵，乃宗筋 之所系，血脉之所集，故能解筋脉之诸湿邪毒，又能破血。苏 云：血，主奔3暴气，中风头眩，淋历。乳汁，疗小儿惊2。共 是血液与卵稍同其效也。又案：豚卵治贲豚者，与百合治百合 病同理。陶注雀肉云：雀头血治雀盲，亦同。《医心》卷六廿七ウ 引《删繁方》治转筋，阴囊卵缩入腹，腹中绞痛云。方取4子一 头，杖撞卅六下，放于户中逐之，使喘极，刺胁下，取血一升，以 酒一升，共和饮。若无酒，单血亦好，勿令冷凝也。 猪悬蹄。立之案：《说文》蹄足也。《和名抄》引《苍颉篇》 云：蹄，畜足下也。《延喜式》猪蹄训为乃豆米。治五痔伏肠， 立之案：伏肠，唯一见于此矣。他书无考。盖痔疮伏在肠中之 谓，后世所云内痔是也。又谓之肠痔，见蘗木、蛇蜕下。肠痈 内蚀。立之案：猪悬蹄亦是破血之物，故治痔及肠痈，盖内痔 肠痈，共为瘀血内郁证，用悬蹄者，所以破散郁毒滞血也。 燕矢 陶云：燕有两种，有胡有越。紫胸，轻小者是越燕，不入药 用；胸斑黑，声大者是胡燕。俗呼胡燕为夏候，其作窠5长，人 ·７４４·</w:t>
      </w:r>
    </w:p>
    <w:p>
      <w:r>
        <w:t>言有容一匹绢获取者更，令多中家医富课。程资窠料亦 入加微药信用 y，q与x20矢16h同，多以作汤洗 浴，疗小儿惊邪也。窠户有北向及尾倔色白者，皆数百岁燕， 食之延年。凡燕肉不可食，令人入水为蛟龙所吞，亦不宜煞。 孟诜云：石燕在乳穴石洞中者，冬月采之，堪食余者不中，只可 治病。立之案：《本草和名》训都波久良女。盖都波者，都也波 之略，犹都波岐山茶之都波。而彼云光叶，此谓光羽，羽、叶共 训波，故同其语耳。久良者，久吕之转，乃谓色黑也。女者，6 齐翁曰：牟礼之急呼为米，米者谓群也。凡雀训须须女，领训 比米，鸥训加万女，燕训都波久良女，并女谓群飞也。都波久 良女者，谓光羽黑身善群也，今俗呼都波久良。又都波久吕， 又都波女，并都波久良女之略称也。陶所说越燕者，春社前后 来，结窠人家屋中，秋社前后去。形小腹下白色，胸紫色，俗呼 古都波女者是也。胡燕者，《和名抄》引杨氏《汉语抄》胡燕子 训阿万止利，乃雨鸟之义。此物不来巢市井，多在山寺堂阁椽 间结窠，其形7长，有底。形大而胸斑文，如告天子ヒバリ状，腹 下黄色，雨前必群飞。俗呼于保都波女，又也未都波女，又阿 末都波女者是也。味辛，平。黑字云：有毒。陈云：燕屎，有 毒。日云：石燕，暖，无毒。生平谷。黑字云：生高山平谷。 立之案：盖云平谷者，越燕；云高山者，胡燕也。治蛊毒，鬼 注，逐不祥邪气。陶云：多以作汤洗浴，疗小儿惊邪。陈云： 主疟，取方寸匕，令患者发日平旦，和酒一升，搅调，病人两手 捧碗，当鼻下承取气，慎勿入口，毒人。又主蛊毒，取屎三合， 熬令香，独头蒜十枚，去皮，和捣为丸，服三丸如梧桐子，蛊当 随痢下而出。孟诜云：石燕，取二十枚，投酒一斗中，渍之，三 日后取饮，每服一二盏，随性多少，甚益气力。日云：石燕，壮 阳暖腰膝，添精补髓，益气，润皮肤，御风寒、岚瘴、温疫气。立 之案：此物夏出冬蛰，好阳恶阴，故能除阴湿不祥之邪毒，竟是 ·７４５·</w:t>
      </w:r>
    </w:p>
    <w:p>
      <w:r>
        <w:t>破血之最者。获取破更五多癃中医，课利程小资便料 。 加《微葛信氏 y方qx2》0若16h石淋者，取燕屎 末，以冷水服五钱匕，旦服，至食时，当尿石水。《肘后方》治卒 大腹水病，取胡燕卵中黄，顿吞十枚。日云：石燕，缩小便。立 之案：燕矢，破血通经，故能令人利尿。《日华》所云石燕缩小 便，是谓肉效也。 天鼠矢 黑字云：十月、十二月取。恶白敛、白薇。陶云：方家不复 用，俗不识也。苏云：李氏本草云：即伏翼屎也。伏翼条中不 用屎，是此明矣。方言名仙鼠，伏翼条已论也。《开宝》云：一 名夜明沙。立之案：《本草和名》训加波保利。《医心方》训加 波保利乃久曾。与伏翼同训，非是也。天鼠者，即仙鼠，非人 家屋间物。黑字云：生合浦山谷。十月、十二月取。可以证 矣。今俗呼美也末可夫保利者是也。详见伏翼条下。又案： 夜明沙之名，始出于《日华子》，《开宝》据之。而此是蝙蝠粪， 即加波保利乃久曾也。与天鼠矢各物，然一类二种，则其效相 同可知耳。一名鼠姑，原姑作法，今据《本草和名》正。立之 案：此物鼠属而非鼠，有肉翅而能①，故名鼠姑。盖亦古之俗 称，与牡丹一名鼠姑同名异义。一名石肝，立之案：肝，盖8 之假借字，或作9，或作侃。《广韵》云：8:，鸟名。《广雅》 :，8:也。《方言》8:，自关而西，秦陇之内，谓之:。郭 璞注云：鸟似鸡，五色，冬无毛赤倮，昼夜鸣，好自悬于树也。 《月令》仲冬之月，旦不鸣。郑注云：旦夜鸣，求旦之鸟也。 吕氏《仲冬纪》注云：:，山鸟，阳物也。是月阴盛，故不鸣 ① 此处似缺字。 ·７４６·</w:t>
      </w:r>
    </w:p>
    <w:p>
      <w:r>
        <w:t>也。《说文》:获，取渴更多:中也医。课《程坊资记料 》 引加微《诗信 》y云qx2：0相16h彼;旦，尚犹患 之。《七发》云：朝则鹂黄9:鸣。《御览》引《广志》云：侃旦， 冬毛希，夏毛盛。窃谓渴旦之急呼为9，此作肝者，古字假借， 从肉亦猪字作&lt;之例欤。:，即寒号虫，其粪谓之五灵脂， 始见《开宝本草》，《嘉》云：寒号虫四足有肉翅，不能远。天 鼠亦倒悬肉翅，似:而小，在山谷石窟中。故名曰石肝也。 余曩游历相州，尝访甲州猿桥，猿桥之西北，有山曰岩殿山，山 上总是一块石，其山半向北有石窟，盖天然岩窟，非人工所能 为也。实为郡内一大胜地，窟中有七祠，传云：武田氏叛臣小 山田，某天正中为织田兵被追逐自死于此。其党七人，今为七 祠云。余登于此，实弘化丁未八月廿八日也。此日天气晴美， 然山北寂寂自寒，卷柏如林，忽看大蝙蝠跹跹飞来，将把杖打 不得遂飞入本祠床下，就窥床下，床下有数万大蝙蝠，皆倒悬 相并，如望胡卢架下，不觉耸然，肌生粟。大蝙蝠，即天鼠也。 因赋得一绝云：削成石窟属天机，中有虚祠列七扉，上尽云梯 冷水如，只看仙鼠迫人飞。味辛，寒。黑字云：无毒。生山 谷。黑字云：生合浦山谷。治面痈肿，黑字云：去面黑皯。 皮肤洗洗时痛，腹中血气。立之案：此物破血通经，故治面 痈。皮肤洗洗时痛者，亦血热之证。腹中血气，余条所无，盖 血气者，血热之谓，谓腹中有郁血热气，故为皮肤洗洗时痛之 证也。破寒热积聚，除惊悸。立之案：亦是破血之功也。天 鼠矢与五灵脂为一类，其功亦相类似。《开宝》云：五灵脂疗心 腹冷气，小儿五疳，通利气脉，女子月闭。并可以为征。然则 今药用，宜代五灵脂而可。 虾蟆 黑字云：五月五日取，阴干。东行者良。陶云：此是腹大皮 ·７４７·</w:t>
      </w:r>
    </w:p>
    <w:p>
      <w:r>
        <w:t>上多痱磊者，获其取皮更汁多中甚医有课毒程资，犬料啮 加之微，信口 皆yqx肿20。16h萧炳云：腹下有 丹书八字者，以足画地，真蟾蜍也。雷公云：其虾蟆皮上腹下 有斑点，脚短，即不鸣叫。陈云：虾蟆、蟾蜍，二物各别。陶将 蟾蜍功状，注虾蟆条中，遂使混然，采取无别。今药家所卖，亦 以蟾蜍当虾蟆。且虾蟆背有黑点，身小，能跳接百虫，解作呷 呷声，在陂泽间举动极急。《本经》书功，即是此也。蟾蜍身 大，背黑无点，多痱磊，不能跳，不解作声，行动迟缓，在人家湿 处。《本经》云：虾蟆，一名蟾蜍，误矣。立之案：《尔雅·释鱼》 =&gt;，蟾诸。郭注云：似虾蟆，居陆地，《淮南》谓之去蚥。又 云：在水者?。注云：耿黾也，似青蛙，大腹，一名土鸭。《说 文》@A，詹诸，以脰鸣者。又云：A，或作&gt;，郝云：是@A，即 B&gt;，一声之转。又云：《书·大传》云：济中詹诸。郑注：詹 诸，&gt;C也。按&gt;C，《诗》借作戚施，以喻丑恶。但《大传》所 说，是D黾，在水中者。《尔雅》所言，则詹诸，居陆地者。本不 同物，古多通名，故本草虾蟆，《别录》一名蟾蜍，一名&gt;，一名 去甫，一名苦E。陶注云：此是腹大皮上多痱磊者，今按陶说， 正是詹诸，俗作蟾蜍，非虾蟆也。虾蟆小而土黄色，詹诸大而 黑黄色，其行迟缓，故名=&gt;。=&gt;犹局蹙也。去蚥，即去甫。 《夏小正》鸣蜮，以蜮为屈造，《淮南·说林篇》以屈造为鼓造。 屈与=，造与&gt;，俱声相转，此说可从。但以蜮、屈造为=&gt;非 是。盖谓蜮是蝈异构，屈造、鼓造急呼之共为合。《尔雅》注： 耿黾，一名土鸭。《周礼》郑注：龟，耿黾。耿黾之急呼亦为合。 《本草和名》引《小品方》一名仇道。仇道亦为合，即水蛙其鸣 蛤蛤者是也。不可以为詹诸矣。又案《尔雅·释虫》云：蟼蟆， 注云蛙类。《说文》云：蟆，虾蟆也。窃谓蟆，古音必如柏，则蟼 蟆、虾蟆共急呼为蝈蟆。今音如麻，则蟼蟆、虾蟆之反为F。 《说文》D，虾蟆也。从黾，圭声。《玉篇》蛙，胡娲切，虾G也， ·７４８·</w:t>
      </w:r>
    </w:p>
    <w:p>
      <w:r>
        <w:t>又鸟爪切。又获云取更：D多中，胡医课娲程切资，料虾 G加也微信，今 yq作x2蛙016。hH，同上。《广 韵·十三佳》蛙，虾蟆属。乌娲切。D，上同，又户娲切。D， 蛙属。户娲切。所云胡娲切，犹存古音，其乌娲切者，用今音 也。《广雅·释鱼》D，蝈，长股也。又云：D，虾G也。《国 语·晋语》注，《晋书》音义，《后汉书·张衡传》注，《列子·天 瑞》释文，《礼记·月令》释文并同。《越语》注云：D黾，虾G 也。《淮南子》云：虾G鸣燕降而通路除道矣。郑注《周礼》蝈 氏掌去蛙?。云：齐鲁之间谓D为蝈。又《叙官》蝈氏注：郑司 农云：蝈当为蜮。蜮，虾G也。《月令》曰：蝼蝈鸣。故曰：掌去 蛙?。蛙?，虾G属。书或为掌去虾G。玄谓蝈，今御所食蛙 也。字从虫，国声。《千金》治蛙瘘方，蛇腹中蛙灰，封之。《外 台》引《集验》疗鼠瘘方，蛇腹中鼠、虾G，烧末，酒服方寸匕，甚 效。又《医心方》卷十八五六ヌ引《集验方》云虾G，青背长身者， 共是指青蛙以为虾G也，共是D蝈同物之证也。《本经》虾G， 即谓D也。《别录》一名蟾蜍，是D与蟾蜍同效，并此为一名。 亦雁肪，一名鹜肪；苋实，一名马苋等之例也。注家不知此理， 故纷纷聚讼，遂不一决，今皆抹I而不取矣。又有以虾G为蟾 蜍者，《月令》疏引李巡云：蟾诸，虾J也。《史记·龟策传》云： 月为刑而相佐见食于虾G。黄帝《虾G经》所图亦写蟾蜍。 《御览》引《宋书》云：张畅弟收尝为猘犬所伤，医云：宜食虾G 脍，收甚难之。畅含笑先尝，收因此乃食，创亦即愈。又引《神 仙传》云：葛玄指虾G使舞，皆应，弦节使止，乃止。天名精，白 字一名虾G蓝。黑字一名蟾蜍兰。《荀子·正论》注云：D，虾 G类也。《庄子·秋水》释文引司马注云：蛙，水虫，形似虾G。 《晋书》音义下引《字林》云蛙，似虾G。《周礼·序官》蝈氏注 云：D黾，虾G属。《汉书·武帝纪》元鼎五年，D虾G斗。师 古曰：D，黾也，似虾G而长脚，其色青。师古又注《急就篇》水 ·７４９·</w:t>
      </w:r>
    </w:p>
    <w:p>
      <w:r>
        <w:t>虫科斗H虾G获取云更：H多中，一医课名程蝼资蝈料 ， 色加微青信， 小yq形x20而16h长股。虾G，一 名蟼，大腹而短脚。《外台》引《肘后》疗月蚀疮方，于月望夕， 取兔屎仍内虾G腹中，合烧为灰、末，以傅疮上，差止。《集验》 崔氏同，共是曰虾G而实指蟾蜍也。所云：D、虾蟆斗者，水蛙 与陆K共斗也。余尝在津久并县之日观，春夏间，蟾蜍与水蛙 数千相斗池水中，熟视之，相负相持，绸缪不动者，正是交接 也。群斗中，或有死者，故俗呼为蛙战，而实非战也。元鼎五 年，D、虾G斗者，盖亦此欤。又《尔雅·释鱼》科斗，活东。郭 云：虾G子释文引樊孙云：科斗，蟾诸子也。立之谓，蟾诸虽云 生陆地，春月交合，必在池水渐洳中，其卵胎亦在水中，淡黑 色，透彻如绳子，长丈余，中有如乌麻小黑点数万，是蟾蜍胎 也。其圆块，大六寸许，如毬，色白中有小黑卵，是虾蟆胎也。 然则郭云虾G子，樊孙云蟾诸子也，共可通。味辛，寒。黑字 云：有毒。陶云：其皮汁甚有毒。《药性论》云：蟾蜍，臣。日 云：虾G，冷，无毒。蟾，凉，微毒。立之案：黑字及陶所说，并 是谓蟾蜍也。黑字别有D条云：味甘，寒，无毒。一名长股，生 水中，取无时。则黑字所云D者，白字所云虾蟆也。《本草和 名》虾G下引《兼名苑》云：一名蛙黾，一名蠖L，一名长股，可 以证矣。又案《本草和名》训比支是，黑字蟾蜍之名也。比岐 者，夏月夜出食蚊子及诸虫，不以口相接，以气引虫子，以送入 口中。以其引入口内，故名比支。又D训加倍留，《和名抄》虾 蟆训加闭流，而引《唐韵》云：蛙，虾G也。蟾蜍，训比支，而引 《兼名苑》注云：蟾蜍形似虾G而大，陆居者也，是也。D，虾 G，同训加倍留。皇国古者亦以为同物之证也。新井氏曰：加 倍留者，变成之义。鸟卵化雏，鲕子化鱼，共呼为加倍留。虾 G子初生如绶带，变为科斗，科斗又变为虾G，故名曰加倍留， 此说可从。谷川氏曰：虾G，虽遐弃远处，慕还本处，故名加倍 ·７５０·</w:t>
      </w:r>
    </w:p>
    <w:p>
      <w:r>
        <w:t>留。非是也。获又取更案多：中D医、蛤课程共资以料鸣 加声微名信。 y陶qx2云01：6h大而青脊者，俗 名土鸭，其鸣甚壮。日云：青D，身青绿者是。《图经》云：似虾 G而背青绿色，俗谓之青蛙。陶云：土鸭，即《尔雅》所谓在水 曰黾者是也。《衍义》云：D，其色青，腹细，嘴尖，后脚长故善 跃，大其声，则曰蛙，小其声，则曰蛤。《秘传花镜》云：一蛙鸣， 百D皆鸣，其声甚壮。名曰D鼓。至秋则无声矣。并是也。 D，即虾G，今俗呼阿乎加闭流，又阿之奈贺加闭流者是也。 又案：詹诸之急呼为诸，诸又作蜍，盖蜍之为言徐也，言徐行不 跃起，与D相反也。凡虫类善鸣者，必疾行自在而性敏，不鸣 者，必徐行而性钝。鸣蝉、哑蝉、D、K之类是也。是天地自然 之理，宜必然而然者也。雷公云：虾G皮上腹下有斑点，脚短， 即不鸣叫是，即今俗呼久吕比歧者也。又云：蟾即黄斑，头有 肉角是，即今俗所云阿加比岐者也。今俗药用，亦以赤蟾为上 也。生池泽。黑字云：生江湖池泽。又云：D，生水中，取无 时。《蜀本图经》云：今所在池泽皆有。陈云：虾G，在陂泽间。 蟾蜍，在人家湿处。《图经》云：虾G，今处处有之。治邪气， 《外台》引《集验》疗卒狂言鬼语方，烧虾G，捣末，服方寸匕，日 三服。《肘后》、文仲同。破癥坚血，痈肿，阴疮。服之不 患热病。《药性论》云：亦可单用。主辟百邪鬼魅，涂痈肿，及 治热结肿。日云：虾G，治犬咬及热狂，贴恶疮，解烦热，色斑 者是。《千金》痈疽败及骨疽方，用自死虾G一枚，头发一把， 以猪膏一斤半，内二物煎之消尽下之，欲冷，内盐一合，搅和。 以膏著疮中，日一易，虫出如发，虫尽愈《外台》引。《外台》引深 师疗癣神验方，取干蟾蜍，烧灰，末，以猪脂和，涂之良。立之 案：此物辛寒，能破血解热，故治一切瘀血血热诸症。《图经》 云：陶隐居所谓能解犬毒，及温病斑出，生食之。并用蟾蜍也。 《本经》云：主邪气，破坚血之类，皆用虾G，二物虽一类，而功 ·７５１·</w:t>
      </w:r>
    </w:p>
    <w:p>
      <w:r>
        <w:t>用小别是也。获又取更案多：中此医所课云程热资料病 者加，微即信谓 yq温x2疫016也h。木香条云温 气，升麻条云温疫，练实条云温疾皆同。而生动之物与草根木 皮，其功不同。 石蚕 陶云：李云江左无识此者，谓为草根，其实类虫，形如老蚕， 生附石。伧人得而食之，味咸而微辛。李之所言有理，但江汉 非伧地尔。大都应是生气物，犹如海中蛎蛤辈，附石生不动， 亦皆活物也。今俗用草根，黑色多角节，亦似蚕，恐未是实。 方家不用沙虱，自是东间水中细虫。人入水浴，著人略不可 见，痛如针刺，挑亦得之。今此名或同尔，非其所称也。苏云： 石蚕形似蚕，细小有角节，青黑色，生江汉侧石穴中，岐陇间亦 有。北人不多用采者，遂绝尔。今陇州采送之。《蜀本》注云： 按此虫所在水石间有之，取以为钓饵者是也。今马湖石门出 此最多，彼人好食之，云咸微辛。《衍义》云：附生水中石上，作 丝M，如钗股，长寸许，以蔽其身，色如泥，蚕在其中，此所以谓 之石蚕也。今方家用者绝稀。此亦水中虫耳，山河中多。立 之案：《本草和名》云：唐。《医心方》同。陶所引李说，及苏注、 《蜀本》、《衍义》所说，共皆为同物，而今俗呼伊佐古牟志者是 也。在流水中，缀小沙为窠，附大石。钓客取以为钓饵。其虫 形如小蚕，浅黄色，长五六分，后羽化而飞去。一种有以粗沙 石为窠者，虫长一寸许，青黑色，后化为绀蟠飞去云。又一种 有呼大黑虫者，诸州清溪皆有。和州南都兴福寺中小流所产 为名品，亦缀小沙五六枚为窠，形如大黑天像，长四五分至七 八分。又一种有羽州呼古美加都岐者，虫长寸许，以细沙作细 筒子，虫在其中，一头才出足以行，土人取虫以为钓饵，并皆石 ·７５２·</w:t>
      </w:r>
    </w:p>
    <w:p>
      <w:r>
        <w:t>蚕也。其功亦获当取更相多同中矣医。课程一资名料 沙 加虱微信。 陶yqx云20：16沙h 虱自是东间水 中细虫，人入水浴，著人略不可见，痛如针刺，挑亦得之。今此 名或同尔，非其所称也。盖沙虱为物，入人肉，刺人。亦与水 蛭、虻虫利水破血同理，而与石蚕同效，故以为一名。犹雁肪、 鹜肪例也。《御览》引吴氏，作一名沙N。沙N，恐与蓬活之蓬 同，即锋刮之义。谓在沙中，以锋刺人肉欤。窃谓沙虱非可入 药物，此一名沙虱，恐是即石蚕中一种细小，俗呼大黑虫者欤。 此物细小，不宜名蚕，宜名虱，而非别物，全是同类中细小者 也。立之案：《广雅》云：沙虱，OP也《御览》引作蜁也。《御览》引 《广志》曰：沙虱，色赤，大不过虮。在水中，入人皮中，杀人。 又引《淮南·万毕术》曰：沙虱，一名蓬活，一名地脾。《抱朴 子·登沙篇》云：沙虱，新雨后及暑暮前，践沙必箸人，其大如 毛发之端，初箸人，便入其皮里，其所在如芒刺之状，小犯大 痛，可以针挑取之，正赤如丹，箸爪上行动，若不挑之，虫钻至 骨，便周行走入身，其与射工相似，皆杀人。味咸，寒。李云： 味咸而微辛。黑字云：有毒。《御览》引吴氏曰：神农、雷公： 咸，无毒。立之案：无毒谓石蚕，有毒谓沙虱欤。沙虱必有毒。 石蚕何毒之有邪。生池泽。黑字云：生江汉池泽。苏云：生 江汉侧石穴中，岐陇间亦有。今陇州采送之。《蜀本》注云：今 马湖石门出此最多。《图经》云：今此类川广中多有之。治五 癃，破石淋，堕胎，立之案：《唐本草·诸病通用药》小便淋下 云：石蚕，寒。立之案：本功治石淋及堕胎，共是用石蚕壳也。 犹与用牡蛎、海蛤、乌贼鱼骨同理。本缠缀水中小石为之窠。 用其窠，因解石淋之凝结。石淋，咸味之被热煎迫所作。石 蚕，咸寒，能破之，亦以类相攻之义也。肉，解结气，利水道， 除热。立之案：既以小石缠缀之窠为壳，则遂以在内之虫为肉 也。亦与牡蛎、海蛤之类同看过耳。盖是上世之遗言，非后世 ·７５３·</w:t>
      </w:r>
    </w:p>
    <w:p>
      <w:r>
        <w:t>所能为也，亦获与取马更多刀中、贝医课齿程其资效料 相 加类微可信 参yq考x20矣16h。《御览》引《本 草经》曰：沙虱，一名石蚕。九百五十。又引《吴氏本草》曰：石蚕， 一名沙N。神农、雷公：咸，无毒。生汉中。治五淋，破随肉， 解结气，利水道，除热。八百廿五。 蛇蜕 黑字云：五月五日、十五日取之良。畏磁石及酒。陶云：草 中不甚见虺蝮蜕，惟有长者，多是赤Q、黄颔辈，其皮不可复 识，今往往得尔。皆须完全，石上者弥佳。雷公云：凡使勿用 青黄苍色者，要用白如银色者。《衍义》云：蛇蜕，从口翻退出， 眼精亦退。《外台》引《古今录验》疗丁肿方，用蛇脱皮。方后 云：蛇皮不得带赤色，有毒。纯白者上。《本草和名》训倍美乃 毛奴介。立之案：倍美者，波美之转，今京俗犹呼蝮蛇为波美， 或讹云波米。大和俗呼波毗，盖古语之偶存者。波美者，食 也、啮也之义。蝮蛇之类，好啮食人肉，故名波美也。毛奴介 者，毛吕奴岐之略，其皮全然脱却，故名曰毛奴介。今俗语曰 末留牟岐者，亦毛吕奴介之转耳。《和名抄》蜕，训毛奴久，《新 撰字镜》蜕，训毛奴介加波。《说文》云：蜕，蛇、蝉所解皮也。 《玉篇》云蜕，蛇皮也。《和名抄》引野王案云：蜕，蝉、蛇之解皮 也。一名龙子衣，立之案：石龙子，吴氏一名山龙子。因考凡 云龙子者，蛇类之俗称，盖亦古言尔，蛇易共以为龙之子也。 衣者，即谓蜕皮也。《外台》卷廿三五三ヌ引《救急》云：石龙衣一 大两，蛇蜕皮是也。可以微矣。一名蛇符，立之案：符，《本草 和名》作苻。《御览》引吴氏作附，共为孚之假借。苻是符之 俗，符皮一声之转。《庄子·齐物论》蛇蚹、蜩翼。释文司马 云：谓蛇腹下龃龉，可以行者也。案：符，正蚹俗。《史记·律 ·７５４·</w:t>
      </w:r>
    </w:p>
    <w:p>
      <w:r>
        <w:t>历书》言万物获剖取符更甲多中而医出课也程。资料《索 加隐微》信云 ：y符qx2甲016，h犹孚甲也。《淮 南·俶真训》芦苻之厚。注：苻，芦中之白。苻，读面R之R 也。《后汉·章帝纪》：万物莩甲。注前书音义曰：莩，叶里白 皮也。《法言·修身篇》糟莩旷沈。柳宗元注云：莩，如葭莩之 莩，目精之表也。《汉书·中山靖王胜传》非有葭莩之亲。注 张晏曰：莩，叶里白皮也。晋灼曰：莩，葭里之白皮也。师古 曰：莩者，其筒中白皮至薄者也。《诗·大田》笺谓：莩甲始生。 疏：孚者，米外之粟皮。因考莩是薄皮之字，亦通内外而言之 也，符之言薄也。苻，鬼目之字，亦作符。见《汉书·司马相如 传》师古注。而蛇符亦古言，谓蛇蜕白皮，如芦筒中白皮至薄 者也。一名龙子单衣，立之案：已云龙子衣，又云龙子单衣， 此四字恐似黑字。《御览》引吴氏有龙子单衣、龙皮、龙单衣三 名，可并考。一名弓皮。立之案：弓，非弓矢义。盖弓与S古 音通，《说文》S，相纠缭也。则S为蛇隐名，犹云纠龙也。一 说弓即龙字，同音通用，借作弓。又案：弓，即穹隆蜿曲，蛇状 如此，故蛇古有弓名也。《山海·中次九经》空夺，郭注：即蛇 皮脱也。案：空当作它字之误也。故郭氏解如此可证也。儿 约之曰：《本经》一名弓皮，弓者，空之义。弓与空声音相近，然 则《山海经》亦空字，非误字欤。味咸，平。黑字云：甘，无毒。 《药性论》云：蛇蜕皮，臣，有毒。生川谷。黑字云：生荆州川 谷及田野。陶云：石上者弥佳。《图经》云：今南中于木石上， 及人家屋栱T多有之。治小儿百二十种惊$瘈疭，癫疾 寒热，黑字云：弄舌摇头，大人五邪，言语僻越。《药性论》云： 能主百鬼魅。日云：治蛊毒辟恶，治小儿惊悸，客忤。《食疗》 云：蛇蜕皮，主去邪，治小儿一百二十种惊2寒热。立之案： 《千金·惊2篇》云：《神农本草经》说小儿惊2有一百二十种， 其证候微异于常，便是2候也。又《千金》白羊鲜汤治小儿风 ·７５５·</w:t>
      </w:r>
    </w:p>
    <w:p>
      <w:r>
        <w:t>2方中，有蛇获蜕取皮更同多中蚱医蝉课用程资。料《外 加台微》信引 y《q古x20今16录h 验》赤汤钓藤 汤、五2汤，又引《必效》钩藤汤，二方共用蛇蜕皮。盖蛇蜕、蝉 蜕、蚕退之类，皆生动，脱去之皮，其生气犹全然存于此，故一 切气血郁闭，用之则开通，亦是有蜿行自在之意。肠痔，黑字 云：恶疮。陶云：烧之甚疗诸恶疮也。《药性论》云：治喉痹。 日云：疬疡、白瘕风，煎汁傅。入药并炙用。《食疗》云：肠痔蛊 毒，诸U恶疮。《千金方》犯丁疮方，取蛇蜕皮，如鸡子大，以水 四升，煮三四沸，去滓，顿服，立差。又方，烧蛇蜕皮灰，以鸡子 清和涂之，差。《食医心镜》小儿喉痹肿痛，烧末，以乳汁服一 钱匕。立之案：肠痔喉痹，上下虽异，其病情则一，故其药亦宜 通治也，并皆通利血郁之意耳。虫毒，立之案：《食疗》、《日 华》共有治蛊毒之文，则虫毒恐是蛊毒之误欤。然云实条云： 杀虫蛊毒。藜芦条云：杀诸虫毒。则虫毒亦熟语也。蛇$。 立之案：蛇2，古所未闻。铃木氏曰：《幼幼新书》引《宝鉴》云： 蛇2，身软头举，吐舌视人。按蛇蜕治2疾，故又及蛇2，此说 似是。然《本经》所云蛇2，未详是否，但本草黑字钩藤条，有 小儿寒热十二惊2之目，虽不载其形证，必是十二支2可知， 然则蛇2即十二2中之一，而为黑字欤。白字已云百二十种 惊2，则不可更云蛇2，且蛇2二字为黑字，则连弄舌摇头，大 人五邪，言语僻越成语，对于下云大人，则其蛇2为小儿病可 知也。而蛇脱独治蛇2者，亦豚卵治贲豚，钟乳下乳汁，白马 茎治阴不起，伏翼夜视有精光之类例也。火熬之良。日云： 入药并炙用。《食疗》云：熬用之。雷公云：凡欲使，先于屋下 以地掘一坑，可深一尺二寸，安蛇皮于中。一宿，至卯时出，用 醋浸一时，于火上炙干用之。《衍义》云：入药洗净。《御览》引 《吴氏本草经》云：蛇脱，一名龙子单衣，一名弓皮，一名蛇附， 一名蛇筋，一名龙皮，一名龙单衣。九百三十四。 ·７５６·</w:t>
      </w:r>
    </w:p>
    <w:p>
      <w:r>
        <w:t>获取更多中医课程资料 加微信 yqx2016h 吴公 黑字云：赤头足者良。陶云：今赤足者多出京口，长山、高丽 山、第山亦甚有，于腐烂积草处得之，勿令伤，暴干之。黄足者 甚多而不堪用，人多火炙令赤以当之，非真也。一名蝍蛆。庄 周云：蝍蛆甘带。《淮南子》云：腾蛇游雾，而殆于蝍蛆。其性 能制蛇，忽见大蛇，便缘而啖其脑。蜈蚣亦啮人，以桑汁、白盐 涂之即愈。《蜀本图经》云：形似马陆，扁身长黑，头足赤者良。 七月、八月采。《衍义》云：蜈蚣，脊光，黑绿色，足赤，腹下黄。 立之案：《医心方》引《葛氏方》云：吴公，自不甚齿人，其毒亦 微，殊轻于蜂，今赤足螫人，乃痛于黄足，是其毒烈故也，亦是 雄故也。此以赤黄二色分雌雄，盖出于实旨也。又案《本草和 名》训牟加天。贝原氏曰：手对节两两相向，故名牟加天，可从 矣。小野氏曰：《事物绀珠》云：四十足，今试之，必然也。又 案：此物本出大吴川谷，故名吴公。凡以地名之者，有秦艽、蜀 漆、巴豆。以公名之者，有毒公鬼臼一名、社公《兼名苑》：蜘蛛，一名社 公，皆可例推也。又案《和名钞》引《兼名苑》云：一名百足。今 俗犹以百足为牟加天，其误盖起于此。味辛，温。黑字云：有 毒。生川谷。黑字云：生大吴川谷，江南。陶云：多出京口， 长山、高丽山、茅山亦甚有，于腐烂积草处得之。《蜀本图经》 云：生山南谷土石间，人家屋壁中亦有。今出安、襄、邓、随、唐 等州。治鬼注，蛊毒。日云：治癥癖，邪魅，蛇毒。《图经》 云：胡洽治尸疰、恶气诸方，皆用蜈蚣。立之案：《外台·鬼疰 门》、《古今录验》五疰丸、犀角丸，又蛊毒门《小品》踯躅散、雄 黄丸、《集验》鲛鱼皮散，《千金·蛊毒门》太上五蛊丸、太一追 命丸，共用蜈蚣。啖诸蛇虫鱼毒，《医心方》引《小品方》治射 ·７５７·</w:t>
      </w:r>
    </w:p>
    <w:p>
      <w:r>
        <w:t>公中人，已有获疮取者更方多中，取医课吴程公资大料 者 加一微枚信 ，y小qx2炙01之6h，捣末，苦酒和 傅创上，良。《抱朴子》云：末蜈蚣，以治蛇疮。立之案：噉，《说 文》作啖。云：噍啖也，一曰噉。《玉篇》噉，噉食也，亦作啖。 《广韵》同。盖噉毒者，谓吸其毒，在其螫咬处，令烂溃而不令 内攻也。可以征矣。杀鬼物老精，温疟，去三虫。黑字云： 疗心腹寒热，结聚，堕胎，去恶血。立之案：以上主治，并是以 毒攻毒，乃破血之最者也。与班苗、地胆同例。 马陆 陶云：李云此虫形长五六寸，状如大蛩，夏月登树鸣，冬蛰。 今人呼为飞蚿虫也，恐不必是马陆尔。今有细黄虫，状如蜈蚣 而甚长，俗名土蛊，鸡食之醉闷，亦至死。书云：百足之虫，至 死不僵。此虫足甚多，寸寸断，便寸行，或欲相似。方家既不 复用，市人亦无取者，未详何者的是。苏云：此虫大如细笔管， 长三四寸，斑色，一如蚰蜒，襄阳人名为马蚿，亦呼马轴，亦名 刀环虫，以其死侧卧，状如刀环也。有人自毒，服一枚便死也。 《衍义》云：马陆，即今百节虫也。身如槎节，节有细蹙纹起，紫 黑色，光润，百足，死则侧卧如环，长二三寸，尤者粗如小指。 西京上阳宫及内城砖墙中甚多。入药至鲜。立之案：马陆、马 轴共百足之音转，而百足亦为古俗呼。盖正名为蠲，又作蛝， 又作V，又作蚿，又作蚐，又作蠸，共一声之转也。《说文》蠲， 马蠲也。从虫、目，益声，勹象形。《月堂·月令》曰：腐艸为 蠲。《尔雅·释虫》蛝，马W。郭注：马蠲，蚐，俗呼马X。吕览 《季夏纪》腐草化为萤V。高注：V，马蚿也。V，读如蹊径之 蹊。《御览》引许慎《淮南·时则篇》注云：V，马蠸也。《方言》 云：马蚿，北燕谓之蛆蟝，其大者谓之马蚰。郭注：蚿，音弦。 ·７５８·</w:t>
      </w:r>
    </w:p>
    <w:p>
      <w:r>
        <w:t>蚰，音逐。《庄获子取更·多秋中水医课篇程》云资料。 蚿加怜微信蛇 。yqx释20文16h：蚿，音贤，又音 玄。司马云：马蚿虫也。段玉裁曰：今巫山夔州人谓之艸Y 绊，亦曰百足虫，茅茨陈朽则多生之。又案：高诱注《吕览》、 《淮南》，共云一曰萤火与马蚿也。二说兼举，至郑注《月令》腐 草为萤，云：萤，飞虫，萤火也。专以为萤火，而古文古说自是 蔑如矣。今究萤火有飞萤、蛆萤二种，共非腐草所化，皆水虫 所化，与马蠲各物。从高、郑一用俗说，古文古说共堙灭，所以 不可不辨也。一名百足。立之案：百足，说已见前。《御览》 引《博物志》曰：马蚿，一名百足。中断则头尾各异行而去。又 引鲁仲连子曰：谚云百足虫三断不Z者。《本草和名》训阿末 比古。《新撰字镜》[，同训阿末比古。又见堤中纳言物语，此 名未详为何物。今新以俗呼保曾无加天。又奈贺无加天者充 之。其状细长，黄色，与陶、苏诸注家所说正合。先辈皆以为 也须天非也，也须天者，李时珍所说蚰蜒是也。其说曰：处处 有之，墙屋烂草中尤多。状如小蜈蚣，而身圆不扁，尾后秃而 无岐，多足，大者长寸余，死亦屈如环，乃与也须天正合。别有 味辛，温。黑字云：有毒。生川谷。黑字 蚰蜒，考详具在其中。 云：生玄菟川谷。《衍义》云：西京上阳宫及内城砖墙中甚多。 治腹中大坚癥，破积聚，黑字云：疗寒热，痞结，胁下满。李 时珍云：古方鲜见用者，惟《圣惠》逐邪丸用之，其方治久疟发 歇无时，用百节虫四十九枚，湿生虫四十九枚，砒霜三钱，粽子 角七枚，五月五日日未出时，于东南上寻取两般虫，至午时向 南研匀，丸小豆大，每发日早，男左女右，手把一丸，嗅之七遍， 立效。修时忌孝子、妇人、师、尼、鸡、犬见之。亦合《别录》疗 寒热之说，大抵毒物止可外用，不敢轻入丸散中。息肉，恶 疮，白秃。立之案：以上必是外傅之药，而古方未见用之者， 盖亦以毒制毒之理，与班猫、元青等同例药耳。《御览》引《本 ·７５９·</w:t>
      </w:r>
    </w:p>
    <w:p>
      <w:r>
        <w:t>草经》曰：马陆获，取一更名多中百医足课。程九资百料四 十加八微。信 又yq引x20《1吴6h氏本草经》曰： 一名马轴。同上。 !" 黑字：一名土蜂。陶云：此类甚多。虽名土蜂，不就土中为 窟，谓摙土作房尔。今一种黑色，腰甚细，衔泥于人室及器物 边作房，如并竹管者是也。其生子如粟米大，置中，乃捕取草 上青蜘蛛十余枚，满中，仍塞口，以拟其子大为粮也。其一种 入芦竹管中者，亦取草上青虫，一名蜾羸（蠃）。诗人云：螟蛉 有子，蜾羸（蠃）负之。言细腰物无雌，皆取青虫教祝，便变成 己子，斯为谬矣。造诗者乃可不详，未审夫子何为因其僻邪？ 圣人有阙，多皆类此。苏云：土蜂，土中为窠，大如乌蜂，不伤 人，非蠮螉。蠮螉不入土中为窠，虽一名土蜂，非蠮螉也。《蜀 本》注云：今人有候其封穴了，坏而看之，果见有卵如粟，在死 虫之上，则如陶说。《蜀本图经》曰：摙泥作窠，或双或只，得处 便作，不拘土石竹木间，今所在皆有之。立之案：《本草和名》 训佐曾利。《和名抄》同。《新撰字镜》蛘、螫、蚁、虰、蛭皆训佐 曾利，盖曾利之反为之佐曾利者，即佐之谓刺人也。《医心方》 卷一四一ヌ八行蠮螉傍训左左利，亦可以证也。古谓之须贺流。 《雄略纪》有人名蜾蠃，本注此云：须我屡。《万叶集》云腰细之 须轻娘子，飞翔为轻如来腰，细丹须贺流亦细长之义。本朝式 有须贺流横刀，乃细刀之义。今俗谓古刀多经磨砺细长失刃 子者，为须贺礼，亦同义也。今俗呼兹我婆知常陆谓之加曾 利，亦佐曾利之转讹耳。又案：《尔雅》云：果蠃，蒲卢。郭注 云：即细腰蜂也。俗呼为蠮螉。《广雅》\，]也。又云：蚴蜕， 土蜂，蠮螉也。《玉篇》：\，\螉也。蠮，同上。]，小蜂也。 ·７６０·</w:t>
      </w:r>
    </w:p>
    <w:p>
      <w:r>
        <w:t>《方言》：蠭，其获取小更者多谓中之医课蠮程螉资，料或 谓加微之信蚴 y蜕qx2。01据6h此则蠮螉又谓 之蚴蜕，犹蓄一名辩畜，菥一名蔑析之例。]、^，共蠮螉 之急言耳。盖正名为蜾蠃。蒲卢，即蜾蠃之转语，而蜾蠃之为 言颗也，细要肥身，其状颗然也。与《释草》果蠃之实栝楼同 义。盖栝楼细蔓肥实，其状颗然，与细要蜂同，故得同其名。 盖借草实之名，以为虫名也。《本草和名》引《兼名苑》一名蛞 蝼，亦可以为征矣。余见栝楼下。而蠮螉古之俗称已。蠮螉 之急呼。为乌、为黝，共为黑义。小蜂黑色，故名翳翁也。《说 文》_蠃，蒲卢，细要土蠭也。天地之性，细要纯雄无子。《诗》 曰：螟‘有子，_蠃负之。a，或从果作蜾。郑玄《小宛》诗笺 云：蒲卢取桑虫之子，负持而去，煦妪养之，以成其子。疏及 《御览》引义疏云：蜾蠃、土蜂，一名蒲卢，似蜂而小腰，取桑虫 负之于木空中、笔筒中，七日而化为其子。里语曰：祝云，象我 象我也。《法言·学行篇》云：螟‘之子，殪而逢蜾臝，祝之曰： 类我类我，久则肖之矣是陆疏所本。《列子·天瑞篇》云：纯雄，其 名稺蜂。张湛注云：稺，小也。此无雌而自化。《庄子·天运 篇》云：细要者化。司马彪注云：蜂之属也，取桑虫祝使似已 也。《庚桑楚篇》云：奔蜂不能化藿。司马彪云：奔蜂，小蜂 也，一云土蜂，并是旧说相承，皆以为细腰土蜂，取桑虫作己子 也。陶氏破此说，以为青虫之类置中，以拟其子大为粮也。盖 出于实验可从。《酉阳杂俎》亦云：蠮螉，成式书斋多此虫，盖 好窠于书卷也，或在笔管中。祝声可听，有时开卷视之，悉是 小蜘蛛，大如蝇虎，旋以泥隔之，时方知不独负桑虫也。是说 亦所目击，可以补陶说之不足也。味辛，平。黑字云：无毒。 日云：有毒。入药炒用。生川谷。黑字云：生熊耳川谷及 ，或人屋间。陶云：一种于人室及器物边作房，一种入芦竹 管中。《图经》云：今处处有之。治久聋，黑字云：疗鼻窒。欬 ·７６１·</w:t>
      </w:r>
    </w:p>
    <w:p>
      <w:r>
        <w:t>逆，日云：治呕获取逆更。多毒中医气课，程《资衍料义 》加曰微：信人 取yqx此20房16h，研细，醋调，涂 蜂虿。出刺，日云：生研，b竹木刺。出汗。黑字云：其土房 主痈肿，风头。 雀# 黑字云：采蒸之。蛅c房也。八月取。陶云：蛅c，蚝虫也。 此虫多在石榴树上，俗为蚝虫，其背毛亦螫人。生卵，形如鸡 子，大如巴豆。今方家亦不用此。蚝，一作蛓尔。苏云：此物 紫白间斑，状如砗磲文可爱。大者如雀卵，在树间，似螵蛸虫 也。《蜀本》注云雀好食之，俗谓之雀儿饭瓮。陈云：雀痈，一 名雀瓮，为其形似瓮而名之。痈、瓮声近耳。其虫好在果树 上，背有五色d毛，刺人有毒。欲老者口中吐白汁，凝聚渐硬， 正如雀卵，子在其中作蛹，以瓮为茧，羽化而出作蛾，放子如蚕 子，于叶间。《图经》云雀好食其瓮中子，故俗间呼为雀儿饭 瓮，又名剌（刺）刚子，又名天浆子。《衍义》曰：雀瓮多在棘枝 上，故又名棘刚子。立之案：《本草和名》训须须美乃都保，今 俗呼须须女乃多古是也。与雀瓮名义自相合。又案：《本草和 名》作e，《医心·诸药和名篇》作f，共俗字。《本草和名》引 《拾遗》作雀雍，一名雀瓮。又引《释药性》作乌雍。考雍者，瓮 古字。瓮与甕自别字，雀瓮字宜作g为正。《说文》g，汲瓶 也。非此义。《说文》瓮，罂也。罂，缶也。缶，瓦器。所以盛 酒浆。《方言》云：甀、瓮、瓿h、i、罂也。自关而西，晋之旧 都，河汾之间，其大者谓之甀，其中者谓之瓿h。自关而东，赵 魏之郊谓之瓮，或谓之罂。东齐海岱之间谓之i。罂，其通语 也。而其形状未详，今就雀瓮形，忽得瓮形，乃谓大腹大口之 缶也。与罂之大腹小口者，相为反对也。既注营实条而得罂 ·７６２·</w:t>
      </w:r>
    </w:p>
    <w:p>
      <w:r>
        <w:t>形，又于此条获得取瓮更形多中。医而课甕程与资料瓮 ， 加其微状信当 y不qx2异01。6h《礼记·儒行》 蓬户瓮牖。疏云：以败瓮口为牖。亦大口之证也。《集韵》瓮、 甕，乌贡切。亦从雍，通作g，此二字通用之证也。一名躁 舍。立之案：《本草和名》作j舍。又引《释药性》作参舍，又作 疏舍，《千禄字书》云：k、躁。上俗下正。盖躁舍音转为蛅c， 蛅c、躁舍、疏舍，共其急言为蛓。《说文》云：蛅斯，墨也。《尔 雅》蟔，蛅蟴。郭云：蛓属也。今青州人呼蛓为蛅c。孙叔然 云：八角螫虫。失之。立之谓：郭以前条蜭，毛蠹。为蛓。故 以蛅蟴为蛓属。又以孙云八角螫虫为失之，共非也。《说文》 蜭，毛蠹也。又云：蛓，毛虫也。释文云：今俗呼为毛蛓，有毒 螫人。则蜭与蛓各物。蜭，今俗呼介牟之者，故一名毛蠹，即 谓似蠹而有毛，其名可以考其状也。蛓，今俗呼伊良牟之者， 其虫长七八分，形扁而色黄，有长黑毛蔟生数处，恰如结马鬣， 若触此则螫毒尤甚，是即雀瓮母也。其作瓮在秋后方如陈氏 所说，郭不辨明毛蠹、毛虫，故以毛蠹为蛓，仍以毛虫为蛓属， 遂以孙说为失之，非是。郝云：孙炎以蛅蟴为八角螫虫者，背 毛攒族如起棱角，非真有八角也。段云：体有棱角有毛叔然。 说不误也，共可从矣。又案：《说文》作墨，《尔雅》作蟔，古今字 也。盖有黑毛，故名墨欤。郝亦云：今登、莱人呼蛅蟴为l蛓， l蟔声相转也。其瓮呼l蛓瓮，紫白，光润如漆，其中汁黄，味 甘。儿童恒破其瓮吸之。味甘，平。黑字云：无毒。生树枝 间。黑字云：生汉中。《图经》云：今处处有之。治小儿惊 $，《图经》云：今医家治小儿慢惊方，以天浆子有虫者、白僵 蚕、干蝎三物微炒，各三枚，捣筛为末，煎麻黄汤调服一字，日 三，随儿大小加减之，大有效。《衍义》研其间虫汁，灌小儿，治 惊2。寒热结气，陈云：雀痈，本功外，主小儿撮口病，先剺小 儿口旁，令见血，以痈碎取汁，涂之。亦生捣鼠妇并雀痈汁涂。 ·７６３·</w:t>
      </w:r>
    </w:p>
    <w:p>
      <w:r>
        <w:t>小儿多患此病获取，渐更多渐中以医撮课程，不资料得 饮加乳微信者 y是qx。201凡6h产育时开诸物 口，不令闭，相厌之也。打破绞取汁，与平常小儿饮之，令无 疾。蛊毒，鬼注。立之案：此物蛓虫所作巢，窠中含生气，与 鸡子、腊蜜颇同其质，所以能入血分而解凝破结也。 彼子 陶云：方家从来无用此者，古今诸医及药家，了不复识。又 一名罴子，不知其形何类也。苏云：此柀字，当木傍作皮。柀 仍音披，木实也。误入虫部。《尔雅》云柀。一名杉，叶似杉， 木如柏，肌软。子名榧子。陶于木部出之，此条宜在果部中 也。苏注榧实，云此物是虫部彼子也。《尔雅》云彼，杉也。其 树大连抱，高数仞，叶似杉，其树如柏，作松理，肥细软，堪器用 者。《开宝》云：陶隐居不识，唐本注以为榧实，今据木部下品， 自有榧实一条，而彼子又入虫鱼部中，虽同出永昌，而主疗稍 别，古今未辨，两注不明，今移入于此卷末，以俟识者。《尔雅 翼》云：柀似杉而异，杉以材称，柀又有美实，而材尤文采，其树 大连抱，高数仞，叶似杉，木如柏，作松理，肌理细软，堪为器 用，古所谓文木也。其实有皮壳，大小如枣而短，去皮壳可生 食。本艸有彼子，即柀子也。立之案：《本草和名》无训，《医心 方》训加加乃三，宜作加倍乃三，是据苏说以为榧子也，今俗呼 加也乃美是也。盖榧实字，古本草尺作彼，《尔雅》、《说文》作 柀，柀之为言披也。实有皮壳，披皮壳则美子在中，可生食，故 名曰彼子。《尔雅》柀，煔。是柀与煔二木一类，故连举也。谓 柀是煔类，实可食者，煔是柀类，实不可食，树可作材也。二木 并举，互相成其义，犹鲤、、鳢、鲩之例也。郭直以柀为煔木， 故释云：煔似松，生江南，可以为船及棺材；作柱，埋之不腐。 ·７６４·</w:t>
      </w:r>
    </w:p>
    <w:p>
      <w:r>
        <w:t>是知煔不知柀获取也更。多释中文医课云程：资煔料， 字 加或微作信 杉yq，x2所01咸6h反，郭音芟，又 音纤。苏注引《尔雅》柀，一名杉，与释文所云或本合，而煔、杉 古今字，犹彼、柀为古今字。盖煔之为言纤也，其叶纤纤如针， 故名煔。《说文》：煔，火行也。本炎上突出之字，转注为凡突 出尖针称也。毕竟皆是义在于音，而不在于字。清儒虽考证 颇密，然不辨此理，故段、郝之徒，以《尔雅》煔字改为黏，以为 复古义，妄意改字，何小学之云哉。然则本草彼字，与《尔雅》 煔，共古字之仅存者也。味甘，温。黑字云：有毒。黑字木 下，榧实，味甘。生山谷。黑字云：永昌山谷。黑字榧实，生 永昌。陶注榧实云：今出东阳诸郡。治腹中邪气，去三虫， 蛇螫，蛊毒，鬼注，伏尸。黑字榧实，主五痔，去三虫，蛊毒， 鬼注。陶注榧实云：食其子，乃言疗寸白。不复有余用，不入 药方。疑此与前虫品彼子，疗说符同。立之案：彼子去三虫 者，凡木实甘涩有脂液者，能渗入肠胃，滑润诱引，而令虫不安 居其处与山茱萸、桃核同例。又能破血通经，故又治腹邪、蛊 毒之类，皆有一种涩味黏滑之所主也。《外台》廿六四四ヌ《救 急》疗白虫方，取榧子一百枚，去皮，火然啖之，能食尽佳。不 能者，但啖五十枚亦得，经宿，虫消自下，无忌。崔氏同。《千 金》十八卷有同方。 鼠妇 黑字云：五月五日采。陶云：一名鼠负，言鼠多在坎中，背则 负之。今作妇字，如似乖理。又一名鼠姑。《蜀本》注云：《尔 雅》云：蟠，鼠负。是也。多在瓮器底及土坎中，常惹着鼠背， 故名之也。俗亦谓之鼠粘，犹如m耳名羊负来也。《图经》云： 是今人所谓湿生虫者也。《衍义》云：鼠妇多足，其色如蚓，背 ·７６５·</w:t>
      </w:r>
    </w:p>
    <w:p>
      <w:r>
        <w:t>有横纹蹙起，获大取者更长多中三医四课分程。资料在 处加有微信之 ，yqnx2016及h 下湿处多。用 处绝少。立之案：《本草和名》训于女无之，盖于女牟之者，于 几女牟之之略。于几女，即于比女，谓老妪也，见《显宗纪》注。 毋，亦训于毛，见《旧事记》、《日本纪》等。毛与女一音，乃于几 女之转语，为于毛也。今俗和州谓之于佐牟志，艺州谓之于奈 古牟志，武州谓之于也自牟志，共古言之遗，而翁妪之称耳。 又案：古以鼠妇、虫o言不别，盖以其一类二种，大为，小 为鼠妇也。《说文》蟠，鼠妇也。p，p威，委黍。委黍，鼠妇 也。蟅，虫也。《尔雅》云：蟠，鼠负。郭注云：瓮器底虫。《广 雅》云：负蠜，蟅也。《玉篇》云：蟅，鼠妇，负蠜也。又云：q，q r虫，大如蚬，有毒。又云：s，ts。《广韵》蟠，鼠妇也。p， p蝛。u，负虫也。蝛、蛜蝛，虫也。一名uq。，uq，虫 名。亦作蟅。qu，qr，rq，虫也。据此考之，蟠为正名， 而蟠之为言，皤也，谓其虫色白也。蟠与负一语之缓急，重言 之曰qr，又作rq。重言之者，亦群生众多之谓也。蟠，又 缓言之曰负蟠，又作负蠜《玉篇》蟅，鼠妇，负蠜也。倒言之曰蟠负。 而鼠妇为俗呼，鼠妇、u负一语之转。盖蟅之缓呼为黍负，又 作鼠负，又作鼠妇。《御览》引《说文》云：蟠、蟅，鼠妇也。蛜 威，委黍，鼠负也九百卅九。必是许氏之旧文。而蟅之为言庶 也，谓其虫湿生，洗洗众多也。伊威、委黍、委鼠，共为群行繁 多之义。唯《本经》以虫、土鳖为中品；以鼠妇、伊威为下品。 以大小二种为之分别。就其性味、功效为之位阶，盖古圣之遗 文，非近俗所能为也。余见于中品虫下，宜并看矣。一名 蟠负，原作负蟠，《尔雅》释文同。今据《御览》及《本草和名》， 说见前。一名伊威。原作pv。今据《御览》、《本草和名》， 说见前。黑字云：一名蜲u。味酸，温。黑字云：微寒，无毒。 日云：鼠妇虫，有毒。生平谷。黑字云：生魏郡平谷及人家地 ·７６６·</w:t>
      </w:r>
    </w:p>
    <w:p>
      <w:r>
        <w:t>上。陶云：多获在取坎更多中中。医《课蜀程本资料》 注 加云微：信多 y在qx2瓮016器h 底及土坎中。 《图经》云：今处处有之，多在下湿处。治气癃，不得小便， 《千金方》治产后小便不利，鼠妇七枚，一味，熬为屑，作一服， 酒调下。妇人月闭，血瘕，立之案：湿生虫，多破血利水，鼠 妇、衣鱼之类是。$痉寒热，《图经》云：古方有用者，张仲景 主久疟大鳖甲丸中使之，以其主寒热也。利水道。立之案： 酸味浸淫，无所不达，故能利水道。酸浆、郁核亦然。《御览》 引陶弘景《本草经》曰：鼠妇，一名蟠负，一名伊威，一名委人。 俗言鼠多在坎中，背则负之，今作妇字，如似乖理。又，一名鼠 姑。家用此悦媚妇人甚多，方而应少。九百四十九。 萤火 黑字云：七月七日取，阴干。陶云：此是腐草及烂竹根所化， 初犹未如虫，腹下已有光，数日便变而能飞。方术家捕取内酒 中，令死乃干之。俗药用之亦稀。《蜀本》注云：《尔雅》云：萤 火，即炤。注曰：夜飞腹下有火。按此虫是朽草所化也。《吕 氏春秋》云：腐草化为萤是也。《衍义》云：萤常在大暑前后飞 出，是得大光之气而化，故如此明照也。今人用者少。《月令》 虽曰腐草所化，然非阴湿处绝无。立之案：《本草和名》训保多 留神代纪，《万叶集》同训。《字镜》w，萤并同。新井氏曰：保 者，火也。多留者，天留，炤也。《尔雅》：荧火，即炤。是《万叶 集》、《抄释》保登吕以为光明义。保登吕，与比加留同词也。 可从。今俗或呼为保多吕，一语之转耳。又，俗称热曰保天 留，即火照之义，与保多留同训异义也。又案：《尔雅》作荧火， 《说文》无萤字，荧下云：屋下镫烛之光。转注为即炤也。《玉 篇》：萤，乎x切，夜飞腹下有光，腐草所化。萤，同上。又案： ·７６７·</w:t>
      </w:r>
    </w:p>
    <w:p>
      <w:r>
        <w:t>萤非腐草所化获取，《更衍多义中医》辨课程之资是料也 加，然微信未 y尽qx之201。6h萤是水虫羽化 者，就中有大、中、小三种，雄者大而雌者小，一种极大，长八分 许者，越前谓之宇志保多留，相州谓之也末不岐。城州宇治 川、和州宇陀川、江州西黑津、大日山、田上八岛等，为萤火名 产，夏夜每宵游人如市。一名夜光。黑字云：一名放光，一名 耀耀，一名即炤。《本草和名》引《兼名苑》：一名丹良，一名丹 乌，一名燋火，一名夜照，一名小母，一名燐。又引《古今注》： 一名耀夜，一名景天，一名霄烛。又引《墨子·五行记》：一名 夜行游女。立之案：《诗》疏引舍人曰：夜飞有光虫也。《月令》 疏引李巡曰：荧火夜飞，腹下如火光，故曰即炤。共以夜光二 字为训，为其古名可知也。味辛，微温。黑字云：无毒。生 池泽。黑字云：生阶地池泽。《衍义》云：非阴湿处终无。明 目，《药性论》云：萤火，亦可单用，治青盲。小儿火疮，伤热 气，蛊毒，鬼注，通神精。立之案：萤火得阴湿之精而夜行 自照，即阴中含阳之物也。故其功用能去血中沉固之湿热，除蛊 毒鬼注，与凡百诸虫不相类。通神精者，亦取夜光之义。陶云： 方术家捕取，内酒中，令死乃干之，则谓入术家用也。《御览》引 《本草经》曰：萤，一名夜光，一名即照，一名y燿。九百四十五。 衣鱼 陶云：衣中乃有，而不可常得，多在书中，亦可用。《衍义》 云：衣鱼多在故书中，久不动，帛中或有之，不若故纸中多也。 身有厚粉，手搐之则落。亦啮毳衣，用处亦少。其形稍似鱼， 其尾又分二歧。立之案：《本草和名》训之美，即蟫之字音，犹 蝉马之例。《尔雅》蟫，白鱼。《说文》同。郭云：衣书中虫，一 名蛃鱼。郝云：今按白鱼长仅半寸，颇有鱼形而岐尾，身如傅 ·７６８·</w:t>
      </w:r>
    </w:p>
    <w:p>
      <w:r>
        <w:t>粉，华色可观获。取亦更名多中壁医鱼课，程一资名料蠹 加鱼微。信《 酉yqx阳20杂16h俎》云：壁鱼，补 阙张周封言，尝见壁上白瓜子化为白鱼，因知《列子》言朽瓜为 鱼之义。一名白鱼，黑字云：一名蝉。立之案：《尔雅》：蟫，白 鱼。据此则蝉为正名，白鱼、衣鱼为俗称。《广雅》云：白鱼，蛃 鱼也。《郑风·溱洧篇》义疏云：兰香草，藏衣箸书中，辟白鱼。 《尔雅翼》云：衣书中虫，始则黄色，既老而身有粉，视之如银， 故名曰白鱼。王引之曰白与蛃声之转。蛃之为言犹白也。 《淮南·原道训》：冯夷大丙之御。高诱注云：丙，或作白。是 其例也。蟫之为言，蟫蟫然也。《后汉书·马融传》：蝡蝡蟫 蟫。李贤注云：动貌。此说可从。又案：《玉篇》：蠹，木中虫 也。又，白鱼也。是经典蠹鱼多连称。《周礼·翦氏》：掌除蠹 物。郑注云：蠹物，穿人器物者，蠹鱼亦是也。故误训白鱼，白 鱼实非蠹也。王引之谓白鱼能啮书及衣，故又名蠹鱼。非是 也。味咸，温。黑字云：无毒。《药性论》云：白鱼，使。有毒。 生平泽。黑字云：生咸阳平泽。《图经》云：今处处有之。治 妇人疝瘕，小便不利，黑字云：又疗淋，堕胎。《药性论》云： 利小便。陶云：小儿淋闭，以摩脐及小腹，即溺通也。《子母秘 录》治妇人无故遗血溺，衣中白鱼三十个，内阴中。小儿中风 项强，皆宜摩之。黑字云：涂疮，灭瘢。《衍义》云：世用以灭 瘢痕。《食医心镜》小儿中客忤，书中白鱼十枚，傅乳头，饮之 差。《外台》引深师主眼翳方，书中白鱼，末，注少许于翳上。 孙真人卒患偏风，口z语涩，取白鱼，摩耳下，z向左摩右，向 右摩左。正，即止《证类》。立之案：此专用为摩药外傅，非内服 者也。唯《食医心镜》有治客忤，令傅乳饮之之方。非是寻常 内服例。此病非草根木皮可能治者，故用如此生动破血通经 之物也。《御览》引《本草经》曰：白鱼，一名衣鱼。治妇人疝 疵，小便不利，小儿头中风，项强。皆宜摩之。生咸阳。九百四 ·７６９·</w:t>
      </w:r>
    </w:p>
    <w:p>
      <w:r>
        <w:t>十六。又引《吴获氏取更本多草中经医》课曰程：资衣料中 白加微鱼信，一 yq名x2蟫016。h同上。 白颈蚯蚓 黑字云：三月取，阴干。陶云：白颈是其老者尔。取，破去 土，盐之，日暴，须臾成水。道术多用之。其屎呼为蚓蝼。食 细土，无沙石，入合丹泥釜用。立之案：《本草和名》白颈蚯蚓 训美美须。《和名抄》蚯蚓训美美须，白颈蚯蚓训可不良美美 须。盖美美须者，谓目不见之义。可不良美美须者，其白颈以 上颇肥大，有似芜菁根头，故名。而白颈亦自有大小，陶以为 老者，非是。又案：《说文》：螼，螾也。螾，侧行者或作蚓。而 无蚯字。《尔雅》：螼蚓，{蚕。郭注云：即蜿蟺也，江东呼寒 蚓。盖螼为正名，螼之缓呼为蚯蚓，又作寒蚓，见《尔雅》郭注。 又作寒|，《广韵》云：|，蚯蚓也，吴楚呼为寒|。|，即{蚕 之急呼，蜸蚕又作曲蟺。《古今注》：蚯蚓，一名曲蟺，又作蛐 蟮。郭注《方言》云：螾，蛐蟮也，是也。又单呼曰螾，字又作 蚓。《孟子·滕文公篇》：夫蚓，上食槁壤，下饮黄泉。螾之缓 呼为夗蟺。《说文》蟺，夗蟺也。又作}蟺。郭注《尔雅》云：即 }蟺也。《广雅》云：蚯蚓，蜿蟺也。《古今注》云：蚯蚓，一名蜿 蟺，又作蜿蟮。《和名抄》引《唐韵》云：蜿蟮，蚯蚓也。今本《广 韵》：蟮，作蟺。《集韵》云：蟮，通作蟺。并一音之缓急耳。味 咸，寒。黑字云：大寒，无毒。《药性论》云：有小毒。《衍义》 云：有毒。立之案：小野氏曰：今人钓鱼，必用白颈者，以其 味独甘也。生平土。黑字同。《图经》云：今处处皋壤地中皆 有之，一名土龙。《药性论》云：一名地龙子。亦可单用。日 云：又名千人踏，即是路行人踏杀者。入药烧用。治蛇瘕， 《药性论》云：干者熬末用之。主蛇伤毒。日云：其屎治蛇犬 ·７７０·</w:t>
      </w:r>
    </w:p>
    <w:p>
      <w:r>
        <w:t>咬，并热疮，并获取盐更研多傅中。医课苏程云资：料其 屎加封微信狂 犬yqx伤20毒16h，出犬毛，神效。 去三虫，陶云：若服此干蚓，应熬作屑，去蚘虫。苏敬注引《别 录》云：盐消蚘，功同蚯蚓。日云：去三虫，治蛔虫伤。伏%， 鬼注，蛊毒，杀长虫。黑字云：疗伤寒伏热狂谬，大腹黄疸。 陶云：温病大热狂言，饮其汁皆差。与黄龙汤疗同也。日云： 治中风并2疾。治传尸，天行热疾，喉痹。《百一方》治交接劳 复，阴卵肿，或缩入腹，腹绞痛，或便绝。蚯蚓数条，绞取汁，服 之，良。又方，治中蛊毒，或吐下血，若烂肝。取蚯蚓十四枚， 以苦酒三升，渍之，蚓死，但服其汁。已死者，皆可活。立之 案：此物专受阴湿之气生育，才见日光则仆，故能解血中凝固 之湿热，因有此诸效也。仍自化作水。陶云：取破，去土，盐 之，日暴，须臾成水。道术多用之。《圣惠方》治蚰蜒入耳。地 龙一条，内葱叶中，化水，滴耳中，其蚰蜒亦化为水。《胜金方》 治耳聋立效。以干地龙，入盐，贮在葱尾内为水，点之。《谭氏 小儿》治蜘蛛咬，遍身疮子，以葱一枚，去尖头作孔，将蚯蚓入 葱叶中，紧捏两头，勿泄气，频摇动，即化为水。点咬处，差。 《御览》引陶洪景集注《本草经》曰：白颈蚯蚓，一名土龙，生蜚 谷平土。白颈者是其老大耳。九百四十七。又引《吴氏本草经》 曰：蚯蚓，一名白颈螳螾，一名附引。同上。 蝼蛄 黑字云：夏至取，暴干。陶云：此物颇协神鬼，昔人狱中得其 蟪力者。立之案：《说文》蝼，蝼姑也。一曰：螜，天蝼。《方言》 云：蛄诣谓之杜~，蝼螲谓之蝼蛄，或谓之蟓蛤，南楚谓之杜 狗，或谓之蛞蝼。《广雅》：津姑、蝼蜮，蝼姑也。《夏小正》云： 三月，螜则鸣。螜，天蝼也。《埤雅》引孙炎《尔雅正义》云：螜， ·７７１·</w:t>
      </w:r>
    </w:p>
    <w:p>
      <w:r>
        <w:t>是雄者，喜鸣获善取飞更。多中雌医者课，程腹资大料 羽 加小微，信不 y能qx2飞01翔6h，食风与土也。 盖螜为正名，螜之为言犹(cid:127)也。其体坚硬不柔脆，故名螜也。 蝼蛅以鸣声名之，蝼螲、蝼蜮，并一音之转。王引之曰：今顺天 人谓之拉拉古，即蝼蛄之转声也，是也。又倒言之曰蛞蝼。 《广雅》津姑，恐律姑讹，律姑亦与蝼姑一音。《方言》杜~、杜 狗者，杜即土，狗、~共螜之音转。王引之曰：今人谓此虫为土 狗，即杜狗也。亦可以证古言之存人间也。《方言》亦曰蟓蛤 者，蝼蛄夜鸣，其声似蛙，故名。蟓蛤者，盖是象蛤之义也。或 单言谓之蝼。吕览《应同篇》黄帝之时，天先见大螾、大蝼。高 诱注云：蝼，蝼姑也。或谓之(cid:128)姑，《埤雅》引《广志·小学篇》 云：蝼蛄，会稽谓之(cid:128)蛄。《孟子·滕文公篇》：蝇蚋姑(cid:129)之。 释文蚋，诸本或作(cid:128)。一说云：(cid:128)蛄，即蝼蛄也。《御览》引亦 作(cid:128)蛄。盖蝼、(cid:128)亦一声之转。郝氏曰：今按蝼蛄翅短，不能 远飞，黄色，四足，尤喜夜鸣，声如蚯蚓。立之谓：《本草和名》 训介良。《孟子》蝇蚋姑之姑字，盖是蝼姑之义。古亦单言曰 姑，与狗、~同欤。乃螜之音转也。一名惠姑，立之案：惠姑 之急呼为姑。姑，即螜之音转。而螜之缓言，遂为惠姑耳。 《方言》云：蛄诣。即惠姑之倒言耳。郝云：本草(cid:130)蛄，一名蟪 蛄，与蝉同名，疑相涉而误耳。未深考也。一名天蝼，《尔雅》 螜，天蝼。《说文》蝼下，一曰螜，天蝼。共本《尔雅》。一名 螜。立之案：《说文》(cid:131)，蝼蛄也。而蝼下作螜，则(cid:131)、螜为古今 字。余已说于前。味咸，寒。黑字云：无毒。日云：冷，有毒。 入药炒用。陶云：自腰以前甚涩，从腰以后甚利。生平泽。 黑字云：生东城平泽。《蜀本》注云：今所在有之。《图经》云： 今处处有之，穴地粪壤中而生。治产难，陶云：自腰以前甚 涩，主止大小便；从腰以后甚利，主下大小便。《图经》云：今方 家治石淋导水，用蝼蛄七枚，盐二两，同于新瓦上铺盖焙干，研 ·７７２·</w:t>
      </w:r>
    </w:p>
    <w:p>
      <w:r>
        <w:t>末，温酒调一获钱取匕更，多服中之医课，即程资愈料。 出加微肉信中 yq刺x20，1陶6h云：若出拔刺， 多用其脑。《外台》引深师疗哽方，蝼姑脑，右（上）一物，吞即 下。亦疗刺不出，涂刺疮上。孙真人治箭镞在咽喉胸鬲，及针 刺不出，以蝼蛄捣取汁，滴上三五度，箭头自出。溃痈肿，下 哽噎，立之案：此物常在土中，穿行自在，无所不至，故有此诸 功也。蠮螉出刺，亦与此同理。解毒，立之案：此物在粪土不 洁中，故能解诸毒。亦通因通用，而破血之尤甚者也。除恶 疮。日云：治恶疮水肿，头面肿。立之案：是亦取破血逐毒之 意。夜出者良。陶云：取自出者。今人夜忽见出，多打杀之。 言为鬼所使也。《图经》云：夜则出求食。《御览》引《本草经》 曰：(cid:128)蛄，一名天蝼，一名螜。产难，出刺在肉中，溃痈肿，下哽 咽，解毒，愈恶疮。九百四十八。又引陶洪景《本草经》曰：蝼蛄， 味咸寒。取自出者。其自腰以前甚涩，主□大小便。同上。 蜣蜋 黑字云：五月五日取，蒸藏之。临用当炙，勿置水中，令人 吐。畏羊角、石膏。陶云：庄子云：蛣蜣之智，在于转丸。其喜 入人粪中，取屎丸而却推之，俗名为推丸。当取大者，其类有 三四种，以鼻头扁者为真。《蜀本·图经》云：此类多种，取鼻 高目深者，名胡蜣蜋。《衍义》云：蜣蜋大小二种：一种大者，为 胡蜣蜋，身黑光腹，翼下有小黄子，附母而飞行。昼不行，夜方 飞出，至人家庭户中，见灯光则来。一种小者，身黑暗，昼方飞 出，夜不飞。今当用胡蜣蜋。李时珍曰：蜣蜋以土包粪，转而 成丸，雄曳雌推，置于坎中，覆之而去。数日，有小蜣蜋出，盖 孚乳于中也。立之案：《本草和名》训末吕牟之，又久曾牟之。 ·７７３·</w:t>
      </w:r>
    </w:p>
    <w:p>
      <w:r>
        <w:t>《医心方》七ノ获十取二更ヌ多同中。医课盖程末资吕料 牟 加之微者信 ，y转qx2丸01之6h谓。久曾牟之 者，粪虫之谓也。小野氏曰：今俗呼久吕古加称牟之者是也。 有大小数般，大者长四五分，阔三四分，背有刚甲，全身黑色如 漆，昼伏夜出，飞入灯油而死。此物若惊，则缩脚伏首，恰如死 状。少顷而走，颇如龟状，其力甚强，以物置背上，则能负行， 其身脚，或有小黄赤虫附之，即虱也。《衍义》云：有小黄子附 母而飞。误也。立之谓：是即火取虫也，非蜣蜋也。而《衍义》 所说者，盖是也。蜣蜋，今俗呼黑油虫，又五木油虫者是也。 生粪土中，长寸许，形似行夜而大，背有硬甲，梭文竖起，全身 黑色。此物能转丸。《古今注》云：蜣蜋，能以土苞粪，推转成 丸，圆正无斜角。一名弄丸，一名转丸。《尔雅翼》云：蜣蜋，似 有雌雄，以足拨取粪，顷之成丸，相与迁之，其一前行，以后两 足曳之，其一自后而推致焉。乃掘地为坎，纳丸其中，覆之而 去。不数日，而丸中若有动者，又一二日，则有蜣蜋自其中出 而飞去。又案：《说文》(cid:132)字下云：渠(cid:132)，一曰天社。段玉裁曰： 此物前郤推丸，故曰渠(cid:132)。渠(cid:132)，即蛣蜣，双声之转。一曰，犹 一名也。此说是也。《集韵》类篇引《说文》作渠(cid:132)蜣。《御览》 引作(cid:132)蜋。立之谓：渠(cid:132)蜋者，蜣蜋之缓言。犹巨句麦、鲁果 能之例也。《广雅》云：天社，蜣蜋也。《玉篇》蜣，邱良切。蜣 蜋，啖粪虫也。(cid:132)与蜣同。又其虐切。《广韵》(cid:132)，其虐切。天 社虫也。又邱良切，则(cid:132)、蜣，古今字。而(cid:132)之为言郤也，却行 转丸，故名(cid:132)。缓言之曰(cid:132)蜋，又作蜣蜋，是为叠韵。又缓言 之曰渠(cid:132)，又作蛣蜣，是为双声。此物掘地封丸，有似天然社 土之状，故亦名天社。一名蛣蜣，说具于前。味咸，寒。黑 字云：有毒。《药性论》云：使。生池泽。黑字云：生长沙池 泽。《蜀本·图经》云：今所在皆有之。《图经》云：今处处有 之。治小儿惊$，瘈疭，黑字云：手足端寒。《药性论》云：主 ·７７４·</w:t>
      </w:r>
    </w:p>
    <w:p>
      <w:r>
        <w:t>治小儿疳虫蚀获取。更立多之中医案课：程《千资料金 》 加治微小信儿 yq2x20龙16胆h 汤中用蜣蜋。 而今人用此方绝无用蜣蜋者，然则古方之废，今医之拙，未有 甚于此时也。腹胀，寒热，黑字云：肢满，贲豚。日云：能堕 胎，治疰忤。《衍义》云：其小者，研三十枚，以水灌牛马，治胀 结绝佳。大人癫疾，狂易。狂易，已见白头公下。火熬之 良。立之案：凡阴湿之物，多皆熬炒用之，蛇蜕，蜣蜋是也。盖 谓蜣蜋治2狂诸证者，用极秽湿生者，以驱逐血中淤浊之热 毒，犹用人中黄、白之例也。 班苗 黑字云：八月取，阴干。马刀为之使。畏巴豆、丹参、空青， 恶肤青。陶云：豆花时取之。甲上黄黑斑色，如巴豆大者是 也。《蜀本图经》云：七月、八月，大豆叶上甲虫，长五六分，黄 斑文，乌腹者。《图经》云：甲上黄黑斑文，乌腹，尖喙。立之 案：《本草和名》云：唐。《说文》：(cid:133)，(cid:133)蝥，毒虫也。蝥，(cid:133)蝥 也。盖(cid:133)蝥之急呼为蝥。蝥之为言犹瞢也。凡毒物皆谓之 务。《说文》蓩，毒草也。是为(cid:134)草本字。乌头汁煎之，名射 (cid:135)。并(cid:134)是为瞢，毒之义。毒物服之，则必瞑眩、瞢闷，故名蝥 也。其冒、眠、懑、昧、迷、尾、没、妄等字，皆为同音同义。然则 《御览》、《本草和名》共作班苗者，盖是《唐本》之旧文，而古本 草传来如此作可知也。唯《真本千金方》特作(cid:133)蝥，与《说文》 合，然不得据此而改本草也。其作班苗，亦白恶、枝子、蠡实、 零羊之例也。一名龙尾，立之案：(cid:133)蝥之急呼己为尾，则龙者 添此以尊崇其物也。犹龙骨、龙胆之例。《药性论》云：一名龙 苗。《御览》引吴氏曰：一名班蚝，一名龙蚝，一名班(cid:136)，(cid:136)恐菵 讹，苗、蚝、尾、菵，共为一音之转，则龙尾与龙蚝，同为龙(cid:133)蝥 ·７７５·</w:t>
      </w:r>
    </w:p>
    <w:p>
      <w:r>
        <w:t>之义，亦乃是获龙取毒更多之中谓医也课程。资蚝料字 加音微毛信， 非yqx蚝201与6h蛓同音刺之字 也。《医方类聚》廿ウ百六十八兽伤门，引《新效方》，又引《袖珍 方》作班毛，可以征矣。味辛，寒。黑字云：有毒。药性论云： 使。有大毒。吴氏曰：神农，辛。岐伯：咸。桐君：有毒。扁 鹊：甘，有大毒。生川谷。黑字云：生河东川谷。《蜀本图 经》云：今所在有之。吴氏曰：生河内川谷，或生水石。《图经》 云：今处处有之。治寒热，鬼注，蛊毒。立之案：以上内治之 言也，所以鬼注、蛊毒，用毒药者是也。乃以毒攻毒之理也。 鼠瘘，黑字云：疥癣。恶疮，疽蚀，死肌。黑字云：血积，伤 人肌。立之案：是即死肌二字之注解也。唯五字言得而眇。 《药性论》云：能治瘰疬。日云：傅恶疮瘘烂。《外台》引《备急》 疗丁肿方，斑猫一枚，捻破，然后以针画疮上，作米字，以封上， 即根乃出也。《肘后方》治沙虱毒，斑猫二枚，一枚末，服之。 一枚烧，令烟绝，研末，以傅疮中，立差。破石癃。黑字云：堕 胎。《药性论》云：通利水道。日云：疗淋疾。《广利方》妊娠， 或已不活，欲下胎，烧斑猫，末服。一服一枚，即下。立之案： 陶云亭长，腹中有卵，白如米粒，主疗诸淋结也。 地胆 黑字云：八月取。恶甘草。陶云：真者出梁州，状如大马蚁， 有小翼子；伪者即是斑猫所化，状如大豆。大都治体略同，必 不能得真尔，此亦可用。苏云：形如大马蚁者，今见出州者 是也。状如大豆者，未见也。《蜀本图经》云：二月、三月、八 月、九月草菜上取之。形倍①黑色，芫菁所化也。立之案：陶注 ① 倍：原无，据《证类》补。 ·７７６·</w:t>
      </w:r>
    </w:p>
    <w:p>
      <w:r>
        <w:t>黑字葛上亭长获云取更：葛多中花医时课取程之资料。 身 加黑微信而 头yqx赤20，16喻h如人着玄衣赤 帻，故名亭长。此一虫五变，为疗皆相似，二月、三月在芫花 上，即呼芫青；四月、五月在王不留行上，即呼王不留行虫；六 月、七月在葛花上，即呼为葛上亭长；八月在豆花上，即呼斑 猫；九月、十欲月还地蛰，即呼为地胆，此是伪地胆尔，为疗犹 同其类。又案：《本草和名》无训，《医心方》云：唐。《和名抄》 训迩波都都，盖仁波都都贺之略。都都贺者，毒虫之总称。仁 波都都贺者，石间土内之毒虫之谓也，今俗呼土班苗者是也。 生山野土石间，时时出行，长寸余，阔三四分、色碧黑而有光， 背有短翅而不能飞，肥后多产之，土俗呼阿利乃于也。自李时 珍曰：地胆，居地中，其色如胆也。云如胆者，谓碧黑色也，与 石胆之胆同义。一名元青。立之案：陶云：故有蚖青之名。 蚖字乃异，恐是相承误矣。又云：在芫华上，即呼芫青。因考 白字原必作元青可知矣。何者？芫华之芫，原亦作元。《本草 和名》芫华下，引范汪方云：一名元根。注云：是元花根盖是自 注。又引《释药性》云：一名元白。《御览》引《本草经》曰：元青， 春食芫华，故云元青。又引《吴氏本草经》曰：地胆一名元青。 据此则芫华之芫，芫青之芫，共古作元。而隐居之时，黑字既 有作蚖青者，故陶云：蚖字乃异，恐是相承误矣。则知元青之 元从虫；元华之元从艸，并是为俗字也。又案：《御览》引吴氏 曰：班猫，一名晏青。《广雅》云：(cid:133)(cid:137)，(cid:138)青也。共是元青之音 转也。元青与地胆各物，以其同效而一类，为一名并于此矣。 亦雁肪一名鹜肪之例耳。小野氏曰：丸班猫、芫青、葛上亭长、 地胆四虫，其种自别，而古说以为一虫，因其在处而变名者，误 也。此说是也。陶氏亦不全信古说，故曰：真者出梁州，伪者 班猫所化，可以证矣。然此四虫共有毒，其效颇同，故互用之 也。味辛，寒。黑字云：有毒。生川谷。黑字云：生汶山川 ·７７７·</w:t>
      </w:r>
    </w:p>
    <w:p>
      <w:r>
        <w:t>谷。陶云：真获者取出更梁多中州医。课苏程云资料：今 加见微出信 y州qx2者01是6h也。治鬼注， 寒热，鼠瘘，恶疮，死肌。黑字云：蚀疮中恶肉，鼻中息肉。 《药性论》云：能宣出瘰疬根，从小便出，上亦吐之，治鼻齆。破 癥瘕，黑字云：散结气。堕胎。黑字云：石淋，去子，服一刀 圭，即下。立之案：大毒破血之物，故能治恶血郁毒诸证，而鬼 注、癥瘕、堕胎，内治也。鼠瘘、恶疮、死肌，外治也。《御览》引 《本草经》云：元青，春食芫华，故云元青。秋为地胆，地胆黑头 赤。味辛，有毒，主虫毒，风注。秋食葛华，故名之为葛上亭长 九百五十一。又引《吴氏本草经》曰：地胆，一名元青，一名杜龙， 一名青虹同上。又引陶洪景《本草经》曰：地胆，味辛，寒。有毒。 一名元青，一名青蛙。真者出梁州，状如大马蚁，有小翼子。 伪者即是班猫所化，状如大豆，大都治体略同，必不能得真，此 亦可用。同上。 马刀 黑字云：用之当炼，得水烂人肠。又云：得水良。一名马蛤。 取无时。陶云：李云：生江汉中，长六七寸，汉间人名为单姥， 亦食其肉，肉似N。今人多不识之，大都似今蝏(cid:139)而非。方用 至稀。凡此类皆不可多食，而不正入药。《蜀本图经》云：细长 小蚌也，长三四寸，阔五六分。《图经》云：蝏(cid:139)（亦谓之蚌）之 类也。头小锐，多在沙泥中。立之案：《本草和名》训末天乃加 比。《和名抄》云：弁色，立成云：蛏麻天，共非也。小野氏曰俗 呼伽罗加比，又佐佐乃波加比。生湖水中，形似蚌而狭细，一 头尖，如小刀状，一头阔五分许，长二三寸，壳外黑色，里面与 蚌色同。立之谓：凡一头狭长，一头阔广之介谓之蚌，蚌之为 言锋也，尖长之义。又首尾相类，正圆之介谓之蛤，蛤之为言 ·７７８·</w:t>
      </w:r>
    </w:p>
    <w:p>
      <w:r>
        <w:t>盒也，谓盆盖获相取合更如多中合医子课也程资。料而 蚌加微、蛤信 古yq互x20称16，h是统言不分者 也。蜃亦蚌类而狭长者，《说文》蜃，大蛤。(cid:140)，蜃属。是统言 则蜃亦称蛤。《月令》九月，雀入大水为蛤，是谓圆小者。十 月，雉入大水为蜃，是谓修大者。二物本分明，而《夏小正》作 雀入于海为蛤，雉入于淮为蜃。《说文》螷，蜌也。修为螷，圆 为(cid:141)。《释鱼》曰：蜌，螷。郭云：今江东呼蚌长而狭者为螷。 段玉裁曰：是陶注本草之蝏(cid:139)也。蝏，音亭。(cid:139)，蒲幸切，即螷 字。《周礼·鳖人》、《醢人》皆有螷。杜子春云：螷，N也。N， 即蚌字。此说可从。又《说文》云：蚌，蜃属。蛎，蚌属。共谓 狭长物，非圆形物也。又《释鱼》云：蚌，含浆。郭云：蚌，即蜃 也。《周礼·鳖人》龟蜃凡(cid:142)物。郑注云：狸物，亦谓(cid:143)刀、含 浆之属。所云(cid:143)刀，即马刀，一音之转，而马刀之急呼为蚌。 黑字马蛤乃是蚌蛤之义。郑云：(cid:143)刀即为马刀，则含浆谓蚌， 今俗呼怒武加比者也。《释鱼》所云蚌，含浆是也。《本草和 名》蚌蛤出崔禹。一名含浆，一名蜃，一名海月，一名含珠，出 《兼名苑》而训多加比。是以蚌蛤与蜃为一，亦统言不分者也。 而含浆者，蛤之缓呼。郑《周礼》注云：(cid:143)刀、含浆，即谓蚌、蛤 二物也。所云多加比者，即田贝，谓怒武加比也。盖马刀，或 单云刀欤。陶所云今汉间人名为单姥，单姥之急呼为刀，姥亦 蚌之假借字耳。然则今药用马刀，宜用怒武加比而可。味辛， 微寒。黑字云：有毒。治漏下赤白，寒热，黑字云：除五藏间 热，止烦满，补中，去厥痹，利机关，用之当炼。破石淋，立之案： 铃木氏曰：止夫加比煅为黑霜，治淋病漏下。杀禽兽贼鼠。黑 字云：肌中鼠(cid:144)。立之案：肌中鼠(cid:144)者，盖谓肌肉坟起如鼠形，所 云马刀狭缨之类也。马刀主之者，亦以类相攻之理，与豚卵治贲 豚同理。又案：此物能入血中，解凝结，又能贼鼠，因以治肌中鼠 (cid:144)也。《御览》引《本草经》马刀，生池泽江海，而在草部中可考。 ·７７９·</w:t>
      </w:r>
    </w:p>
    <w:p>
      <w:r>
        <w:t>获取更多中医课程资料 加微信 yqx2016h 贝子 黑字云：一名贝齿。陶云：此是今小小贝子，人以饰军容服 物者。《蜀本·图经》云：蜗类也，形若鱼齿，洁者良。日云：贝 齿，又名白贝。《图经》云：《交州记》曰：大贝出日南，如酒杯； 小贝，贝齿也。善治毒，俱有紫色是也。今稀用，但穿之与小 儿戏髟头家以饰鉴带，昼家亦或使砑物。采无时。《海药》云： 云南极多，用为钱货易。李时珍曰：今贝独云南用之，呼为海 (cid:145)，以一为庄，四庄为手，四手为苗，五苗为索。雷公云凡使勿 用花虫壳，其二味相似，只是用之无效。《衍义》云：贝子今谓 之贝齿，亦如紫贝，但长寸余，故曰贝子。色微白，有深紫黑 者，北人用之毡帽上为饰，及缀衣，或作(cid:146)躞下垂。立之案： 《本草和名》训牟末乃都保加比。《和名抄》紫贝，训宇末乃久 保加比，盖都保、久保，共女阴之古言也，形似马阴，故名。《说 文》贝，海介虫也。古者货贝而宝(cid:147)，周而有泉，到秦废贝行 泉。郑注：士丧礼云：贝，水物。古者以为货，江水出焉。《尔 雅》云：贝居陆，(cid:148)。在水者，蜬。大者(cid:149)；小者(cid:150)。玄贝，贻 贝。余(cid:151)，黄白文；余泉，白黄文。蚆，博而(cid:152)；(cid:153)，大而险(cid:154)， 小而椭。郭注云：今细贝亦有紫色者，出日南。本草所用，即 此物。今丹后、纪伊土、佐萨摩、伊豆、八丈,等出之。俗呼八 丈介，又子安贝，云：临产妇人持之，则易生，故名焉。亦破血 利水之余功耳。《御览》引《广州志》曰：贝凡有八，紫贝，最为 美者，出交州。大贝，出巨延州，与行贾贸易。又引《南州异物 志》曰：交趾北南海中，有大文贝，质白而文紫色，天姿自然，不 假雕琢，莹而光色焕烂。味咸，平。黑字云：有毒。《药性论》 云：使。《日华子》云：贝齿，凉。生池泽。黑字云：生东海池 ·７８０·</w:t>
      </w:r>
    </w:p>
    <w:p>
      <w:r>
        <w:t>泽。陶云：乃获出取南更海多中。医《课海程药资》料云 ：加云微南信 极yq多x20。16立h 之案：《禹贡》 云淮海，惟杨州厥篚织贝。《御览》引《广州志》云：出交州。 《延喜式》安房国贝子八两。俗本作贝母，讹。京本、云本等皆 正。又上总国贝子三斤。治目翳，陶云：烧作细屑，末以吹眼 中，疗翳良。日云：治翳障。《千金方》去目翳，贝子十枚，烧 灰，细筛，取一胡豆大，著(cid:155)上，卧如炊一石半久，乃灭。息肉 者，加真珠，与贝子等分，研如粉。鬼注，蛊毒，腹痛，下血， 黑字云：除寒热，温疰，解肌，散结热。《药性论》云：治伤寒狂 热。日云：治鬼毒，鬼气，下血。孙真人治食物中毒，取贝子一 枚，含自吐。立之案：此物受海咸之气凝结而成，玉质清净，故 能解诸毒热，与决明、真珠同理。必竟破血利水散结解热之要 药也。五癃，利水道。《药性论》云：能破五淋，利小便。《海 药》云：主水气浮肿，及孩子疳蚀，吐乳。立之案：《千金》治诸 种淋方中，用贝子五合。《外台》范汪疗五淋，神良。延命散方 中，用贝子，捣，苦酒中二三宿，取细者用之。窃谓贝子治淋， 与鱼齿、鱼头石，及细白沙同理。烧用之良。陶云：烧作细 屑，末。《海药》云：烧过，入药中用。《御览》引《本草经》曰：贝 子，一名贝齿，生东海。八百七。 杏核 《证类》此下有人字，是宋后所加，今据《新修本草》及《医心 方》删正。黑字云：一名杏子。五月采，其两人者煞人，可以毒 狗。得火良。恶黄芩、黄耆、葛根。解锡毒，畏草。陶云：药 中多用之。汤浸去尖皮，熬令黄。李时珍曰：诸杏叶皆圆而有 尖，二月开红花，亦有千叶者，不结实。立之案：《本草和名》训 加良毛毛。加良毛毛乃波奈，见于古今物名，盖此物本移彼种 ·７８１·</w:t>
      </w:r>
    </w:p>
    <w:p>
      <w:r>
        <w:t>子，故名加良获毛取毛更欤多中。医今课俗程呼资料安 无加受微信，即 yq杏x2子016イhンツウイ之音讹 也。《说文》：杏，果也。从木，可省声。又案：核中有子谓之 人，盖古无此语。黑字云：其两人者煞人，然则汉人既有此言 欤。仲景书，曰桃核承气汤，曰桂枝加厚朴杏子汤，并不称杏 人、桃人。仅在旧面而方中作杏人、桃人者，后人所改，非张氏 之旧也。窃谓人之为言身也，任也，妇人怀孕谓之身，又谓之 任，又谓之子。果实中人，亦谓之子，乃为同义。并在内之称， 其义存于音中也。若柏叶松身、松叶柏身及伏神并皆一音而 同义可知也。《本经》云杏核、桃核，并人统言之也。《医心方》 廿九诸果禁第十二引《养生要集》云：凡诸果非时未成核，不可 食。又云：凡枣、桃、杏、李之辈，若有两核者，食之伤人。共云 核。而云未成核者，谓外核。云有两核者，谓内仁也。盖析言 则外核内仁，统言则内仁亦谓之核耳。味甘，温。黑字云： 苦。冷利，有毒。黑字又云：花，味苦，无毒。实，味酸。孟诜 云：杏，热。日云：杏，热，有毒。不可多食，伤神。生川谷。 黑字云：生晋山川谷。陶云：处处有。《图经》云：今处处有之。 治欬逆上气，雷鸣，喉痹，下气。黑字云：心下烦热，风去 来，时行头痛，解肌，消心下急。《药性论》云：能治腹痹不通。 发汗，主温病。治心下急满痛，除心腹烦闷，疗肺气欬嗽，上气 喘促。入天门冬煎，润心肺，可和酪作汤，益润声气。宿即动 冷气。陈云：取人去皮，熬令赤，和桂末，研如泥，绵裹，如指 大，含之。利喉咽，去喉痹，痰嗽。生、熟吃俱得，半生半熟杀 人。立之案：雷鸣者，即喘鸣之谓也。芫华下云：喉鸣喘，咽肿 短气。与此同证也。后世方书所云如曳锯者是也。又案：杏 人解肌，不与桂麻同，本是心胸有宿饮，外邪凑之不散，为之邪 薮。杏人油腻之物，能散饮结，饮结一散，则邪气无所止息，故 发汗而解。如麻黄汤，杏人能助桂麻之温燥而润通之。如麻 ·７８２·</w:t>
      </w:r>
    </w:p>
    <w:p>
      <w:r>
        <w:t>杏甘石汤，能获和取麻更石多中之医冷课温程资，令料 各 加味微不信 相yq亢x20，1俱6h共润通下气而 其喘自止。并是杏人润肺之效也。产乳，金创，《必效方》治 金疮中风，角弓反张，以杏仁碎之，蒸令馏，绞取脂，服一小升 兼以疮上摩效。立之案：杏人治产乳金创者，亦取油腻润利， 令血不凝滞也。《千金方》治鼻中生疮，杵杏仁乳汁，和傅之。 又方，治破伤风肿，厚傅杏仁膏，燃烛遥炙。《肘后方》治谷道 赤痛方，熬杏仁，杵作膏，傅之良。并是同理。寒心贲豚，立 之案：寒心字只一见于此，盖寒饮在心下之谓。《金匮·疝门》 云：病者痿黄，躁而不渴，胸中寒实而利不止者，死。又云：腹 中寒气，雷鸣切痛，胁胸逆满呕吐，附子粳米汤主之。又云：心 胸中大寒痛呕，不能饮食云云，大建中汤主之。并可以为证 矣。贲豚多因于寒饮，故用杏人下气。盖豚者野猪，野猪之贲 走，必直行，不左右顾视，故以为凡从小腹直上冲咽喉病之名 也。贲豚，考别有成书，今不繁引于此。 桃核 黑字云：七月采，取人，阴干。陶云：当取解核种之为佳。 《图经》云：大都佳果多是圃人以他木接根上栽之，遂至肥美， 殊失本性，此等药中不可用之，当以一生者为佳。立之案：《本 草和名》训毛毛。新井氏曰：毛毛者，百也，为繁多之称。桃实 繁多无数，故名毛毛。此说似是。《神代纪》、《允恭纪》亦训毛 毛。《说文》桃，桃果也。盖桃之为言，犹团也。桃、团古音通。 味苦，平。黑字云：甘。无毒。《药性论》云：使。孟诜云：温。 日云：桃，热，微毒。生川谷。黑字云：生大山川谷。陶云：今 处处有，京口者亦好。《图经》云：今处处皆有之，京东、陕西出 者，尤大而美。治瘀血，血闭，瘕，邪气，黑字云：主欬逆上 ·７８３·</w:t>
      </w:r>
    </w:p>
    <w:p>
      <w:r>
        <w:t>气，消心下坚获，取除更卒多暴中医击课血程，资破料癥 瘕加微，通信 月yq水x20，1止6h痛。《千金方》 桃人，煎，治妇人产后百疾诸气，补益悦泽方，桃人一千二百 枚，捣令细熟，以上好酒一斗五升，研滤三四遍，如作麦粥法， 以极细为佳。内长项瓷瓶中，密塞，以面封之，内汤中煮一伏 时，不停火，亦勿令火猛，使瓶口常出在汤上，无令没之，熟讫 出。温酒服一合，日再服，丈夫亦可服之。《肘后方》治卒心 痛，桃人七枚，去皮尖，熟研，水一合，顿服良。亦可治三十年 患。杀小虫。孟诜云：杀三虫，止心痛。《子母秘录》治阴 肿，桃仁，捣，傅之。又方，小儿疮，初起膘浆，似火疮，名烂 疮，杵桃仁面脂，傅上。又方，小儿湿癣，桃树青皮为末，和醋 傅上。 桃华 黑字云：味苦，平。无毒。三月三日采，阴干。陶云：三月三 日采花，亦供丹方所须。杀注恶鬼，令人好色。黑字云：主 除水气，破石水，利小便，下三虫，悦泽人面。陶云：方言服三 树桃花尽，则面色如桃花，人亦无试之者。孟诜云：三月三日 采花，曝干。杵末，以水服二钱匕，小儿半钱，治心腹痛。又秃 疮，收未开花，阴干，与桑椹赤者，等分，作末，以猪脂和。先取 灰汁洗去疮痂，即涂药。《图经》云：太清卉木方云：酒渍桃花 饮之，除百疾，益颜色。《千金方》酒渍三月三日桃花，服之；好 颜色，治百病。 桃枭 黑字云：味苦，微温。一名桃奴。实著树不落，实中者，正月 ·７８４·</w:t>
      </w:r>
    </w:p>
    <w:p>
      <w:r>
        <w:t>采之。立之案获：取今更多俗中呼医毛课程毛资乃料岐 加末微毛信利 yq者x2是016也h 。杀百鬼精 物。黑字云：主中恶腹痛，杀精魅五毒不祥。《图经》云：胡洽 治中恶毒气蛊疰，有桃奴汤。葛氏治胎下血不出，取桃树上干 不落桃子，烧作灰，和水服，差。《御览》引《本草经》曰：枭桃在 树不落，杀鬼。九百六十七。《齐民要术》引《本草经》曰桃枭，在 树不落，杀百鬼。卷四种桃第卅。 桃毛 黑字云：刮取实毛。下血瘕，寒热，积聚，无子。黑字云： 带下诸疾，破坚闭。孟诜曰：白毛主恶鬼，邪气。日云：桃毛， 疗崩中，破癖气。 桃蠹 黑字云：食桃树虫也。杀鬼，辟不祥。日云：食之肥，悦人 颜色。 苦瓠 陶云：瓠与冬瓜，气类同辈，而有上下之殊，当是为其苦者 耳。今瓠自忽有苦者如胆，不可食，非别生一种也。又有瓠 (cid:156)，亦是瓠类，小者名瓢①，食之乃胜瓠。凡此等，皆利水道，所 以在夏月食之，大理自不及冬瓜矣。苏云：瓠味皆甜，时有苦 者，而似越瓜，长者尺余，头尾相似。其瓠(cid:156)形状非一。瓠，夏 ① 瓢：原作“瓠”。 ·７８５·</w:t>
      </w:r>
    </w:p>
    <w:p>
      <w:r>
        <w:t>中便熟，秋末获并取枯更；多瓠中(cid:156)医课，夏程资末料始 实加，微秋信中 yq方x2熟016，h取其为器，经霜 乃堪。瓠与甜①瓠(cid:156)体性相类，俱味甘冷，通利水道，止消渴， 熟，无毒，多食不令人吐。苦瓠(cid:156)为疗一如经说，然瓠苦者不 堪食，无所主疗，不入方用。而甜(cid:156)与瓠子啖之俱胜冬瓜。立 之案：《本草和名》训尔加比佐古。今俗呼夫久倍，又倍宇多牟 者是也。自有甘苦二种，甘者入食料，俗呼由不加保，又奈贺 由不加保，又奈贺不久倍是也。刮为条子暴干者，俗名曰干 瓢，此物不入药用。苦者即本条苦瓠是也。凡日用常食者白 字不载，录唯其气味堪药用者载之。所以载苦瓠不载甜瓠在 于此。又案：瓠之为言夸也，谓其实夸大也。瓠(cid:156)者，瓠之缓 言，后世谓为胡卢，亦作壶卢，同义。果蠃、栝楼亦同也。味 苦，寒。黑字云：有毒。苏云：苦瓠瓤味苦，冷，有毒。《药性 论》云：苦瓠瓤，使。孟诜云：瓠，冷。日云：瓠，无毒。又云：微 毒。生川泽。黑字云：生晋地川泽。治大水，面目四肢浮 肿，下水，令人吐。苏云：苦瓠瓤，主水肿石淋，吐呀嗽，囊结 注蛊，淡饮，或服之过分，令人吐利不止。宜以黍穰灰汁解之。 又煮汁渍阴，疗小便不通。《药性论》云：治水，浮肿面目肢节 肿胀，下大水气疾。孟诜云：主消渴，恶疮。日云：除烦，止渴， 治心热，利小肠，润心肺，治石淋，吐蛔虫。 水靳 陶云：论靳主疗，乃应是上品，未解何意，乃在下。其二月、 三月英时善。可作菹及熟(cid:157)食可。亦利小便，治水肿，俗中皆 作芹字也。别本注云：芹有两种：(cid:158)芹，取根白色；赤芹，取茎 ① 甜：原无。 ·７８６·</w:t>
      </w:r>
    </w:p>
    <w:p>
      <w:r>
        <w:t>叶，并堪作(cid:159)获及取生更菜多中。医《蜀课程本资图料经 加》云微信：生 y水qx2中016，h叶似芎，花白 色而无实，根亦白色。《尔雅》云：芹，楚葵。注：今水中芹菜。 孟诜云：生黑滑地，名曰水芹，食之不如高田者宜人，余田中皆 诸虫子在其叶下，视之不见，食之与人为患。高田者名白芹。 立之案：《本草和名》训世利。《康赖本草》训都加都比，又三世 利。《本草和名》引崔禹水勒（靳），亦训都加都美，都加都美 者，盖都加祢都美之略。谓握把摘取欤。世利者，未详，盖是 繁多丛生之义。今俗有世利阿不、世利古牟等之语，乃此义。 此草丛生森立，满水无隙，故名欤。又案：《说文》芹，楚葵也。 《尔雅》同。又云：(cid:160)菜，类蒿。《周礼》有(cid:160)菹。今《醢人》作芹 菹。《说文》又云：¡，菜之美者，云梦之¡。吕览《本味篇》¡ 作芹。高诱注云：芹生水涯。《说文》又云：蕲，艸也。陆德明 曰：蕲，古芹字。因考《说文》芹、(cid:160)、¡、蕲四字，并为同字，未 详何新古，俟后日再考耳。一名水英，立之案：是苏敬所以三 英之一也。详见陆英下。味甘，平。黑字云：无毒。别本注 云：其性大寒，无毒。孟诜云：水芹，寒，香美。陈云：茎、叶、根 并寒，子温辛。生池泽。黑字云：生南海池泽。治女子赤 沃，止血，养精，保血脉，益气，令人肥健，嗜食。苏云：芹 花，味苦，主脉溢。陈云：水芹茎叶，捣绞取汁，去小儿暴热， 大人酒后热毒，鼻塞，身热，利大小肠。孟诜云：水芹养神益 力，杀药毒，置酒酱中，香美。又和醋食之损齿。日云：治烦 渴，疗崩中带下。立之案：此物与当归、芎相类，故有补血 益气之功。据苏所说，三英花叶并相似之语，则为大叶者，八 丈,所产阿志多久佐之类欤，今食料之田芹、水芹，共为一种 细叶物也。 ·７８７·</w:t>
      </w:r>
    </w:p>
    <w:p>
      <w:r>
        <w:t>获取更多中医课程资料 加微信 yqx2016h 腐婢 黑字云：小豆华也。七月采，阴干。陶云：华用异实，故其不 得同品。方家都不用之，今自可依其所主以为疗也。但未解 何故有腐婢之名。《本经》不云是小豆花，后医显之耳。未知 审是不？今海边有小树，状似支子，茎条多曲，气作腐臭，土人 呼为腐婢，用疗疟有效，亦酒渍皮疗心腹痛。恐此多当是真， 若尔，此条应在木部下品卷中也。苏云：腐婢，山南相承以为 葛花。《本经》云小豆华。陶复称海边小树，未知孰是？然葛 花消酒，大胜豆花，葛根亦能消酒，小豆全无此效。校量葛、豆 二花，葛为真矣。《开宝》云：别本注云：小豆花亦有腐气。陶、 苏二家所说，证据并非。《药性论》云：赤小豆花名腐婢。《图 经》云：腐婢，小豆花也。立之案：《本草和名》训阿都岐乃波 奈。小野氏曰：陶所说海边小树，宜似俗呼波末久佐岐，又宇 佐岐加久之者充之，木高丈余，枝叶对生，叶似桑而小，有锯 齿，多¢气，夏梢间开花成穗，如牡荆，花似豆花而黄，后结圆 实，熟则色黑。味辛，平。黑字云：无毒。治痎疟寒热，邪 气泄利，阴不起，病酒头痛。《药性论》云：能消酒毒。明 目，散气满不能食，煮，一顿服之。又下水气，并治小儿丹毒热 肿。《食医心镜》主疟寒热，邪气泄痢，阴气不足，止渴，及病 酒头痛。以小豆花于豉中煮，五味调和，作羹食之。《御览》引 《本草经》云：腐婢，小豆花也。九百九十三。 本草经卷下 ·７８８·</w:t>
      </w:r>
    </w:p>
    <w:p>
      <w:r>
        <w:t>获取更多中医课程资料 加微信 yqx2016h 跋 本草经考注起稿于天保关己（癸巳），方在廿五年前。而落魄 相阳十余年，殆废披阅。嘉永庚戌再补缀，夜以继日，草稿始成。 然未免鲁鱼之讹，当不日而脱稿矣。曩刻《本草经》，今《考注》亦 成，不耐欢喜，因录其始末如此。丁巳腊月十二日源立之书北岐 华佗巷。 ·７８９·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