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医 通 祖 方 清·张璐 撰 童舜华 点校 吴九伟 审订</w:t>
      </w:r>
    </w:p>
    <w:p>
      <w:r>
        <w:t>获取更多中医课程资料 加微信 yqx2016h 中医古籍珍稀抄本精选 主 审 段逸山 吉文辉 副主审 （按姓氏笔画为序） 王大妹 宋立人 张如青 陈 熠 审 订 李其忠 李 飞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的方法，具有深入整理研究的价值。 抄 本 《中医图书联合目录》收录全国 个图书馆截 员员猿 精 至 年底为止的馆藏中医药图书，其中中华人民 选 员怨愿园 ︵ 共和国成立前出版的中文中医药图书，共计 三 员圆员圆源 种。内有中医药抄本 种。其中未刻抄本 ︶ 缘园愿猿 猿怨圆源 种，已属孤本的有 部；清末前抄本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唯其如此，对于中医药抄本这一部分遗产，尤其是世 本 上目前仅存一部的珍贵抄本，长期以来乏人问津，未 精 选 见有人加以系统整理，因而至今仍是迷雾一团，不知 ︵ 三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读使用提供了方便。二是所抄录的前代资料有的业 已亡佚，凭此抄录而得以留传。第二类是评述抄本， 即在抄录前人资料的基础上，加上个人的分析评述， 如清代杨和《幼科折衷秘传真本》、方谟重订《薛氏济 阴万金书》等即是。此类抄本汇集前代医家重要论 述，间附作者的临证心得，分析评述往往一言中的，寓 中 有真知灼见，有助于读者把握前代资料的精髓。第三 医 类是心得抄本，即在医学理论上有独到的见解，或在 古 籍 临证实践上有丰富的经验，如清代徐养恬《徐养恬方 珍 案》、江泽之《江泽之医案》等即是。此类抄本最具学 稀 抄 术价值，是我们整理研究的主要对象，本套丛书所收 本 录大多为此类抄本。 精 本套丛书共收录抄本五十余种，绝大多数为清代 选 ︵ 抄本，以临床各科类、医案类为主。入选的标准主要 三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为本套丛书提供底本，谨致谢忱。上海科学技术出版 社为传承发扬中国传统文化，编辑出版本套丛书，其 眼力之非凡，气魄之恢弘，殊实令人感佩。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专业图书馆收藏。 段逸山 中 医 二〇〇三年六月 古 籍 珍 稀 抄 本 精 选 ︵ 三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分辨，属于眉批、夹注以及药物剂量、炮制方法用小号 抄 本 字排印。 精 四、校注。置于同页下方，按照正文所加序号依 选 ︵ 次分行排列。凡内容重要，且校勘有据者，选择采用 三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 使用的动、植、矿物药材，为保持古籍抄本原貌，本书 对此均不作删改，仅供参考。 中 医 古 籍 珍 稀 抄 本 精 选 ︵ 三 ︶</w:t>
      </w:r>
    </w:p>
    <w:p>
      <w:r>
        <w:t>获取更多中医课程资料 加微信 yqx2016h 【提要】 张璐（ 耀 年），字路玉，号石顽。长洲（今 员远员苑 员苑园园 江苏苏州）人。博贯儒业，专心医药之书。璐著述甚 富，立论平实，不立新异。今存《张氏医通》、《伤寒缵 论》、《伤寒绪论》、《千金方衍义》、《本草逢原》、《诊宗 三昧》等书。 医 《医通祖方》采集了大量的经方、时方，并按祖方 分类方剂。每一类方剂，先列祖方，如桂枝汤，后述由 祖方化裁而成的经方、时方，权称为“子方”，如小建中 通 汤、黄芪建中汤、阳旦汤、阴旦汤等。子方一般含有祖 方中的主要药物及某一功用，如小建中汤、黄芪建中 祖 汤、阳旦汤、阴旦汤等，均含有桂枝汤祖方之桂枝、芍 药，通过药物或剂量增减，使桂枝汤解肌发汗、调和营 卫、温经通脉、温中缓急等功用的某一方面得到加强， 方 甚至产生新的功能，扩大适用范围。如小建中汤系桂 枝汤倍芍药，加胶饴，由此加强了缓急补中之力，成为 寒热腹痛里急之专方。桂枝汤加黄芪、胶饴后，固表 和营之力加强，故黄芪建中汤擅治虚劳感寒，发热自 汗。桂枝汤解肌发汗而偏辛温，加黄芩清热，合奏辛 凉发散之功，阳旦汤由此而具备“主治冬温脉浮、发 热、项强、头痛”之功，从而扩大了桂枝汤适用范围。 若外热内寒，于阳旦汤中加干姜温中而成阴旦汤，便</w:t>
      </w:r>
    </w:p>
    <w:p>
      <w:r>
        <w:t>圆 获取更多中医课程资料 加微信 yqx2016h 能疏表温里。正如徐灵胎在《伤寒类方》序中所说： “盖方之治病有定，而病之变迁无定，知其一定之治， 随其病之千变万化而不越。”《医通祖方》通过以方类 证，以方析证，示人以辨证论治之法，嘉惠后学，值得 研读。 书中有些方剂分类欠妥。如桂枝汤只取桂枝、甘 草，加茯苓、白术，成为苓桂术甘汤，后者通阳化饮，无 论从功用还是主药看，均不宜置于桂枝汤类。白璧微 中 瑕，读者明鉴。 医 古 其《医通祖方》抄本现存于上海图书馆和上海中 籍 医药大学图书馆，今以后者所藏为据而整理。 珍 稀 抄 本 精 选 ︵ 三 ︶</w:t>
      </w:r>
    </w:p>
    <w:p>
      <w:r>
        <w:t>获取更多中医课程资料 加微信 yqx2016h 医 通 祖 方 长洲石顽张 璐路玉 纂述 男 以柔安世 讷逊言 参订 江夏后学 猷小云 手录 夫字有字母，方有方祖。自伊尹汤液一脉 相传，与释氏传灯无异。苟能推源于此，自然心 手合辙，谅非时师所能测识也。</w:t>
      </w:r>
    </w:p>
    <w:p>
      <w:r>
        <w:t>获取更多中医课程资料 加微信 yqx2016h 目 录  一、桂枝汤………………………………………… 员 桂枝汤 ………………………………………… 医 员 小建中汤 ……………………………………… 员 黄芪建中汤 …………………………………… 员 通 阳旦汤 ………………………………………… 圆 阴旦汤 ………………………………………… 圆 独活汤 ………………………………………… 祖 圆 当归四逆汤 …………………………………… 猿 内补当归建中汤 ……………………………… 源 方 桂枝龙骨牡蛎汤 ……………………………… 源 桂枝大黄汤 …………………………………… 源 桂枝葛根汤 …………………………………… 缘 栝蒌桂枝汤 …………………………………… 缘 桂枝加附子汤 ………………………………… 缘 桂枝加黄芪汤 ………………………………… 缘   目录系据正文内容而整理补充。</w:t>
      </w:r>
    </w:p>
    <w:p>
      <w:r>
        <w:t>圆 获取更多中医课程资料 加微信 yqx2016h 芪芍桂酒汤 …………………………………… 远 黄芪桂枝五物汤 ……………………………… 远 茯苓甘草汤 …………………………………… 远 苓桂术甘汤 …………………………………… 远 桂枝去芍药加皂荚汤 ………………………… 远 桂枝去芍药加麻黄附子细辛汤 ……………… 苑 小青龙汤 ……………………………………… 苑 小青龙加石膏汤 ……………………………… 中 苑 桂枝麻黄各半汤 ……………………………… 医 苑 古 桂枝二越婢一汤 ……………………………… 籍 愿 桂枝芍药知母汤 ……………………………… 珍 愿 稀 炙甘草汤 ……………………………………… 愿 抄 芍药甘草汤 …………………………………… 本 怨 芍药甘草附子汤 ……………………………… 精 怨 选 黄芩汤 ………………………………………… ︵ 怨 三 黄芩加半夏汤 ………………………………… ︶ 怨 二、麻黄汤 ……………………………………… 员园 麻黄汤………………………………………… 员园 麻黄加术汤…………………………………… 员园 《古今录验》橘皮汤…………………………… 员员 麻仁甘石汤…………………………………… 员员 麻黄杏仁薏苡甘草汤………………………… 员员 杏子汤………………………………………… 员员</w:t>
      </w:r>
    </w:p>
    <w:p>
      <w:r>
        <w:t>获取更多中医课程资料 加微信 yqx2016h 猿 甘草麻黄汤…………………………………… 员圆 葛根汤………………………………………… 员圆 三拗汤………………………………………… 员圆 麻黄附子细辛汤……………………………… 员猿 附子散………………………………………… 员猿 仓公当归汤…………………………………… 员猿 麻黄附子甘草汤……………………………… 员猿 《千金》大枣汤………………………………… 员源 医 麻黄升麻汤…………………………………… 员源 华盖散………………………………………… 员缘 九宝汤………………………………………… 通 员缘 麻黄连轺赤小豆汤…………………………… 员远 越婢汤………………………………………… 员远 越婢加术汤…………………………………… 祖 员苑 越婢加术附汤………………………………… 员苑 越婢加半夏汤………………………………… 员苑 方 大青龙汤……………………………………… 员苑 文蛤汤………………………………………… 员愿 三、续命汤 ……………………………………… 员愿 续命汤………………………………………… 员愿 小续命汤……………………………………… 员怨 大续命汤……………………………………… 圆园 西州续命汤…………………………………… 圆园</w:t>
      </w:r>
    </w:p>
    <w:p>
      <w:r>
        <w:t>源 获取更多中医课程资料 加微信 yqx2016h 八风续命汤…………………………………… 圆园 排风汤………………………………………… 圆园 四、升麻汤 ……………………………………… 圆员 升麻汤………………………………………… 圆员 秦艽升麻汤…………………………………… 圆员 升阳散火汤…………………………………… 圆员 火郁汤………………………………………… 中 圆圆 冲和顺气汤…………………………………… 医 圆圆 古 升阳补气汤…………………………………… 籍 圆圆 和解汤………………………………………… 珍 圆猿 稀 连翘升麻汤…………………………………… 圆猿 抄 本 精 五、小柴胡汤 …………………………………… 圆猿 选 小柴胡汤……………………………………… ︵ 圆猿 三 柴胡加龙骨牡蛎汤…………………………… ︶ 圆源 柴胡加芒硝汤………………………………… 圆源 大柴胡汤……………………………………… 圆源 四逆散………………………………………… 圆缘 柴胡去半夏加栝蒌汤………………………… 圆远 柴胡桂枝干姜汤……………………………… 圆远 柴胡桂枝汤…………………………………… 圆远 柴胡四物汤…………………………………… 圆远 柴胡枳桔汤…………………………………… 圆苑</w:t>
      </w:r>
    </w:p>
    <w:p>
      <w:r>
        <w:t>获取更多中医课程资料 加微信 yqx2016h 缘 增损柴胡汤…………………………………… 圆苑 柴胡清肝散…………………………………… 圆苑 人参败毒散…………………………………… 圆苑 荆防败毒散…………………………………… 圆怨 仓廪汤………………………………………… 圆怨 清脾饮………………………………………… 圆怨 六、星香汤 ……………………………………… 猿园 医 星香汤………………………………………… 猿园 省风汤………………………………………… 猿园 大省风汤……………………………………… 通 猿园 三生饮………………………………………… 猿员 七、术附汤 ……………………………………… 祖 猿员 术附汤………………………………………… 猿员 参附汤………………………………………… 方 猿员 芪附汤………………………………………… 猿圆 桂枝附子汤…………………………………… 猿圆 白术附子汤…………………………………… 猿圆 甘草附子汤…………………………………… 猿猿 附子汤………………………………………… 猿源 真武汤………………………………………… 猿源 附子散………………………………………… 猿缘</w:t>
      </w:r>
    </w:p>
    <w:p>
      <w:r>
        <w:t>远 获取更多中医课程资料 加微信 yqx2016h 八、四逆汤 ……………………………………… 猿缘 四逆汤………………………………………… 猿缘 四逆加人参汤………………………………… 猿远 茯苓四逆汤…………………………………… 猿远 通脉四逆汤…………………………………… 猿远 通脉四逆加猪胆汁汤………………………… 猿远 白通汤………………………………………… 猿远 白通加猪胆汁汤……………………………… 中 猿苑 干姜附子汤…………………………………… 医 猿苑 古 回阳返本汤…………………………………… 籍 猿愿 羌活附子散…………………………………… 珍 猿怨 稀 木香散………………………………………… 猿怨 抄 冷香饮子……………………………………… 本 猿怨 浆水散………………………………………… 精 源园 选 茵陈四逆汤…………………………………… ︵ 源园 三 茵陈附子干姜汤……………………………… ︶ 源园 九、理中汤丸 …………………………………… 源员 理中汤丸……………………………………… 源员 附子理中汤…………………………………… 源员 桂枝人参汤…………………………………… 源圆 枳实理中汤…………………………………… 源圆 治中汤………………………………………… 源圆 连理汤………………………………………… 源圆</w:t>
      </w:r>
    </w:p>
    <w:p>
      <w:r>
        <w:t>获取更多中医课程资料 加微信 yqx2016h 苑 理苓汤………………………………………… 源圆 干姜人参半夏丸……………………………… 源猿 甘草干姜汤…………………………………… 源猿 三物大建中汤………………………………… 源猿 甘姜苓术汤…………………………………… 源猿 渗湿汤………………………………………… 源源 大顺散………………………………………… 源源 乌梅丸………………………………………… 源源 医 十、半夏泻心汤 ………………………………… 源缘 半夏泻心汤…………………………………… 通 源缘 生姜泻心汤…………………………………… 源缘 甘草泻心汤…………………………………… 源缘 黄连汤………………………………………… 祖 源缘 干姜黄芩黄连人参汤………………………… 源远 方 十一、七气汤 …………………………………… 源远 七气汤………………………………………… 源远 深师七气汤…………………………………… 源远 《三因》七气汤………………………………… 源苑 指迷七气汤…………………………………… 源苑 大七气汤……………………………………… 源苑 橘皮干姜汤…………………………………… 源苑 苏子降气汤…………………………………… 源愿</w:t>
      </w:r>
    </w:p>
    <w:p>
      <w:r>
        <w:t>愿 获取更多中医课程资料 加微信 yqx2016h 温肺汤………………………………………… 源愿 半夏温肺汤…………………………………… 源愿 参苏温肺汤…………………………………… 源愿 十二、崔氏八味丸 ……………………………… 源怨 崔氏八味丸…………………………………… 源怨 肾气丸………………………………………… 源怨 钱氏六味丸…………………………………… 中 源怨 加减六味丸…………………………………… 医 缘园 古 河车六味丸…………………………………… 籍 缘园 都气丸………………………………………… 珍 缘园 稀 七味丸………………………………………… 缘园 抄 加减八味丸…………………………………… 本 缘园 济生肾气丸…………………………………… 精 缘员 选 清金壮水丸…………………………………… ︵ 缘员 三 纳气丸………………………………………… ︶ 缘圆 香茸八味丸…………………………………… 缘圆 十补丸………………………………………… 缘圆 十三、枳术汤 …………………………………… 缘圆 枳术汤………………………………………… 缘圆 枳术丸………………………………………… 缘猿 香砂枳术丸…………………………………… 缘猿 橘半枳术丸…………………………………… 缘猿</w:t>
      </w:r>
    </w:p>
    <w:p>
      <w:r>
        <w:t>获取更多中医课程资料 加微信 yqx2016h 怨 深师消饮丸…………………………………… 缘猿 十四、平胃散 …………………………………… 缘源 平胃散………………………………………… 缘源 香连平胃散…………………………………… 缘源 不换金正气散………………………………… 缘源 藿香正气散…………………………………… 缘缘 人参养胃汤…………………………………… 缘缘 医 参苓平胃散…………………………………… 缘缘 白凤膏………………………………………… 缘缘 厚朴汤………………………………………… 通 缘远 除湿汤………………………………………… 缘远 升阳除湿汤…………………………………… 缘远 五积散………………………………………… 祖 缘苑 调中饮………………………………………… 缘苑 胃苓汤………………………………………… 方 缘苑 枣矾丸………………………………………… 缘苑 枳壳汤………………………………………… 缘愿 十五、二陈汤 …………………………………… 缘愿 二陈汤………………………………………… 缘愿 小半夏汤……………………………………… 缘怨 半夏汤………………………………………… 缘怨 小半夏加茯苓汤……………………………… 缘怨</w:t>
      </w:r>
    </w:p>
    <w:p>
      <w:r>
        <w:t>员园获取更多中医课程资料 加微信 yqx2016h 大半夏汤……………………………………… 缘怨 半夏干姜汤…………………………………… 远园 橘皮汤………………………………………… 远园 橘皮半夏汤…………………………………… 远园 橘皮枳实生姜汤……………………………… 远员 橘皮竹茹汤…………………………………… 远员 半夏厚朴汤…………………………………… 远员 加味四七汤…………………………………… 中 远员 指迷茯苓丸…………………………………… 医 远圆 古 厚朴生姜甘草半夏人参汤…………………… 籍 远圆 二术二陈汤…………………………………… 珍 远圆 稀 分气紫苏饮…………………………………… 远圆 抄 宁嗽化痰汤…………………………………… 本 远圆 导痰汤………………………………………… 精 远猿 选 加味导痰汤…………………………………… ︵ 远猿 三 十味导痰汤…………………………………… ︶ 远猿 祛风导痰汤…………………………………… 远猿 涤痰汤………………………………………… 远猿 温胆汤………………………………………… 远源 参胡温胆汤…………………………………… 远源 十味温胆汤…………………………………… 远源 消暑丸………………………………………… 远缘 十缗汤………………………………………… 远缘 温中丸………………………………………… 远缘</w:t>
      </w:r>
    </w:p>
    <w:p>
      <w:r>
        <w:t>获取更多中医课程资料 加微信 yqx2016h 员员 十六、四君子汤 ………………………………… 远远 四君子汤……………………………………… 远远 异功散………………………………………… 远苑 六君子汤……………………………………… 远苑 香砂六君子汤………………………………… 远苑 乌蝎六君子汤………………………………… 远苑 温脾散………………………………………… 远苑 茯苓饮………………………………………… 远愿 医 惺惺散………………………………………… 远愿 四兽饮………………………………………… 远愿 八味顺气散…………………………………… 通 远愿 参苓白术散…………………………………… 远怨 七味白术散…………………………………… 远怨 八珍散………………………………………… 祖 远怨 九味资生丸…………………………………… 远怨 八珍汤………………………………………… 方 苑园 八物汤………………………………………… 苑园 人参胃风汤…………………………………… 苑园 益气养营汤…………………………………… 苑员 大防风汤……………………………………… 苑员 十七、四物汤 …………………………………… 苑员 四物汤………………………………………… 苑员 增损四物汤…………………………………… 苑圆</w:t>
      </w:r>
    </w:p>
    <w:p>
      <w:r>
        <w:t>员圆获取更多中医课程资料 加微信 yqx2016h 加减四物汤…………………………………… 苑圆 四乌汤………………………………………… 苑圆 四神散………………………………………… 苑圆 当归芍药散…………………………………… 苑圆 当归散………………………………………… 苑猿 芎䓖汤………………………………………… 苑猿 三黄补血汤…………………………………… 苑猿 四物二连汤…………………………………… 中 苑猿 大秦艽汤……………………………………… 医 苑源 古 独活寄生汤…………………………………… 籍 苑缘 十味锉散……………………………………… 珍 苑缘 稀 玉烛散………………………………………… 苑缘 抄 胶艾汤………………………………………… 本 苑远 丁香胶艾汤…………………………………… 精 苑远 选 加味香附丸…………………………………… ︵ 苑远 三 艾煎丸………………………………………… ︶ 苑远 温经汤………………………………………… 苑苑 芎归汤及散…………………………………… 苑苑 佛手散………………………………………… 苑苑 加味佛手散…………………………………… 苑愿 紫苏饮………………………………………… 苑愿 达生散………………………………………… 苑愿 芎归鳖甲饮…………………………………… 苑怨 续命煮散……………………………………… 苑怨</w:t>
      </w:r>
    </w:p>
    <w:p>
      <w:r>
        <w:t>获取更多中医课程资料 加微信 yqx2016h 员猿 生地黄黄连汤………………………………… 苑怨 滋燥养营汤…………………………………… 苑怨 大补地黄丸…………………………………… 愿园 劫劳散………………………………………… 愿园 加味四物汤…………………………………… 愿园 解毒汤………………………………………… 愿园 宽中散………………………………………… 愿员 麦门冬汤……………………………………… 愿员 医 十八、保元汤 …………………………………… 愿员 保元汤………………………………………… 通 愿员 独参汤………………………………………… 愿员 归脾汤………………………………………… 愿圆 祖 加味归脾汤…………………………………… 愿圆 圣愈汤………………………………………… 愿圆 十全大补汤…………………………………… 方 愿圆 人参养营汤…………………………………… 愿猿 大建中汤……………………………………… 愿猿 人参安胃散…………………………………… 愿猿 人参实卫汤…………………………………… 愿源 黄芪六一汤…………………………………… 愿源 当归补血汤…………………………………… 愿源 玉屏风散……………………………………… 愿源 益气聪明汤…………………………………… 愿缘</w:t>
      </w:r>
    </w:p>
    <w:p>
      <w:r>
        <w:t>员源获取更多中医课程资料 加微信 yqx2016h 神效黄芪汤…………………………………… 愿缘 千金托里散…………………………………… 愿缘 参芪内托散…………………………………… 愿远 托里消毒散…………………………………… 愿远 内补黄芪汤…………………………………… 愿远 人参固肌汤…………………………………… 愿远 补中益气汤…………………………………… 愿苑 调中益气汤…………………………………… 中 愿苑 升阳益胃汤…………………………………… 医 愿苑 古 升阳顺气汤…………………………………… 籍 愿愿 泻阴火升阳汤………………………………… 珍 愿愿 稀 冲和养胃汤…………………………………… 愿愿 抄 通气防风汤…………………………………… 本 愿怨 清暑益气汤…………………………………… 精 愿怨 选 清燥汤………………………………………… ︵ 愿怨 三 节庵升阳散火汤……………………………… ︶ 愿怨 托里散………………………………………… 怨园 十九、生脉散 …………………………………… 怨园 生脉散………………………………………… 怨园 门冬清肺饮…………………………………… 怨园 《宣明》门冬饮………………………………… 怨员 易老门冬饮…………………………………… 怨员 天王补心丹…………………………………… 怨员</w:t>
      </w:r>
    </w:p>
    <w:p>
      <w:r>
        <w:t>获取更多中医课程资料 加微信 yqx2016h 员缘 清心莲子饮…………………………………… 怨圆 二十、二冬膏 …………………………………… 怨圆 二冬膏………………………………………… 怨圆 固本丸………………………………………… 怨猿 集灵膏………………………………………… 怨源 三才丸………………………………………… 怨源 甘露饮………………………………………… 怨源 医 二十一、桔梗汤 ………………………………… 怨源 桔梗汤………………………………………… 通 怨源 利金汤………………………………………… 怨缘 枳壳煮散……………………………………… 怨缘 祖 清肺汤………………………………………… 怨缘 生地黄散……………………………………… 怨缘 生圣散………………………………………… 方 怨远 十六味桔梗汤………………………………… 怨远 葶苈薏苡泻肺汤……………………………… 怨远 排脓汤………………………………………… 怨远 排脓散………………………………………… 怨苑 二十二、防己黄芪汤…………………………… 怨苑 防己黄芪汤…………………………………… 怨苑 防己茯苓汤…………………………………… 怨愿</w:t>
      </w:r>
    </w:p>
    <w:p>
      <w:r>
        <w:t>员远获取更多中医课程资料 加微信 yqx2016h 防己汤………………………………………… 怨愿 二十三、栀子豉汤 ……………………………… 怨愿 栀子豉汤……………………………………… 怨愿 栀子甘草豉汤 ……………………………… 员园园 栀子生姜豉汤 ……………………………… 员园园 栀子厚朴汤 ………………………………… 员园园 栀子干姜汤 ………………………………… 中 员园园 栀子柏皮汤 ………………………………… 医 员园园 古 枳实栀子豉汤 ……………………………… 籍 员园员 栀子大黄汤 ………………………………… 珍 员园员 稀 黄芩清肺饮 ………………………………… 员园员 抄 栀子仁汤 …………………………………… 本 员园员 精 选 二十四、小承气汤 …………………………… ︵ 员园圆 三 小承气汤 …………………………………… ︶ 员园圆 调胃承气汤 ………………………………… 员园猿 大承气汤 …………………………………… 员园猿 桃核承气汤 ………………………………… 员园猿 厚朴大黄汤 ………………………………… 员园猿 厚朴三物汤 ………………………………… 员园猿 厚朴七物汤 ………………………………… 员园源 大黄甘遂汤 ………………………………… 员园源 大黄甘草汤 ………………………………… 员园源</w:t>
      </w:r>
    </w:p>
    <w:p>
      <w:r>
        <w:t>获取更多中医课程资料 加微信 yqx2016h 员苑 大黄牡丹汤 ………………………………… 员园源 大黄附子汤 ………………………………… 员园缘 黄龙汤 ……………………………………… 员园缘 三化汤 ……………………………………… 员园远 羌活导滞汤 ………………………………… 员园远 紫草承气汤 ………………………………… 员园远 二十五、抵当汤………………………………… 员园苑 医 抵当汤 ……………………………………… 员园苑 抵当丸 ……………………………………… 员园苑 变通抵当丸 ………………………………… 通 员园愿 下瘀血汤 …………………………………… 员园愿 代抵当汤丸 ………………………………… 员园愿 祖 二十六、凉膈散………………………………… 员园怨 凉膈散 ……………………………………… 方 员园怨 清心散 ……………………………………… 员园怨 转舌丸 ……………………………………… 员员园 润燥汤 ……………………………………… 员员园 通圣散 ……………………………………… 员员园 双解散 ……………………………………… 员员园 二十七、备急丸………………………………… 员员员 备急丸 ……………………………………… 员员员</w:t>
      </w:r>
    </w:p>
    <w:p>
      <w:r>
        <w:t>员愿获取更多中医课程资料 加微信 yqx2016h 白散 ………………………………………… 员员员 雷氏千金丸 ………………………………… 员员圆 白饼子 ……………………………………… 员员圆 消积丸 ……………………………………… 员员圆 二十八、伊尹三黄汤 ………………………… 员员圆 伊尹三黄汤 ………………………………… 员员圆 三黄丸 ……………………………………… 中 员员猿 金花汤 ……………………………………… 医 员员猿 古 三补丸 ……………………………………… 籍 员员猿 黄连解毒汤 ………………………………… 珍 员员猿 稀 金花丸 ……………………………………… 抄 员员源 大金花汤 …………………………………… 本 员员源 精 大黄黄连泻心汤 …………………………… 员员源 选 附子泻心汤 ………………………………… ︵ 员员源 三 三黄栀子豉汤 ……………………………… ︶ 员员源 三黄汤合栀子豉汤 ………………………… 员员缘 当归六黄汤 ………………………………… 员员缘 清心丸 ……………………………………… 员员缘 既济解毒汤 ………………………………… 员员缘 人中黄丸 …………………………………… 员员缘 三黄石膏汤 ………………………………… 员员远 普济消毒饮 ………………………………… 员员苑 当归龙荟丸 ………………………………… 员员苑</w:t>
      </w:r>
    </w:p>
    <w:p>
      <w:r>
        <w:t>获取更多中医课程资料 加微信 yqx2016h 员怨 神芎丸 ……………………………………… 员员苑 浚川散 ……………………………………… 员员愿 二十九、十枣汤………………………………… 员员怨 十枣汤 ……………………………………… 员员怨 神佑丸 ……………………………………… 员圆园 控涎丹 ……………………………………… 员圆园 医 三十、五苓散…………………………………… 员圆员 五苓散 ……………………………………… 员圆员 猪苓汤 ……………………………………… 通 员圆员 猪苓散 ……………………………………… 员圆圆 泽泻汤 ……………………………………… 员圆圆 祖 茯苓泽泻汤 ………………………………… 员圆圆 茯苓戎盐汤 ………………………………… 员圆圆 桂苓丸 ……………………………………… 方 员圆猿 桂苓甘露饮 ………………………………… 员圆猿 四苓散 ……………………………………… 员圆猿 茵陈五苓散 ………………………………… 员圆猿 春泽汤 ……………………………………… 员圆猿 葶苈木香散 ………………………………… 员圆源 三十一、益元散………………………………… 员圆源 益元散 ……………………………………… 员圆源</w:t>
      </w:r>
    </w:p>
    <w:p>
      <w:r>
        <w:t>圆园获取更多中医课程资料 加微信 yqx2016h 辰砂六一散 ………………………………… 员圆缘 蒲灰散 ……………………………………… 员圆缘 滑石白鱼散 ………………………………… 员圆缘 三十二、白虎汤………………………………… 员圆缘 白虎汤 ……………………………………… 员圆缘 人参白虎汤 ………………………………… 员圆远 桂枝白虎汤 ………………………………… 中 员圆远 苍术白虎汤 ………………………………… 医 员圆远 古 竹叶石膏汤 ………………………………… 籍 员圆远 既济汤 ……………………………………… 珍 员圆远 稀 清热解毒汤 ………………………………… 员圆苑 抄 栝蒌葛根汤 ………………………………… 本 员圆苑 大青汤 ……………………………………… 精 员圆苑 选 玉露散 ……………………………………… ︵ 员圆愿 三 兰香饮子 …………………………………… ︶ 员圆愿 生津甘露饮 ………………………………… 员圆愿 三十三、驻车丸………………………………… 员圆怨 驻车丸 ……………………………………… 员圆怨 阿胶丸 ……………………………………… 员圆怨 归连丸 ……………………………………… 员猿园 阿胶梅连丸 ………………………………… 员猿园 黄连汤 ……………………………………… 员猿园</w:t>
      </w:r>
    </w:p>
    <w:p>
      <w:r>
        <w:t>获取更多中医课程资料 加微信 yqx2016h 圆员 三十四、佐金丸………………………………… 员猿员 佐金丸 ……………………………………… 员猿员 抑青丸 ……………………………………… 员猿员 酒煮黄连丸 ………………………………… 员猿员 香连丸 ……………………………………… 员猿圆 戊己丸 ……………………………………… 员猿圆 三十五、大补丸………………………………… 员猿圆 医 大补丸 ……………………………………… 员猿圆 潜行散 ……………………………………… 员猿圆 大补阴丸 …………………………………… 通 员猿猿 滋肾丸 ……………………………………… 员猿猿 虎潜丸 ……………………………………… 员猿猿 祖 加味虎潜丸 ………………………………… 员猿源 二妙散 ……………………………………… 员猿源 方 三十六、金液丹………………………………… 员猿源 金液丹 ……………………………………… 员猿源 三十七、灵砂丹………………………………… 员猿缘 灵砂丹 ……………………………………… 员猿缘</w:t>
      </w:r>
    </w:p>
    <w:p>
      <w:r>
        <w:t>圆圆获取更多中医课程资料 加微信 yqx2016h 三十八、二气丹………………………………… 员猿远 二气丹 ……………………………………… 员猿远 三十九、玉真丸………………………………… 员猿远 玉真丸 ……………………………………… 员猿远 四十、半硫丸…………………………………… 员猿苑 半硫丸 ……………………………………… 中 员猿苑 医 古 四十一、养正丹………………………………… 籍 员猿苑 珍 养正丹 ……………………………………… 稀 员猿苑 抄 本 四十二、来复丹………………………………… 精 员猿愿 来复丹 ……………………………………… 选 员猿愿 ︵ 三 四十三、黑锡丹………………………………… ︶ 员猿愿 黑锡丹 ……………………………………… 员猿愿 四十四、三和丹………………………………… 员猿怨 三和丹 ………………………………… 员猿怨</w:t>
      </w:r>
    </w:p>
    <w:p>
      <w:r>
        <w:t>获取更多中医课程资料 加微信 yqx2016h 一、桂 枝 汤 桂枝汤 《玉函》 治风伤卫气，脉浮缓，发热，自汗，营卫不 和。 桂枝 三钱 白芍 二钱 甘草 炙，二钱 生姜 五 医 大枣 片 掰，四枚 上 五味水煎温服，啜热稀粥一盏，以助药 通 力，覆暖取微汗，效。不汗，少顷再服。 祖 小建中汤 《玉函》 治风木乘脾，寒热腹痛。 桂枝汤倍芍药，加胶饴三钱。 方 黄芪建中汤 《金匮》 治虚劳，感寒发热，自汗。 桂枝汤加黄芪钱半，胶饴一合。《千金》多 人参二钱。   上：原书为“右”，今据排版不同改。下同。</w:t>
      </w:r>
    </w:p>
    <w:p>
      <w:r>
        <w:t>圆 获取更多中医课程资料 加微信 yqx2016h 桂枝汤和营表药，倍芍药，加胶饴，便能建 立中气。以芍药之酸敛护营血，胶饴之甘培养 中土，更加黄芪以实卫气，营卫脏腑俱和而受益 多矣。《千金》于小建中方加入当归，名曰内补 建中，其调和中外之力可知。 阳旦汤 《千金》 中 治冬温脉浮，发热，项强，头痛。 医 桂枝汤加黄芩钱半。 古 籍 珍 阴旦汤 稀 《千金》 抄 治冬温内寒外热，肢节疼痛，中挟寒食。 本 精 桂枝汤加黄芩钱半，干姜五分。 选 阴霾四塞，非平旦之气无以开启阳和。桂 ︵ 三 枝汤原名阳旦，开启阳邪之药也，《千金》于中加 ︶ 入黄芩之苦寒，性轻以治冬温在表之邪热，仍以 阳旦称之。若兼挟寒食，再加干姜之辛温散结， 以治中土之停滞，遂因之曰阴旦，与经络之阴阳 风马牛不相涉也。 独活汤 《千金》 治风懿，奄忽不知人，咽中闭塞不能言，四</w:t>
      </w:r>
    </w:p>
    <w:p>
      <w:r>
        <w:t>获取更多中医课程资料 加微信 yqx2016h 猿 肢不收，手足翾 曳。 桂枝汤桂枝易桂心，去大枣，加独活、栝蒌 根、生葛发其汗。不得汗，去独活、栝蒌根、生姜， 加防己、防风、麻黄。喑痖 不语，并皆治之。 当归四逆汤 《玉函》 治阳邪入犯厥阴，四肢厥逆。 桂枝汤去生姜，加当归三钱，细辛、通草各 医 一钱。 邪犯厥阴之界，有入无出，虽有热邪，势必 通 从阴而为厥逆。故厥阴篇中有厥深热深之例， 以振发传经之变端。病邪至此最为紧迫。医者 祖 苟无成识于胸中，临病将何措指？南阳先师乃 毫不以厥逆为意，仍取太阳例中桂枝汤方，加入 当归协济芍药以护厥阴之营，细辛引领桂枝以 方 为厥阴向导，通草通利膀胱以疏厥阴出路，与桂 枝平分力量，为分解之捷径。虽厥阴与太阳两 经接壤，邪入阴，断无复传阳经之理，先辈六经 例有不罢再传之说，大可喷饭。而桂枝方中独   翾（  " v 朵）：同“耯”。下垂。   喑痖（&amp; p   &amp; j ）：同喑哑。</w:t>
      </w:r>
    </w:p>
    <w:p>
      <w:r>
        <w:t>源 获取更多中医课程资料 加微信 yqx2016h 去生姜者，恐辛辣性暴，不待气味入阴，便从太 阳开发，转虚其卫，再有何力以振驱邪之任欤？ 由是广推大小青龙、大小柴胡和解营卫两歧，表 里交界之邪必用姜枣为一定之法。若麻黄汤则 专主寒伤营证，便与生姜无预，逮至三阴等治， 从无一方泛用生姜者。生姜为手头常用之物， 尚尔若此之慎，况有不察厥深热深之旨，一见四 中 肢厥冷，漫投姜附、四逆，于此能无戚戚乎？ 医 古 籍 内补当归建中汤 《千金》 珍 治产后血虚，虚羸不足，腹中刺痛，少腹中 稀 抄 急，或感寒发热。 本 精 桂枝汤桂枝易肉桂，加当归二钱，胶饴六钱。 选 崩伤内衄不止，加地黄六钱，阿胶三钱。产 ︵ 三 后一月服四五剂，令人强壮。 ︶ 桂枝龙骨牡蛎汤 《玉函》 治虚劳梦泄，恶寒发热。 桂枝汤加龙骨（煅）、牡蛎（熬）各钱半。 桂枝大黄汤 《玉函》 治太阴中风误下，引邪入内，腹满痛。</w:t>
      </w:r>
    </w:p>
    <w:p>
      <w:r>
        <w:t>获取更多中医课程资料 加微信 yqx2016h 缘 桂枝汤加大黄一钱。 桂枝汤，表药也，以其误下引邪内贼，而腹 满痛，浑是表邪在内不解之故，故仍用桂枝汤， 略加大黄因势利导，病既变，则药亦不得不随之 而变也。 桂枝葛根汤 《玉函》 治太阳经柔痉，自汗，脉浮。 医 桂枝汤加葛根二钱。 通 栝蒌桂枝汤 《金匮》 治痉，太阳证备，身体强耰耰然，脉沉迟。 祖 桂枝汤加栝蒌根二钱。 桂枝加附子汤 《玉函》 方 治亡阳漏风，肢体屈伸不和。 桂枝汤加熟附子一钱。 桂枝加黄芪汤 《金匮》 治黄汗，发热，经冷，腰以上汗出，下无汗。 桂枝汤加黄芪二钱。</w:t>
      </w:r>
    </w:p>
    <w:p>
      <w:r>
        <w:t>远 获取更多中医课程资料 加微信 yqx2016h 芪芍桂酒汤 《金匮》 治汗如柏汁，肢体肿，发热，汗出而渴。 桂枝汤去甘草、姜、枣，加黄芪五钱，苦酒和 水煎。 黄芪桂枝五物汤 《金匮》 治血痹，身体不仁，如风状。 中 桂枝汤去甘草，加黄芪等分。《千金》桂枝 医 易桂心，加人参，名黄芪汤。 古 籍 珍 茯苓甘草汤 稀 《玉函》 抄 治风邪入犯膀胱气分，小便不利。 本 精 桂枝汤去芍药、大枣，加茯苓二钱。 选 ︵ 三 苓桂术甘汤 《玉函》 ︶ 治心下有支饮，胸腹支满，目眩。 桂枝汤去芍药、姜、枣，加茯苓二钱，白术一钱。 此仅用桂枝汤之半，以流动中外之支满；兼 四君子之半，以运行在里之痰气也。 桂枝去芍药加皂荚汤 《金匮》 治肺痈吐涎沫初起，有表邪者。</w:t>
      </w:r>
    </w:p>
    <w:p>
      <w:r>
        <w:t>获取更多中医课程资料 加微信 yqx2016h 苑 桂枝汤去芍药，加皂荚一枚（去皮、核，酥炙）。 桂枝去芍药加麻黄附子细辛汤 《金匮》 治气分，心下如盘。 桂枝汤去芍药，加麻黄、附子各一钱，细辛 半钱。 病在气分，非麻桂不能分解；病气盘错，非 辛附不能破结。去芍药者，恶其酸收也。 医 小青龙汤 《玉函》 通 治溢饮，喘咳，自利，发热。当发其汗。 桂枝汤去姜、枣，加麻黄三钱，半夏二钱，炮 祖 姜、细辛、五味子各半钱。 小青龙加石膏汤 《金匮》 方 治喘咳上气，烦躁，心下有水气。 小青龙汤加石膏鸡子大一枚（碎）。 桂枝麻黄各半汤 《玉函》 治太阳证，脉微，恶寒。 桂枝汤加麻黄、杏仁。</w:t>
      </w:r>
    </w:p>
    <w:p>
      <w:r>
        <w:t>愿 获取更多中医课程资料 加微信 yqx2016h 桂枝二越婢 一汤 《玉函》 治营卫俱伤，风多寒少而烦满。 桂枝汤本方各二钱，加麻黄二钱、石膏三 钱。 桂枝芍药知母汤 《金匮》 治肢节痛，脚肿如脱。 中 桂枝汤去大枣，加麻黄二钱，白术半两，知 医 母、防风各四钱，熟附子二钱。 古 籍 珍 炙甘草汤 稀 《玉函》 抄 治伤寒脉结代，心动悸及肺痿唾多，心中温 本 精 温液液，虚劳不足，汗出而闷。 选 桂枝汤去芍药，倍甘草，加人参二钱、生地 ︵ 三 三钱、麦门冬二钱、麻子仁一钱、阿胶二钱。 ︶ 混 是清润调补药中，但用桂枝一味以流 动经脉之滞，麻仁一味以滋润肠胃之结，而脉虚 结代、心虚动悸，一切虚劳不足得以荣养，则脉 虚自复，心悸自宁矣。   婢：原作“脾”，据《伤寒论》、《金匮要略》改，下同。   混：当为“浑”。</w:t>
      </w:r>
    </w:p>
    <w:p>
      <w:r>
        <w:t>获取更多中医课程资料 加微信 yqx2016h 怨 芍药甘草汤 《玉函》 治营血受伤，热不止。 桂枝汤去桂枝、姜、枣。 芍药甘草附子汤 治发汗病不解，反恶寒及疮家发汗成痉。 桂枝汤去桂枝、姜、枣，加附子一钱（炮）。 医 黄芩汤 《玉函》，一名黄芩芍药汤 治伏气发温，太阳少阳合病，白利。 通 桂枝汤去桂枝、生姜，加黄芩三钱。 祖 黄芩加半夏汤 《玉函》 治伏气发温，内挟痰饮，痞满，咳逆。 桂枝汤去桂枝，加黄芩三钱，半夏二钱。 方 黄芩汤本治春夏温热，热自内发，故于桂枝 汤中除去桂枝、生姜之辛温，易以黄芩之苦燥， 转温散为凉解，大匠运斤，妙用不可思议。后世 借以治下利身热，亦不出此。其黄芩加半夏汤 治自利而呕与夏秋下利白沫，若合苻 节，异病   苻（  y 扶）：当作“符”。</w:t>
      </w:r>
    </w:p>
    <w:p>
      <w:r>
        <w:t>员园获取更多中医课程资料 加微信 yqx2016h 同治，总不出南阳之绳墨也。 二、麻 黄 汤 麻黄汤 《玉函》 治伤寒营气 ，脉浮发热，无汗而喘，骨节痛。 中 麻黄 去节，三钱 桂枝 三钱 甘草 炙， 二钱 杏 医 仁 古 二十枚，泡，去皮尖，研 籍 上四味水煎温服，暖覆取微汗，不须啜粥， 珍 以寒邪入伤营气，营气起于中焦，恐谷气反助邪 稀 抄 热也。 本 精 选 麻黄加术汤 ︵ 《金匮》 三 治湿家身体烦疼，日晡发热。 ︶ 麻黄汤加白术四钱。 湿家身疼烦热，浑是躯壳受伤，即用麻黄汤 开发肌表，不得白术健运脾气，则湿热虽从汗 泄，而水谷之气依然复为痰湿流薄中外矣。然 术必生用，若经炒焙，但有健脾之能，而无祛湿   伤寒营气：当为“寒伤营气”。</w:t>
      </w:r>
    </w:p>
    <w:p>
      <w:r>
        <w:t>获取更多中医课程资料 加微信 yqx2016h 员员 之力矣。 《古今录验》橘皮汤 《金匮》 治寒邪伤肺，咳嗽，吐血。 麻黄汤 换肉桂，加橘皮、当归、紫菀、黄芩。 麻仁甘石汤 《玉函》 治发汗后汗出而喘，无大热者。 医 麻黄汤去桂枝，加石膏五钱。 此麻黄汤去桂而兼越婢之意，专祛上焦湿 通 热痰气，与苓桂术甘汤互发，彼藉苓术专祛心下 之支饮，此藉石膏专祛膈上之湿热也。 祖 麻黄杏仁薏苡甘草汤 《玉函》 治风湿一身尽痛，发热，日晡所剧者。 方 麻黄汤去桂枝，加薏苡五钱。 杏子汤 治风水虚胀，脉浮。发其汗即已。 麻黄汤去桂枝。又《易简》杏子汤用小青龙   麻黄汤：后似缺“桂枝”二字。</w:t>
      </w:r>
    </w:p>
    <w:p>
      <w:r>
        <w:t>员圆获取更多中医课程资料 加微信 yqx2016h 加人参、杏子仁。 甘草麻黄汤 《金匮》 亦治里水。 麻黄汤去桂枝、杏仁，方用甘草二钱、麻黄 四钱。 中 葛根汤 《玉函》 医 治太阳阳明合病，自利，或发热无汗，喘满 古 籍 不食。 珍 稀 麻黄汤去杏仁，增桂枝一钱，加葛根四钱、 抄 芍药二钱、生姜三片、大枣三枚。 本 精 此即麻黄、桂枝二汤合用，于中但去杏仁， 选 增葛根为阳明经证之专药，以其能辅麻黄大开 ︵ 三 肌肉也。去杏仁者，即开肌肉于外，不当复泄肺 ︶ 气于内也。圣人立法，一方一味各有斟酌，非刻 意研求，乌能测识其微而为苍生司命哉！ 三拗汤 《局方》 治风寒伤肺而咳，误行敛肺而壅嗽喘急。   三拗汤：原作“三翿汤”，据《局方》改。</w:t>
      </w:r>
    </w:p>
    <w:p>
      <w:r>
        <w:t>获取更多中医课程资料 加微信 yqx2016h 员猿 麻黄汤去桂枝，用麻黄（不去节）、甘草 （生）、杏仁（连皮、尖）等分。更加桔梗、荆、苍， 名加味三拗汤。 麻黄附子细辛汤 《玉函》 治少阴病脉沉，发热及水肿、喘咳。 麻黄汤去桂枝、杏仁、甘草，加附子一钱，细 辛七分。 医 附子散 《千金》 通 治中风手臂不仁，口面僻。 麻黄附子细辛汤加干姜、桂心、人参、防风、 祖 川芎、羚羊角，为散，水煮，加竹沥，日服一剂，效。 仓公当归汤 方 治贼风口噤，角弓反张成痉。 麻黄附子细辛汤加当归、防风、独活，水酒 和煎。口不开者，格口内汤，一服当苏，二服小 汗，三服大汗。 麻黄附子甘草汤 《玉函》，《金匮》名麻黄附子汤 治少阴病脉沉，发热二、三日，无里症及水</w:t>
      </w:r>
    </w:p>
    <w:p>
      <w:r>
        <w:t>员源获取更多中医课程资料 加微信 yqx2016h 肿脉沉。 麻黄汤去桂枝、杏仁，加附子一钱。 《千金》大枣汤 治历节疼痛。 麻黄附子甘草汤加黄芪、姜、枣，日三服，汗 之。 中 发表重剂莫如麻黄，温经峻剂首推附子，表 医 里补泻，功用天渊。仲景于少阴病脉沉、发热， 古 籍 二味合用，单刀直破坚垒而建补天浴日之功。 珍 在一二日间势难叵测，则用细辛以助其锐；二三 稀 抄 日无里症，则用甘草以缓其治，各有权度。《金 本 精 匮》于水肿治例亦用二汤，喘嗽则兼细辛以开肺 选 气之壅，脉沉则兼甘草以缓其肾气之逆，与初起 ︵ 三 防变，二三日无里症互发。而仓公乃于麻附细 ︶ 辛方中加归、防、独以疗贼风口噤发痉，《千金》 复以麻附甘草汤内加黄芪、姜、枣以治历节疼 痛，总赖麻黄附子辄外辄内，迅扫其邪，杲日当 阳，何有阴霾之患乎？ 麻黄升麻汤 《玉函》 治冬温误行汗下，下部脉不至，咽喉不利，</w:t>
      </w:r>
    </w:p>
    <w:p>
      <w:r>
        <w:t>获取更多中医课程资料 加微信 yqx2016h 员缘 唾脓血。 麻黄汤去杏仁，用麻黄二钱，桂枝、甘草各 八分，加升麻、当归各一钱，知母、黄芩、萎蕤各 二钱，天门冬、芍药、干姜、白术、茯苓、石膏各八 分。 此方专主阳热陷于厥阴，经脉为邪气所遏， 故下部脉不至，而证见咽喉不利，唾脓血也。邪 遏经脉，非兼麻黄桂枝之制，不能开发肌表以泄 医 外热；非取白虎、越婢之法，不能清润肺胃以化 里热。更以甘草、芍药参黄芩，寒因寒用，谓之 通 应敌；甘草、干姜合肾着汤，热因热用，谓之向 导。以病气庞杂，不得不以逆顺兼治也。 祖 华盖散 《局方》 治肺受风寒，咳嗽声重，烦满，昏眩，脉浮 方 数。 麻黄汤去桂枝，方用麻黄、杏仁各一钱，甘 草五分，加苏子、赤茯苓、橘红、桑根皮各一钱， 生姜二片、红枣一枚。 九宝汤 治经年久嗽不愈，脉浮，起于外感者。</w:t>
      </w:r>
    </w:p>
    <w:p>
      <w:r>
        <w:t>员远获取更多中医课程资料 加微信 yqx2016h 麻黄汤加紫苏、薄荷、橘红、桑白皮、大腹皮 等分，生姜三片，乌梅肉半个。 麻黄连轺赤小豆汤 《玉函》 治湿热发黄。 麻黄汤去桂枝，减麻黄一钱，加连轺二钱、 赤小豆一合、生梓白皮一两、生姜三片、大枣四 中 枚。水煎，分温三服，半日服尽。 医 古 籍 越婢汤 《金匮》 珍 治风水恶寒，一身悉肿，脉浮，不渴，续自汗 稀 抄 出，无大热者。 本 精 麻黄汤去桂枝、杏仁，倍麻黄，加石膏八钱、 选 生姜三片、大枣五枚。水煎，温分三服。 ︵ 三 越婢者，发越湿土之邪气也。水湿之气因 ︶ 风流播中外，两相激搏，势难分解，不得不藉麻 黄祛之，从表而越，石膏清之，从里而化，《内经》 开鬼门法也。本方加术以助腠理开，汗大泄，于 加术方中更加附子以治脚痹恶风，开中寓阖，信 手合辙。其大青龙、小续命、麻杏甘石汤，或加 桂枝以和营，或加参、归以鼓气，或加杏仁以泄 满，总以此方为局也。</w:t>
      </w:r>
    </w:p>
    <w:p>
      <w:r>
        <w:t>获取更多中医课程资料 加微信 yqx2016h 员苑 或问：表无大热，何得轻用麻黄？内无烦 渴，何得轻用石膏？盖恶寒、身肿、自汗，浑是湿 气郁著，非风以播之不能解散，麻黄在寒伤营剂 中则为正治，在开痹湿门中则为导引。石膏在 白虎汤中则为正治，在越婢、青龙、续命方中则 为导引，不可以此碍彼也。 越婢加术汤 《金匮》 医 治肉极热则身体津脱，腠理开，汗大泄，厉 风气，下焦脚弱。 通 越婢汤加白术四钱。 祖 越婢加术附汤 《金匮》 治脚痹恶风。 越婢汤加白术四钱、附子一钱。 方 越婢加半夏汤 《金匮》 治肺胀，咳而上气。 越婢汤加半夏半两。 大青龙汤 《玉函》 治营卫俱伤，脉浮紧，汗不得出而烦躁。</w:t>
      </w:r>
    </w:p>
    <w:p>
      <w:r>
        <w:t>员愿获取更多中医课程资料 加微信 yqx2016h 越婢加杏仁十四枚（去皮、尖），桂枝二 钱。 文蛤汤 《金匮》 治吐后渴饮不止，脉紧，头痛。 越婢汤麻黄减半，加文蛤五钱、杏仁十五 枚。 中 医 古 三、续 命 汤 籍 珍 稀 抄 续命汤 《金匮》名《古今录验》续命汤 本 精 治中风痱，身体不能自收，并治但伏不得 选 卧，咳逆上气，面目浮肿。 ︵ 三 麻黄 桂枝 当归 人参 ︶ 《千金》、《局方》用心 石膏 干姜 甘草 川芎 杏仁 炙，各三钱 一钱 三十枚，《千金》作白术 上九味水煎，温服，当薄覆脊，凭几坐，汗出 则愈，不汗更服，无所禁，勿当风。千金续命汤 无人参，有防风、黄芪、芍药。续命风引汤多防 己、防风、独活、附子，治中风癫眩不知人，狂言 舌肿出。千金依源续命汤多白术、茯苓、大枣，</w:t>
      </w:r>
    </w:p>
    <w:p>
      <w:r>
        <w:t>获取更多中医课程资料 加微信 yqx2016h 员怨 为十二味。 小续命汤 《千金》 治中风外显六经形证。 续命汤去石膏，加芍药、防风、黄芩各一钱 四分，防己一钱，熟附子六分，生姜五片，大枣一 枚。（《崔氏》、《外台》不用防己、大枣） 无汗恶寒倍麻黄、杏仁；有汗恶风倍桂枝、 医 芍药；无汗身热、不恶寒，去附子，倍甘草，加石 膏、知母；有汗身热、不恶风，倍桂枝、黄芩，加葛 通 根；无汗身凉、脉沉细，倍附子，加干姜；有汗无 热、畏寒、脉沉，倍桂枝、附子、甘草；肢节挛痛、 祖 麻木不仁、脉缓和，加羌活、连翘（上易老加减 法）。 张景岳曰：按历代相传，治中风之方皆以续 方 命等汤为主，考其所自，则始于《金匮要略》，附 方中有古今录验续命汤。然此必宋时校正之所 增，而非仲景本方也，此自隋唐以来则孙氏《千 金方》乃有小续命、大续命、西州续命、排风等 汤，故后世宗之。无不以此为中风主治矣。夫 续命汤以麻黄为君，而与姜、桂并用，本发散外 邪之方，至小续命、大续命、西州续命等汤则复</w:t>
      </w:r>
    </w:p>
    <w:p>
      <w:r>
        <w:t>圆园获取更多中医课程资料 加微信 yqx2016h 加黄芩以兼桂、附，虽曰相制，而水火冰炭，道本 不同，即有神妙，终非余之心服者。其他无论， 独怪乎河间、东垣、丹溪三子者，既于中风门皆 言此病非风矣，何于本门并首列小续命汤而附 以加减之法？又何前后之言不相应耶？ 大续命汤 《千金》 中 治中风肥盛，多痰多渴，肢体不遂。 医 续命汤去人参，加黄芩、荆沥（一作竹沥）。 古 籍 珍 西州续命汤 稀 《千金》 抄 治中风痱，身体不能自收，口不能言，冒昧 本 精 不识人，拘急不能转侧。 选 大续命汤去荆沥。 ︵ 三 ︶ 八风续命汤 《千金》 治卒中，半身不遂，手足拘急。 续命汤去麻黄、川芎，加独活、黄芩。水煎 温服，覆汗。不得汗，倍麻黄。 排风汤 《千金》 治中风，肢体烦疼，皮肤不仁。</w:t>
      </w:r>
    </w:p>
    <w:p>
      <w:r>
        <w:t>获取更多中医课程资料 加微信 yqx2016h 圆员 续命汤去人参、石膏、干姜，加防风、芍药、 白术、茯苓、独活、白藓皮、生姜。 四、升 麻 汤 升麻汤 一名升麻葛根汤 治阳明经邪发热及痘疹初起。 医 升麻 葛根 白芍 甘草 一钱 各钱半 炙，八分 上三味水煎，温服。 通 升、葛为阳明经之向导，阳明专主肌肉，恐 开泄太过，即以白芍敛护营血，甘草调和中气， 祖 所以解利本经邪热及时行痘疹，皆为专药，然在 起胀后禁用。 方 秦艽升麻汤 治中风，口目斜。 升麻汤加秦艽、人参、桂枝、白芷、防风、葱 白。 升阳散火汤 治胃虚过食寒物，抑遏阳气于脾土中，畏寒</w:t>
      </w:r>
    </w:p>
    <w:p>
      <w:r>
        <w:t>圆圆获取更多中医课程资料 加微信 yqx2016h 发热，火郁则发之也。 升麻汤加羌活、独活、人参、柴胡、防风，用 生甘草。 火郁汤 治火郁不舒，凛凛恶寒不止。 升麻汤用生甘草，加柴胡、防风、葱白。 中 按：此即升阳散火汤去羌活、独活、人 医 参，加葱白。《内经》所谓恶寒非寒，火郁则发 古 籍 之也。 珍 稀 抄 冲和顺气汤 本 精 治内伤脾气，恶寒，发热，食少，便溏。 选 升麻汤加人参、羌活、防风、苍术、白术、姜、 ︵ 三 枣。 ︶ 升阳补气汤 治胃气不足，脾气下溜，气短无力，不时发 热，早饭后烦闷须要眠睡，五心烦热。 升麻汤去葛根，加羌活、独活、防风、柴胡、 厚朴、泽泻、姜、枣。</w:t>
      </w:r>
    </w:p>
    <w:p>
      <w:r>
        <w:t>获取更多中医课程资料 加微信 yqx2016h 圆猿 和解汤 治痘三日，前后起发迟。 升麻汤加人参、川芎、羌活、防风。 连翘升麻汤 治痘发太多，凉内解毒。 升麻汤加连翘、桔梗、牛蒡、木通、薄荷、灯 心、竹叶。 医 五、小 柴 胡 汤 通 祖 小柴胡汤 《玉函》，《千金》名黄龙汤 治少阳受邪，往来寒热，脉弦，胁痛而呕。 柴胡 三钱 黄芩 人参 甘草 炙，各一钱 半 方 夏 生姜 大枣 二钱 五片 四枚 水煎，去滓，温服。 治伤寒有五法，曰汗、曰吐、曰下、曰温、曰 和，皆一定之法，而少阳例中小柴胡汤专一和 解表里。少阳为阴阳交界，邪传至此，已渐向 里，故用柴胡升发其邪，使从外解，即以人参挡 截于中，不令内犯，更以半夏、黄芩清解在里之</w:t>
      </w:r>
    </w:p>
    <w:p>
      <w:r>
        <w:t>圆源获取更多中医课程资料 加微信 yqx2016h 热痰，生姜、大枣并祛在表之邪气，又须甘草协 辅参、柴共襄匡正辟邪之功，真不易之法，无容 拟议者也。其方后加减乃法中之法，定而不 移。至于邪气犯本，胆腑受病而加龙骨、牡蛎， 丸药误下而加芒硝，屡下不解，引邪入里，心下 急，郁郁微烦而用大柴胡，为法外之法，变通无 定，不可思议者也。独怪世医用小柴胡一概除 中 去人参，且必加枳、桔耗气之品，此非法之法， 医 习俗相承，匿于横议者也，何怪乎道艺日卑，风 古 籍 斯日下哉！ 珍 稀 抄 柴胡加龙骨牡蛎汤 《玉函》 本 精 治少阳经邪误下犯本，胸满惊烦。 选 小柴胡汤去黄芩、甘草，加桂枝、茯苓、龙 ︵ 三 骨、牡蛎、铅丹、大黄。 ︶ 柴胡加芒硝汤 《玉函》 治少阳过经不解。 小柴胡汤加芒硝三钱。 大柴胡汤 《玉函》 治寒热便秘。</w:t>
      </w:r>
    </w:p>
    <w:p>
      <w:r>
        <w:t>获取更多中医课程资料 加微信 yqx2016h 圆缘 小柴胡汤去人参、甘草，加芍药、枳实各一 钱，大黄二钱。 四逆散 《玉函》 治热邪传入少阴，厥逆。 小柴胡汤去人参、半夏、黄芩、姜、枣，加枳 实、芍药等分，为散，饮服方寸匕，日三服。 凡病各有真假，真者易见，假者难辨，差之毫 医 厘，迥乎冰炭。试以伤寒之厥逆辨之，其始病便见 者，为直中寒厥；五六日热除而见者，为传经热厥。 通 寒厥真而热厥假也，热厥之治惟四逆散得之。细 推其邪从阳入阴，必由少阳而达，亦无不由太阴竟 祖 入少阴之理，故首推柴胡为来路之引经，亦藉以为 去路之向导，用枳实者，扫除中道，以修整正气复 回之路也。夫阴为阳扰，阳被阴埋，舍和别无良 方 法，故又需与芍药以和其营，甘草以和其胃，胃气 和而真阳敷布，假证愈而厥逆自除，但方后加减纷 庞，寒热互用，非随证而推逆顺之机，难以语此。 如悸加桂枝，小便不利加茯苓，泄利下重加薤白， 皆阴为阳扰，随其攸 利而开泄之。咳利加五   攸（&amp; t " 优）：虚词，所。</w:t>
      </w:r>
    </w:p>
    <w:p>
      <w:r>
        <w:t>圆远获取更多中医课程资料 加微信 yqx2016h 味、干姜，腹痛加附子，是阳被阴埋，急须焕发以 克复之，与厥阴例中当归四逆加吴茱萸同法。须 知真证正治，假证间取，总不出此方之模范也。 至若二经热邪亢极而厥，自有大承气下夺之法， 又非四逆散、当归四逆之和法可例治也。 柴胡去半夏加栝蒌汤 《金匮》 中 治疟多渴。 医 小柴胡汤去半夏，加栝蒌根。 古 籍 珍 柴胡桂枝干姜汤 稀 《玉函》，《金匮》名柴胡桂姜汤 抄 治疟，寒多，微有热。 本 精 小柴胡汤去人参、半夏、姜、枣，加桂枝、干 选 姜、天花粉、牡蛎（熬）。 ︵ 三 ︶ 柴胡桂枝汤 《玉函》 治太阳、少阳并病、合病寒热及疟。 小柴胡汤加桂枝、芍药。（即小柴胡汤合桂 枝汤） 柴胡四物汤 治妇人经行感冒，热入血室。</w:t>
      </w:r>
    </w:p>
    <w:p>
      <w:r>
        <w:t>获取更多中医课程资料 加微信 yqx2016h 圆苑 小柴胡汤合四物汤。 柴胡枳桔汤 一名枳桔柴胡汤 治少阳寒热，痞满。 小柴胡汤加枳壳、桔梗。 增损柴胡汤 治少阳血虚，寒热不止。 医 小柴胡汤去黄芩，加川芎、芍药、陈皮。 通 柴胡清肝散 治怒火，憎寒发热，肝胆风热疮疡。 祖 小柴胡汤去半夏、姜、枣，加山栀、川芎、连 翘、桔梗。 方 人参败毒散 《局方》 治时疫初起，发热及感冒，发散后热不止。 小柴胡汤去半夏、黄芩、大枣，加茯苓、羌 活、独活、前胡、川芎、枳壳、桔梗。 问：时疫初起用人参败毒，得毋助邪为虐之 患乎？又何以治非时寒疫汗后热不止？详此二 者，一为全盛之毒，一为未尽之邪，胡一方可混</w:t>
      </w:r>
    </w:p>
    <w:p>
      <w:r>
        <w:t>圆愿获取更多中医课程资料 加微信 yqx2016h 治邪？盖时疫之发或值岁气并临，或当水土疏 豁，种种不侔 ，然必入伤中土。土主百骸，无 分经络，毒气流行，随虚辄陷，最难叵测。亟乘 邪气未陷时，尽力峻攻，庶克有济。其立方之 妙，全在人参一味，力致开阖，始则鼓舞羌、独、 柴、前各走其经而与热毒分解之门，继而调御津 精血气各守其乡，以断邪气复入之路，与桂枝汤 中 中芍药护营之意不殊，如桂枝人参汤、小柴胡 医 汤、参苏饮未常 不用人参以协济表药成功也， 古 籍 但其所主惟天行大头乃为合辙。加荆芥、防风、 珍 稀 牛蒡、薄荷，名荆防败毒，为捻颈瘟、咽喉肿痛之 抄 专药，即上二证在热毒既陷已后及北方黑骨温 本 精 等，总与此方无预也。至若伤寒传变之邪、伏气 选 ︵ 郁发之证泾渭攸分，略无交涉。而先哲尝借以治 三 ︶ 寒疫汗后余热，往往获效者，以非时之邪混厕经 中，屡行疏表不应，邪伏幽隐不出，非藉人参之大 力，不能载之外泄也。逮至疫痢昏热口噤，亦宜 此方，加陈仓米引领入胃，则毒随药化，得非人参 辅佐之力欤？独怪近世医流偏谓人参助长邪气，   侔（  u " 谋）：等。   常：当作“尝”。</w:t>
      </w:r>
    </w:p>
    <w:p>
      <w:r>
        <w:t>获取更多中医课程资料 加微信 yqx2016h 圆怨 除去不用，专行群队攻发鼓激，壮火飞腾不至，竭 绝真阴不已。兹缘同学质问，因祖述以政。 荆防败毒散 治大头虾蟆瘟证。 人参败毒散加荆芥、防风、薄荷、牛蒡。 仓廪汤 医 治疫痢发热。 人参败毒散加陈仓米一撮。 通 清脾饮 祖 治食疟脉实，溺赤，便秘。 小柴胡汤去人参，加白术、青皮、厚朴、草 果。 方 按：清脾饮清理脾家痰气宿滞，及蕴积少阳 经中风热之邪，乃于小柴胡中除去人参，益入青 皮、白术、厚朴、草果一派克削之味，在藜藿之 人 固为相宜，若膏粱豢养柔脆者，即有留滞， 亦难胜此，用者审之。   藜藿之人：指贫苦之人。藜藿，指代粗劣的饭菜。</w:t>
      </w:r>
    </w:p>
    <w:p>
      <w:r>
        <w:t>猿园获取更多中医课程资料 加微信 yqx2016h 六、星 香 汤 星香汤 治中风痰涎潮塞，不省人事，服热不得者。 南星 木香 生姜 三钱 五分 十片 中 水煎服，无拘。 医 古 籍 省风汤 《局方》 珍 治卒中口噤不能言，口眼斜，筋脉抽掣， 稀 抄 风痰壅盛。 本 精 星香汤去木香，用陈胆星一钱五分，加防风 选 一钱，生半夏、黄芩、生甘草各七分五厘。 ︵ 三 ︶ 大省风汤 《局方》 治卒中痰逆，呕泄，脉沉，厥冷。 星香汤去木香，用陈胆星二钱，加防风、独 活、生附子各一钱，全蝎、生甘草各五分。 按：此即省风汤去半夏、黄芩，加独活、附 子、全蝎。二汤虽分寒热主治，并用生姜十片， 以开发风痰，不可减也。</w:t>
      </w:r>
    </w:p>
    <w:p>
      <w:r>
        <w:t>获取更多中医课程资料 加微信 yqx2016h 猿员 三生饮 《局方》 治中风卒倒，口眼斜，半身不遂，寒闭不 省人事，痰气上壅。 星香汤本方用生南星一两、木香三钱半，加生 川乌、生附子各五钱，捣罗为散，每服五钱，同生姜 十片煎服。气虚卒倒，另加人参两许驾驭之。 三生饮中风门中破的之方，虽本星香而实 火得省风之妙用，与续命汤相为犄角，夺门革 医 鼎，各有专功，贵在先声夺气，无容庸师拟议。 通 七、术 附 汤 祖 术附汤 治寒湿体痛，自汗，身寒。 方 白术 附子 一两 半两 上二味水煎，去滓，放凉，分三服。 参附汤 治脾肾阳虚，厥逆，自汗。 术附汤去术，加人参一两。</w:t>
      </w:r>
    </w:p>
    <w:p>
      <w:r>
        <w:t>猿圆获取更多中医课程资料 加微信 yqx2016h 芪附汤 治元阳衰弱，虚风自汗。 术附汤去术，加黄芪一两（蜜酒炒）。 《三因》治自汗，用芪附、术附、参附三方，皆 用附子五钱，余俱一两，分三服服之。其卫外之 阳不固，则用芪附；脾中之阳不固，则用术附；肾 藏之阳不固，则用参附。凡属阳虚自汗，不能舍 中 此三方，而芪附可以治虚风，术附可以治寒湿， 医 参附可以壮元神，三方亦相因为用，只用二物， 古 籍 不杂他味，取力锐以擅专功也。其外麻附、桂 珍 附、姜附、椒附、星附及大黄附子等，法度森森， 稀 抄 分治九垓，各具转日回天之妙用，岂寻常可拟议 本 精 乎？ 选 ︵ 三 桂枝附子汤 《玉函》 ︶ 治风湿身重烦疼，不能转侧。 术附汤去术本方，用附子一枚，加桂枝一两 二钱、甘草六钱、生姜一两、大枣十二枚。分温 三服。 白术附子汤 《玉函》，即近效白术附子汤 治风湿相摶，骨节烦疼，掣痛不得屈伸，近</w:t>
      </w:r>
    </w:p>
    <w:p>
      <w:r>
        <w:t>获取更多中医课程资料 加微信 yqx2016h 猿猿 之则痛剧，汗出短气，小便不利，恶 风不欲去 衣，或身微肿。 术附汤本方，用术一两二钱、附六钱，加甘 草六钱、生姜一两、大枣十二枚。分温三服。 甘草附子汤 《玉函》 治风湿大便坚，小便自利。 术附汤本方，用术、附各六钱，加桂枝一两 医 二钱、甘草六钱。分温三服。 桂枝附子、白术附子、甘草附子三方皆本术 通 附汤方而立。一加桂枝、甘草、姜、枣以治身重 烦疼，不能转侧，其病全在躯壳，无关于里，故于 祖 本方除去白术，使桂附专行躯壳而振驱风逐湿 之功；用甘草以缓桂枝、附子之性，不使其汗大 泄，汗大泄，则风去而湿不去也；风在疾祛，湿在 方 缓攻，故用生姜之辛以散之，大枣之甘以缓之， 则营卫之开阖有权，风湿无复入之虞矣。一加 甘草、姜、枣以治骨节烦疼、掣痛等证，浑是湿流 关节之患，故于本方但加甘草以缓术附之性， 姜、枣以司开阖之机；风之见证本轻，故无藉于   恶：原脱，据《伤寒论》补。</w:t>
      </w:r>
    </w:p>
    <w:p>
      <w:r>
        <w:t>猿源获取更多中医课程资料 加微信 yqx2016h 桂枝也。一加桂枝、甘草以治风湿大便坚、小便 自利，以病气骎骎 内犯，故于本方加桂枝助附 子以杜内贼之风湿；加甘草助白术以和二便之 偏渗，故大便虽坚，法无下夺之理。 附子汤 《玉函》 治少阴病始得之，背恶寒，脉沉，身体、骨节 中 痛。 医 术附汤加茯苓、白芍各一两，人参六钱。 古 籍 珍 稀 真武汤 《玉函》，《千金》名玄武汤 抄 治少阴下利，腹痛，或咳呕，小便不利。 本 精 术附汤本方，白术六钱、附子一枚（炮），加 选 茯苓、芍药、生姜各一两。咳者，加五味子、细 ︵ 三 辛、干姜；小便利者，去茯苓；下利，去芍药，加干 ︶ 姜；呕者，去附子，加生姜。 详附子汤与真武汤二方止差一味，一治少 阴病始得之，便背恶寒、口中和，知其人真阳素 亏，故用人参以助附子之雄，茯苓以行白术之 滞，又恐生附性悍伤犯真阴，故用芍药以护持营   骎骎（  p   亲）：进行迅速的样子。</w:t>
      </w:r>
    </w:p>
    <w:p>
      <w:r>
        <w:t>获取更多中医课程资料 加微信 yqx2016h 猿缘 血，营血得安而真阴受荫矣。一以少阴病二三 日不已，至四五日腹痛自利，四肢沉重，或咳，或 呕，其人内外皆是水气，故用生姜佐茯苓、术、附 以利水为务，水去则真阳自复。当知此证皆由 水气郁遏其阳，阳气原不大虚，所以方中术附仅 用附子汤之半；又恐辛燥有伤其阴，因以芍药保 其营血，与附子汤之立法不殊；即过汗伤经，振 振欲擗地者，亦不出是方也。 医 附子散 通 治阴痉。 术附汤本方，二味各用一两，加桂心、川 祖 芎、独活各半两，为散，每服三、四钱，姜枣汤煎 服。 方 八、四 逆 汤 四逆汤 《玉函》 治阴寒脉沉，四肢厥冷，呕吐泄泻。 附子 干姜 甘草 生用，一枚 五钱 六钱 上三味水煎，分温再服，强人可服大附子一</w:t>
      </w:r>
    </w:p>
    <w:p>
      <w:r>
        <w:t>猿远获取更多中医课程资料 加微信 yqx2016h 枚，干姜一两。 四逆加人参汤 《玉函》 治恶寒，脉微而利。 四逆汤加人参三钱至一两。 茯苓四逆汤 《玉函》 中 治发汗，若下之，病仍不解，烦躁。 医 四逆汤加人参三钱至一两，茯苓六钱。 古 籍 珍 通脉四逆汤 稀 《玉函》 抄 治少阴病下利清谷，里寒外热。 本 精 四逆汤倍用干姜。 选 ︵ 三 通脉四逆加猪胆汁汤 《玉函》 ︶ 治吐已下断，四肢拘急不解，脉微欲绝者。 四逆汤倍干姜，加猪胆汁。 白通汤 《玉函》 治少阴病下利，脉微。 四逆汤去甘草本方，姜、附各三钱，加葱白 四茎。</w:t>
      </w:r>
    </w:p>
    <w:p>
      <w:r>
        <w:t>获取更多中医课程资料 加微信 yqx2016h 猿苑 白通加猪胆汁汤 《玉函》 治少阴病下利，厥逆无脉，干呕而烦。 四逆汤去甘草本方，姜、附各用三钱，加葱 白四茎、人尿五合、猪胆汁一合。 干姜附子汤 《下 函》，一名姜附汤 治少阴病昼日烦躁。 四逆汤去甘草。 医 四逆汤用姜附之辛热恢复其阳，即用甘草 以缓其性，使之徐行以达四末，专为始病便见厥 通 逆、脉沉、不发热者而设。即太阴自利、腹痛，厥 阴下利、拘急，总不出此，以厥阴之邪无不由少 祖 阴而入也。非但三阴俱可取用，非太阳之头痛、 发热、脉沉，亦须用此先救其里，然后解表，方为 合辙。而少阴病昼日烦躁用干姜附子汤，即四 方 逆汤中除去甘草，专用二味以迅扫阴霾，与白通 立法无异。以意逆之，四逆一方，太阳尚所攸 赖，白通二例与厥阴独无干预耶？虽厥阴经中 但有通脉而无白通，详二方止五更一味，通脉有 甘草而无葱白，白通有葱白而无甘草。一取甘   下：当作“玉”。</w:t>
      </w:r>
    </w:p>
    <w:p>
      <w:r>
        <w:t>猿愿获取更多中医课程资料 加微信 yqx2016h 缓以徐复欲绝之脉，一去甘草以急追将脱之阳， 皆用猪胆以除假热。白通专用葱白以通真阳， 又恐葱白性升，引领姜、附上僭，故以人尿折而 下之。其通脉本方虽无葱白，方后便有赤白加 葱之列。葱白既可加用，人尿独不可加用乎？ 况厥阴内藏风木，得无面赤戴阳可用葱白之治 乎？上法皆末流之挽，无问直中、沉寒、传经、坏 中 病。气比转逆，元气至此逮尽，非始病便见脉 医 沉、发热之比。纵两感势剧，尚有麻黄附子细辛 古 籍 汤尽力可救于前，太阳例中先后救里解表之法 珍 互相挥发，辨治之微，惟在头之痛与不痛为确据 稀 抄 也。精义至此，尽情剖露，后世略不加察，妄立 本 精 两感之方，总未达长沙万一耳。 选 ︵ 三 回阳返本汤 ︶ 治阳虚躁渴，面赤戴阳，欲坐卧泥水中，脉 来无力欲绝者。 四逆汤加人参、麦门冬、五味子、腊茶、陈 皮。 面赤者，下虚也，加葱白七茎、黄连少许，用 泥浆水澄清煎服，入白蜜五匙，冷服取汗。 此以白通合生脉，治阴极似阳最为神妙，加</w:t>
      </w:r>
    </w:p>
    <w:p>
      <w:r>
        <w:t>获取更多中医课程资料 加微信 yqx2016h 猿怨 用腊茶、浆水等味，当矣！但陈皮一味似属不 必，知人参既合姜、附，其势耂 胀，奚藉陈皮发 扬之力哉？ 羌活附子散 治胃冷呃逆。 四逆汤去甘草本方，用附子半两、干姜二 钱，加羌活、茴香各半两、木香一钱为散，每服二 医 钱，入盐一字，水煎，微温服。 通 木香散 治虚寒滑泄不止。 祖 四逆汤本方，用甘草、干姜各二两，附子一 两，加丁香、木香、肉豆蔻、广藿香、诃子肉、赤石 脂各一两，为散，每服三钱，陈米汤下。世本无 方 炮姜，多当归。 冷香饮子 治中暑内挟生冷饮食，腹痛，泻利。 四逆汤去干姜本方，甘草、附子各一钱，加   耂（% x 需）：忽然。</w:t>
      </w:r>
    </w:p>
    <w:p>
      <w:r>
        <w:t>源园获取更多中医课程资料 加微信 yqx2016h 草果仁、橘红各二钱，生姜五片，浸冷服之。 浆水散 治中暑泄泻，多汗，脉弱。 四逆汤本方，三味各用五钱，加肉桂五钱， 良姜、半夏各二钱五分（二味俱醋炒）。浆水煎， 去滓冷服。 中 按：浆水乃秫米和曲酿成，如醋而淡，今人 医 点牛乳作饼用之。或用真粉作，内绿豆者尤 古 籍 佳。 珍 稀 抄 茵陈四逆汤 本 精 治阴黄，脉沉细，肢体逆冷，腰以上自汗。 选 四逆汤本方，用炮姜一钱五分，附子、甘草 ︵ 三 各一钱，加茵陈蒿一钱五分。 ︶ 茵陈附子干姜汤 治阴黄，脉沉细。 四逆汤去甘草，用熟附三钱、炮姜二钱，加 白术二钱，豆蔻、枳实、半夏、茯苓、泽泻、橘红各 八分，茵陈蒿一钱，生姜五片。</w:t>
      </w:r>
    </w:p>
    <w:p>
      <w:r>
        <w:t>获取更多中医课程资料 加微信 yqx2016h 源员 九、理 中 汤 丸 理中汤丸 《玉函》，《金匮》名人参汤 治胸痹心胸痞气，霍乱吐泻不渴，一切脾胃 虚寒，呕吐清水，饮食不入，完谷不化。 干姜 炮，半钱至一钱 人参 一钱至三钱 白术 炒 医 甘草 焦，一钱至二钱 炙，半钱至一钱 上四味水煎，去滓温服。肠胃虚脱，完谷不 通 化者，炼白蜜丸弹子大，沸汤研，和滓日三夜二 服，名理中丸。 祖 附子理中汤 治下焦虚寒，大不生上 ，泄泻呕逆。 方 理中汤加熟附子。 按：方中用参三钱，仅可用附一钱。若峻用 温补，用参一两，方可加附三钱。如寻常小剂， 用参一钱，止可用附三分。设不审此，而附过于 参，下咽之后，壮火食气，反招竭泽之殃，制剂不   大不生上：当为“火不生土”。</w:t>
      </w:r>
    </w:p>
    <w:p>
      <w:r>
        <w:t>源圆获取更多中医课程资料 加微信 yqx2016h 可不讲。 桂枝人参汤 《玉函》 治挟热利不止，心下痞硬。 理中汤加桂枝。 枳实理中汤 中 治胃虚挟食及结胸，本虚不能受攻者。 医 理中汤加枳实、茯苓。《千金》加半夏、厚 古 籍 朴、附子，治胸中闷。亦可用陈米饮或蒸饼丸 珍 服。 稀 抄 本 精 治中汤 选 治冷食结滞。 ︵ 三 理中汤加青皮、陈皮。 ︶ 连理汤 治胃虚挟食，痞满发热。 理中汤加黄连、茯苓。 理苓汤 治胃虚食滞，喘胀，浮肿，小便不利。</w:t>
      </w:r>
    </w:p>
    <w:p>
      <w:r>
        <w:t>获取更多中医课程资料 加微信 yqx2016h 源猿 理中汤合五苓散。 干姜人参半夏丸 《金匮》 治妊娠胃寒，呕吐不止。 理中汤去白术、甘草本方，干姜、人参各一 两，加半夏二两，姜汁糊丸梧子大，饮服十丸，日 三服。 医 甘草干姜汤 《玉函》 治胃中阳虚，咽干，烦躁、吐逆。 通 理中汤去人参、白术。 祖 三物大建中汤 《金匮》 治胸中大寒，呕止不能食及少腹冷积作痛。 理中汤去白术、甘草本方，干姜用四钱，人 方 参用三钱，加蜀椒半合（去闭口者，炒去汗）。水 煎去滓，内胶饴半杯，微火再煎，温服，如炊顷， 少饮稀粥一升后，更服。当一日食糜，温覆之。 甘姜苓术汤 《金匮》，一作肾着汤 治腰以下重著而痛。 理中汤去人参，加茯苓。</w:t>
      </w:r>
    </w:p>
    <w:p>
      <w:r>
        <w:t>源源获取更多中医课程资料 加微信 yqx2016h 肾著汤者，肾受湿著而重痛，故以燥湿为 务，非肾虚腰痛可浑用也。 渗湿汤 《局方》 治湿滞经络，腰下重著而痛。 理中汤去人参，加苍术、茯苓、橘红、丁香、 姜、枣。 中 医 大顺散 古 《局方》 籍 治暑热引饮过多，霍乱吐泻。 珍 理中汤去人参、白术本方，甘草、干姜各半 稀 抄 两，加肉桂、杏仁（去皮、尖）各三钱。先将甘草 本 精 同白砂炒，次入干姜，后下杏仁炒过，筛去砂，合 选 桂为散，每服三钱，沸汤调服。 ︵ 三 ︶ 乌梅丸 《玉函》 治蛔厥。 理中汤去白术、甘草，加乌梅、黄连、黄柏、 附子、蜀椒、桂枝、细辛、当归，以苦酒渍乌梅一 宿，蒸之五升米下，饭熟，去核，捣成泥，与蜜杵 丸，先食饮服十丸，日三服，渐加至三十丸。禁 生冷、滑物、臭食等。《千金》治久痢诸药不瘥，</w:t>
      </w:r>
    </w:p>
    <w:p>
      <w:r>
        <w:t>获取更多中医课程资料 加微信 yqx2016h 源缘 本方去细辛、附子、人参、黄柏，桂枝换桂心。 十、半 夏 泻 心 汤 半夏泻心汤 《玉函》 治心下痞满不痛。 半夏 五钱，泡 干姜 炮 甘草 炙 人参 黄 医 芩 黄连 大枣 各三钱 一钱 四枚，掰 上七味水煎，温分三服。 通 生姜泻心汤 《玉函》 祖 治心下痞硬，下利腹鸣。 半夏泻心汤减干姜二钱，加生姜四钱。 方 甘草泻心汤 《玉函》 治胃虚痞满，误下，利不止。 半夏泻心汤去人参，加用甘草一钱。 黄连汤 《玉函》 治胃中寒热不和，心下痞满。 半夏泻心汤去黄芩，减人参一钱，加桂枝</w:t>
      </w:r>
    </w:p>
    <w:p>
      <w:r>
        <w:t>源远获取更多中医课程资料 加微信 yqx2016h 三钱。 干姜黄芩黄连人参汤 《玉函》 治胃虚客热，痞满。 半夏泻心汤去半夏、甘草、大枣，加用黄连 二钱。 中 十一、七 气 汤 医 古 籍 珍 七气汤 稀 《局方》 抄 治七情郁结于中，心腹绞痛，服宽膈破气药 本 精 转剧者，投此即效。 选 人参 甘草 肉桂 钱半至三钱 炙，一钱 一钱至一 ︵ 三 半夏 生姜 钱五分 一钱至钱半 七片 ︶ 上五味水煎，空心服。《千金》加吴茱萸，名 奔气汤。 深师七气汤 治七气为患，气寒血热，呕泻痞满。 七气汤加干姜、吴茱萸、枳实、橘皮、桔梗、 芍药、干地黄、黄芩。</w:t>
      </w:r>
    </w:p>
    <w:p>
      <w:r>
        <w:t>获取更多中医课程资料 加微信 yqx2016h 源苑 《三因》七气汤 治七气致病，呕逆痞闷，腹胁胀痛。 七气汤加厚朴、白芍、茯苓、陈皮、苏叶、大 枣。 指迷七气汤 治七情相干，阴阳不得升降，气道壅滞，攻 冲作痛。 医 七气汤去人参，易官桂，加香附、青皮、陈 皮、桔梗、蓬术、藿香、益智仁、大枣。 通 大七气汤 祖 治积滞、癥瘕积聚随气上下，心腹耇 痛， 小腹满，二便不利。 指迷七气汤去半夏、姜、枣，加三棱。 方 橘皮干姜汤 治干呕吐逆，吐涎沫而哕。 七气汤去半夏，加干姜、橘红、通草。   耇（    j   绞）：《说文》“腹中急也”。</w:t>
      </w:r>
    </w:p>
    <w:p>
      <w:r>
        <w:t>源愿获取更多中医课程资料 加微信 yqx2016h 苏子降气汤 《局方》，《千金》本名紫苏子汤 治脚弱上气，凡痰涎壅盛，肺满喘嗽，服之 气降即安。 七气汤去人参，加苏子三钱，橘红一钱，当 归、前胡、厚朴各五分，大枣一枚。 温肺汤 中 治肺胃虚寒，喘嗽呕逆，大便不实。 医 七气汤加橘红、干姜、木香、钟乳。《局方》 古 籍 去人参、木香、钟乳，加细辛、杏仁、芍药、五味 珍 子。 稀 抄 本 精 半夏温肺汤 选 治寒痰咳嗽，心下汪洋，胃气虚寒者。 ︵ 三 七气汤加橘红、赤茯苓、细辛、桔梗、旋覆 ︶ 花、白芍。 参苏温肺汤 治肺受寒而喘嗽。 七气汤加橘红、木香、桑白皮、紫苏、茯苓、 白术、五味子。冬月更加麻黄连节三分。</w:t>
      </w:r>
    </w:p>
    <w:p>
      <w:r>
        <w:t>获取更多中医课程资料 加微信 yqx2016h 源怨 十二、崔 氏 八 味 丸 崔氏八味丸 《金匮》 治肾脏真阳不足，火不归源。 熟地 山茱萸 丹皮 山药 八两 四两 三两 微 白茯苓 泽泻 附子 焙，四两 三两 去毛，三两 童便浸 医 肉桂 煮，去皮、脐，切 去粗皮，勿见火，各一两 上八味为末，炼白蜜丸梧子大，每服五、七 通 十丸，空心淡盐汤卧时温酒下，以美膳压之。 肾气丸 祖 《金匮》 八味丸肉桂易桂枝。 方 钱氏六味丸 一名六味地黄丸 治肾水真阴不足。 八味丸去桂、附，方中熟地用缩砂蜜八钱制。 按：《金匮》八味、肾气，地黄本无缩砂之制， 以中有附子之雄，肉桂之窜也。钱氏裁去一味， 治小儿解颅等证，虽曰《素问》：因虚而纯阳未 动，地黄不制可也。后世借治真阴不足，乃用缩</w:t>
      </w:r>
    </w:p>
    <w:p>
      <w:r>
        <w:t>缘园获取更多中医课程资料 加微信 yqx2016h 砂制地黄，不特无成食作泻之虞，服后连嗳数 声，气转食消，脾肾安和，其阳生阴长之妙，世都 不知，兹特表而出之。 加减六味丸 治阴虚咳嗽，吐血，骨蒸，及童劳晡热、消瘦等证。 六味丸去山萸肉，加葳蕤四两，亦可作膏。 中 医 河车六味丸 古 籍 治禀质素虚，将欲成劳。 珍 六味丸本方，用紫河车熬膏丸服。 稀 抄 本 精 都气丸 选 治肾水不固，咳嗽，精滑。 ︵ 三 八味丸去桂、附，加五味子一两。 ︶ 七味丸 治肾虚火不归根，游散在上在外。 八味丸去附子。一方桂用二两。 加减八味丸 治肾虚火不归源，烘热咳嗽。</w:t>
      </w:r>
    </w:p>
    <w:p>
      <w:r>
        <w:t>获取更多中医课程资料 加微信 yqx2016h 缘员 八味丸去附子，加五味子一两。 济生肾气丸 治肾气不化，小便涩数。 八味丸本方，用茯苓三两，熟地四两，山药、 山萸、丹皮、泽泻、肉桂各一两，附子五钱，加牛 膝、车前各一两。 此本金匮肾气，方中诸药各减过半，惟桂、 医 苓二味仍照原方，为宣布五阳，开发阴邪之专 药；更加牛膝、车前为太阳、厥阴之向导，以肝为 通 风木之脏，凡走是经之药，性皆上升，独牛膝通 津利窍，下走至阴，车前虽行津液之府而不伤犯 祖 正气，故济生方用之。详金匮肾气用桂枝而不 用肉桂者，阴气固结于内，势必分解于外，则肾 气得以流布周身。而此既用牛膝引入至阴，又 方 需桂、附蒸动三焦，不特决渎有权，膀胱亦得以 化，所以倍用肉桂，暗藏桂苓丸之妙用，愈于五 苓十倍矣。但方中牛膝滑精，精气不固者勿用。 清金壮水丸 治肾脏水亏火旺，蒸热咳嗽。 八味丸去桂、附，加麦门冬三两（去心）、五</w:t>
      </w:r>
    </w:p>
    <w:p>
      <w:r>
        <w:t>缘圆获取更多中医课程资料 加微信 yqx2016h 味子一两。 纳气丸 治脾肾皆虚，蒸热咳嗽，倦怠少食。 八味丸去桂、附，加沉香一两、砂仁二两。 如泄泻少食者，用干山药末调糊，代蜜为丸。 中 香茸八味丸 医 治肾与督脉皆虚，头旋眼黑。 古 籍 八味丸去桂、附，加沉香一两、鹿茸一具。 珍 稀 抄 十补丸 本 精 治禀赋阳虚，下体无力，小儿解颅、胫软、膝 选 盖不生。 ︵ 三 八味丸加鹿茸一具、五味子一两。 ︶ 十三、枳 术 汤 枳术汤 《金匮》 治水肿心下如盘，边如旋盘。 枳实 白术 十枚 二两</w:t>
      </w:r>
    </w:p>
    <w:p>
      <w:r>
        <w:t>获取更多中医课程资料 加微信 yqx2016h 缘猿 上二味水煎，温分三服。腹中软，即当散也。 枳术丸 治脾不健运，饮食不化。 枳术汤用枳实一两、白术二两，荷叶裹米烧 饭为丸，米汤下七、八十丸。 海藏曰：东垣枳术丸本仲景枳术汤，至晚年 道世，用荷叶烧饭为丸，取留滓于胃也。太无 医 曰：《金匮》治水肿心下如盘，故用汤以荡涤之。 东垣治脾不健运，故用丸以缓消之。二方各有 通 深意，不可移易。 祖 香砂枳术丸 治气滞，宿食不消。 枳术丸加木香、砂仁各半两。 方 橘半枳术丸 治痰食兼并不化。 枳术丸加橘皮、半夏各半两。 深师消饮丸 治停饮胸满，呕逆，腹中水声，不思饮食。</w:t>
      </w:r>
    </w:p>
    <w:p>
      <w:r>
        <w:t>缘源获取更多中医课程资料 加微信 yqx2016h 枳术丸加茯苓一两、炮姜五钱，姜汁调神曲 煮浮糊，丸梧子大，淡姜汤或沸汤、米汤任下三 四十丸。 按：此即肾著汤去甘草之缓中，易枳实以导 滞也。 十四、平 胃 散 中 医 古 籍 平胃散 《局方》 珍 稀 治胃中宿食不化，藜藿之人宜之。 抄 苍术 厚朴 泔浸去皮，麻油拌，炒黄，四两 去皮，姜汁 本 陈皮 甘草 精 炒 泡，去浮白 炙，各三两 选 上四味为散，每服四、五钱，加生姜三片，水 ︵ 三 煎温服。 ︶ 香连平胃散 治食积发热，腹痛作泻。 平胃散加姜汁炒川连二两、木香一两。 不换金正气散 《局方》 治时气不正，感冒夹食。</w:t>
      </w:r>
    </w:p>
    <w:p>
      <w:r>
        <w:t>获取更多中医课程资料 加微信 yqx2016h 缘缘 平胃散加藿香、半夏。时气，加香豉。 藿香正气散 《局方》 治水土不服，感冒时气夹食。 平胃散换白术，加藿香、紫苏、半夏、茯苓、 白芷、桔梗、大腹皮、姜、枣。（古方无大腹皮，有 苍术） 医 人参养胃汤 《局方》 治食滞痞满，寒热痞疟。 通 平胃散加藿香、半夏、人参、茯苓、草果、姜、 枣、乌梅。 祖 参苓平胃散 治脾虚饮食不化，大便不实。 方 平胃散加人参、茯苓。 白凤膏 治少年禀气不足，因饮食饥饱所伤，致成虚 损，形体羸瘦，日晡潮热，腹胀，气急，脉来弦数者。 平胃散四两加参、苓各一两，取枣四两，去 核，逐一填入前药，入乌嘴白鸭腹内，男雌女雄，</w:t>
      </w:r>
    </w:p>
    <w:p>
      <w:r>
        <w:t>缘远获取更多中医课程资料 加微信 yqx2016h 制法如乌骨鸡丸。 此葛可久方，丸以蒸饼，取缓留胃脘而和中 气之伤也。盖参苓平胃原非补益肾水之药，余 尝借此以治饮食内伤、中气不和、发热羸瘦之 证，往往获效。详方名白凤者，以凫字下几字加 于鸟字之上也，且丸以膏名，取脂膏之义，藏机 法也。 中 医 厚朴汤 古 籍 治脾胃虚寒作胀，腹中时痛时止。 珍 平胃散去苍术，加茯苓、干姜。洁古加半 稀 抄 夏、枳实、姜、枣。 本 精 选 除湿汤 ︵ 三 治湿热痞满，不食。 ︶ 平胃散加半夏、茯苓、白术、藿香、生姜、大 枣。 升阳除湿汤 治脾胃虚弱，不能饮食，腹鸣泄泻。 平胃散去厚朴，加羌活、防风、升麻、柴胡、 猪苓、泽泻、麦芽、神曲。</w:t>
      </w:r>
    </w:p>
    <w:p>
      <w:r>
        <w:t>获取更多中医课程资料 加微信 yqx2016h 缘苑 五积散 《局方》 治感冒内挟冷食，脾阴受伤，表里俱病。 平胃散加桂枝、麻黄、炮姜、半夏、茯苓、枳壳、 桔梗、白芍、当归、川芎、白芷。每服四、五钱，生姜 三片、葱白三茎，水煎，去滓热服，温覆取微汗。 调中饮 治食积类伤寒及手足四肢发阴斑。 医 平胃散加枳实、白术、干姜、黄连、山楂、神 曲、草果，水煎去滓，磨木香调服。 通 胃苓汤 祖 治饮食停积，浮肿泄泻，脉证俱实者。 平胃散合五苓散生料，煎服。 平胃本平胃气之墩阜，若因脾土之虚不能 方 消运，又须稍藉参、苓，如养胃之类。然复有土 衰不能分利而成肿胀，且气壅不胜参、术，难合 理中者，乃合五苓以健运水土，与正气散之假 苏、藿以散客邪，两不移易之定例也。 枣矾丸 治食积发黄。</w:t>
      </w:r>
    </w:p>
    <w:p>
      <w:r>
        <w:t>缘愿获取更多中医课程资料 加微信 yqx2016h 平胃散加皂矾（面裹，烧红），煮红枣肉，丸 服。 此消磨宿滞之第一峻利方，较平胃之缓急 百倍。膏粱慎勿罔施，服后以谷压之，否则恐其 呕吐也。 枳壳汤 中 治痘疹误服参、芪，腹胀喘急。 医 平胃散去苍术，加枳壳。 古 籍 珍 稀 十五、二 陈 汤 抄 本 精 选 二陈汤 《局方》 ︵ 三 治脾胃痰湿。 ︶ 半夏 茯苓 陈皮 姜制，二钱半 钱半 去白，一钱 甘草 生姜 乌梅肉 炙，一钱 三片 半个 上六味煎，空心温服。 燥痰减半夏、生姜，加麦门冬、竹沥；郁痰干 咳，去半夏，用蜜煎姜，加川贝母；火痰加黄连、 竹茹；老痰加蛤粉、海石。 按：此方本《内经》半夏汤及《金匮》小半夏</w:t>
      </w:r>
    </w:p>
    <w:p>
      <w:r>
        <w:t>获取更多中医课程资料 加微信 yqx2016h 缘怨 汤、小半夏加茯苓汤等方而立，加甘草安胃，橘 皮行气，乌梅收津，生姜豁痰，乃理脾胃、治痰湿 之专剂也。其《灵枢》半夏汤见“不得卧”门。 小半夏汤 《金匮》，又名生姜半夏汤 治痰积膈上，喘嗽呕哕。 二陈汤去陈皮、甘草、茯苓、乌梅，用半夏一 两泡去涎水，生姜汁半合。 医 半夏汤 《千金》 通 治胆府实热。 二陈汤去陈皮、甘草、乌梅，生姜易宿姜，加 祖 黄芩、生地黄、秫米、远志、酸枣仁，以流水煮秫 米，去滓，煎服。 方 小半夏加茯苓汤 《金匮》 治痰饮多汗，小便不利。 二陈汤去陈皮、甘草、乌梅，用半夏一两、生 姜汁半合、茯苓三钱。 大半夏汤 治胃反呕吐。</w:t>
      </w:r>
    </w:p>
    <w:p>
      <w:r>
        <w:t>远园获取更多中医课程资料 加微信 yqx2016h 二陈汤去陈皮、甘草、茯苓、乌梅，加人 参三钱，以水和蜜，扬之二百四十遍，煮药， 温服。《千金》有橘皮，治气满腹胀。又《千 金》大半夏汤，本方更加附子、当归、桂心、蜀 椒、厚朴、枳实、茯苓、甘草、大枣，治胃中虚 冷，腹满气塞。 中 半夏干姜汤 医 治干呕，吐涎沫。 古 籍 二陈汤去茯苓、陈皮、甘草、乌梅、生姜，加 珍 干姜等分为散，取方寸匕，浆水煎服。 稀 抄 本 精 橘皮汤 选 治干呕哕，手足厥。 ︵ 三 二陈汤去半夏、茯苓、甘草、乌梅，用橘皮四 ︶ 钱，生姜一两。 橘皮半夏汤 治积气痰痞，饮食呕吐不止。 二陈汤去茯苓、甘草、乌梅，用半夏、橘皮各 半两，生姜汁半合。</w:t>
      </w:r>
    </w:p>
    <w:p>
      <w:r>
        <w:t>获取更多中医课程资料 加微信 yqx2016h 远员 橘皮枳实生姜汤 《金匮》 治胸痹短气。 二陈汤去半夏、茯苓、甘草、乌梅，用橘皮一 两、生姜半两，加枳实三钱。 橘皮竹茹汤 《金匮》 治胃虚哕逆。 二陈汤去半夏、茯苓、乌梅，用橘皮三钱、甘 医 草一钱、生姜半两，加竹茹三钱、人参一钱、大枣 三枚。 通 半夏厚朴汤 《金匮》，即四七汤也 祖 治气结成疾，状如破絮，成如梅核结在咽 喉，咯不出，咽不下，中脘痞满，气郁不舒，恶心 呕逆，一切郁证初起属实者。 方 二陈汤去橘皮、甘草、乌梅，加紫苏、厚朴。 一方有红枣。 加味四七汤 治心气郁滞。 四七汤加茯神、远志、菖蒲、甘草。</w:t>
      </w:r>
    </w:p>
    <w:p>
      <w:r>
        <w:t>远圆获取更多中医课程资料 加微信 yqx2016h 指迷茯苓丸 治中脘留伏痰饮，臂痛难举，手足不能转 移，背上凛凛恶寒。 二陈汤去陈皮、甘草、乌梅，本方用半夏曲二 两，茯苓一两，加枳壳、风化硝各半两，姜汁调神 曲糊丸梧子大，每服三五十丸，空心淡姜汤下。 中 厚朴生姜甘草半夏人参汤 《玉函》 医 治胃虚呕逆，痞满不食。 古 籍 二陈汤去茯苓、陈皮、乌梅，加人参、厚朴。 珍 稀 抄 二术二陈汤 本 精 治脾虚痰食不运。 选 二陈汤加生白术（姜汁拌，晒）、茅术（麻油拌炒）。 ︵ 三 ︶ 分气紫苏饮 治胁痛气喘。 二陈汤去半夏，加紫苏、桑皮、大腹皮、桔 梗、五味子、食盐。 宁嗽化痰汤 治客邪伤肺，久嗽不止。</w:t>
      </w:r>
    </w:p>
    <w:p>
      <w:r>
        <w:t>获取更多中医课程资料 加微信 yqx2016h 远猿 二陈汤加紫苏、葛根、枳壳、桔梗、前胡、麻 黄、杏仁、桑皮。 导痰汤 治湿痰内外壅盛。 二陈汤加南星、枳实。 加味导痰汤 医 治湿热痰饮，眩晕痰窒。 导痰汤加人参、白术、黄芩、黄连、栝蒌霜、 通 桔梗、大枣、竹沥、姜汁。 十味导痰汤 祖 治痰湿上盛，头目不清。 导痰汤加羌活、天麻、蝎尾，临卧服，入雄黄 方 末少许。 祛风导痰汤 治类中风，筋脉颤掉。 导痰汤加羌活、防风、白术、姜汁、竹沥。 涤痰汤 治类中风，痰迷心窍。</w:t>
      </w:r>
    </w:p>
    <w:p>
      <w:r>
        <w:t>远源获取更多中医课程资料 加微信 yqx2016h 导痰汤加菖蒲、人参、竹茹。 温胆汤 《千金》 治心胆虚怯，触事易惊，多汗不寐，短气乏 力，皆由寒涎沃胆所致。 二陈汤用橘红，加枳实、竹茹、红枣。 中 参胡温胆汤 医 治往来寒热，呕而痞闷。 古 籍 温胆汤去竹茹、红枣，加人参、柴胡。 珍 稀 抄 十味温胆汤 本 精 治寒涎沃胆，胆寒肝热，心悸，不眠，短气， 选 恶心，耳鸣，目眩，四肢浮肿。 ︵ 三 温胆汤去竹茹，加人参、熟地、枣仁、远志、 ︶ 五味子。 胆之不温由于胃热不清，停蓄痰涎沃于清 净之府，所以阳气不能条畅而失温和之性，故用 二陈之辛温以温胆涤涎；涎聚则热郁，故加枳 实、竹茹以化胃热也。若寒热呕逆，胃气不振 也，去枳实之消克、红枣之滞胃，加柴胡以疏肝、 人参以扶胃，乃六君子之变法也。更加熟地、枣</w:t>
      </w:r>
    </w:p>
    <w:p>
      <w:r>
        <w:t>获取更多中医课程资料 加微信 yqx2016h 远缘 仁、远志、五味，又为归脾汤法派耳。 消暑丸 《局方》 治肥人伤暑，眩晕呕逆。 二陈汤去陈皮，用醋炒半夏二倍，生姜自然 汁为丸，酸浆水或乌梅汤、淡醋汤下七八十丸。 十缗汤 医 治风痰喘急，脉证俱实者。 二陈汤去茯苓、橘皮、乌梅本方，用半夏七 通 枚、甘草一寸、生姜指大（切），加皂荚（去皮、弦、 子，酥炙）净末半两，水煎温服。一方无甘草，但 祖 用半夏一两、皂荚末半两、生姜七片同入纱袋 中，以手揉，取清汁，作三服。 方 温中丸 治黄胖面肿足胀，是脾虚不能健运，虽有积 聚，不可下之。 二陈汤本方，橘、半、茯苓各一两，炙甘草五 钱，加黄连、香附、苦参、针砂（醋煅，锈过）各五 钱、白术二两、神曲一两，醋、水各半，泛丸梧子 大，每服七、八十丸，用白术六钱、陈皮一钱、生</w:t>
      </w:r>
    </w:p>
    <w:p>
      <w:r>
        <w:t>远远获取更多中医课程资料 加微信 yqx2016h 姜三片煎汤送下，虚加人参一钱。病轻者，服此 药六、七两，小便即长；病甚者，服一斤小便始 长，积聚去净，然后六君子之类调补之。 十六、四 君 子 汤 中 四君子汤 《局方》 医 治胃气虚弱，饮食不思，倦怠少食。 古 籍 人参 白术 茯苓 一钱至三钱 炒，一钱至二钱 一 珍 甘草 稀 钱至钱五分 炙，六分至一钱 抄 上四味水煎，空心温服。 本 精 按：四君子乃胃家气分之专药，胃气虚而用 选 之，功效立见。即血虚用四物，亦必兼此，故八 ︵ 三 珍之主治不独气血两虚也，即血虚者，亦须兼 ︶ 用，但补气则偏于四君，补血则偏于四物，若纯 用血药，不得阳生之力，阴无由以化也。方中白 术若治脾胃虚衰，大便不实或呕恶不食，合用炒 焦，方有健运之力。如肺胃虚燥，咳嗽失血，须 用陈米饭上蒸过十余次者，则转浊为清，转燥为 润，是以异功散、八珍汤及归脾、逍遥等方内并 宜蒸者，即阴虚干咳，咳吐白血，总无妨碍，更加</w:t>
      </w:r>
    </w:p>
    <w:p>
      <w:r>
        <w:t>获取更多中医课程资料 加微信 yqx2016h 远苑 白蜜拌蒸，尤为合宜。其于轻重炮制之间，全在 用者之活法权变，举此可以类推三隅矣。 异功散 治肺胃气虚，稀痰喘嗽。 四君子汤加橘皮（去白）为散，每服三四钱， 加生姜一片，水煎去滓服。 医 六君子汤 治胃虚少食，痰嗽呕泄。 通 四君子汤加橘皮、半夏、生姜。 祖 香砂六君子汤 治气虚，痰食气滞。 六君子汤加木香、砂仁、乌梅。 方 乌蝎六君子汤 治小儿慢脾风内钓。 六君子汤加川乌、蝎尾，神曲糊丸服。 温脾散 治小儿心脾亏损，弄舌及虚胀，乳食不进。</w:t>
      </w:r>
    </w:p>
    <w:p>
      <w:r>
        <w:t>远愿获取更多中医课程资料 加微信 yqx2016h 四君子汤加黄芪、藿香、诃子肉、橘皮、桔 梗、木香，为散，每服三、四钱，加姜、枣，煎服。 茯苓饮 《外台》 治胸中停痰宿水，吐后虚满不食。 四君子汤去甘草，加枳实、橘皮、生姜。 中 惺惺散 《局方》 医 治小儿伤寒，发热咳嗽。 古 籍 四君子汤加桔梗、细辛、羌活（一作花粉）等 珍 分，为散，每服一、二钱，加薄荷五叶，水煎热服， 稀 抄 取微汗愈，不愈再作，加葱白、香豉。 本 精 选 四兽饮 ︵ 三 治疟疾胃虚，中挟痰食。 ︶ 四君子汤加半夏、橘皮、草果，为散，每四五 钱加生姜七片、乌梅肉一个，水煎，清晨热服。 八味顺气散 治类中风，虚胀喘逆。 四君子汤加青皮、橘皮、白芷、乌药，为散， 每服四、五钱，水煎温服。</w:t>
      </w:r>
    </w:p>
    <w:p>
      <w:r>
        <w:t>获取更多中医课程资料 加微信 yqx2016h 远怨 参苓白术散 《局方》，一名参术饮 治胃虚，喘嗽，大便不实。 四君子汤加山药、扁豆、莲肉、桔梗、薏苡、 砂仁，为散，每服四、五钱，加姜、枣煎服。 七味白术散 即钱氏白术散 治胃虚，津气不行而渴。 四君子汤加藿香、木香、煨葛根，为散，每服 医 三、四钱，水煎，日三服。 通 八珍散 治胃虚，痰中见血及粉红痰。 祖 四君子汤加黄芪、山药、粟米、扁豆（炒存 性）。 方 九味资生丸 治老人食难克运。 四君子汤本方，参、术各三两、茯苓一两半、 炙甘草半两，加橘红、楂肉、真神曲各二两，川 连、白豆蔻各三钱半，炼白蜜丸服。古方止此九 味，后人更加桔梗、藿香各半两，泽泻三钱半，扁 豆、莲肉各一两，薏苡三两，山药、麦芽、芡实各</w:t>
      </w:r>
    </w:p>
    <w:p>
      <w:r>
        <w:t>苑园获取更多中医课程资料 加微信 yqx2016h 一两半，醉饱后细嚼弹子大一丸，淡姜汤下，则 酒食易化，健脾开胃，消食止泻，调和脏腑，滋养 营卫。饥时服之即饱，饱后食之即饥，药虽繁简 不同而功效不异，因两存之。 八珍汤 治妇人胎产崩漏，气血俱虚者。 中 四君子汤合四物汤。 医 古 籍 八物汤 珍 治营卫俱虚，畏寒发热。 稀 抄 八珍汤去人参，加黄芪。 本 精 按：八珍、八物功用悬殊，以人参专补脏腑 选 元气，黄芪惟司营卫开阖也。世人每谓黄芪代 ︵ 三 人参，恒用八物补益脏腑之气，大为喷饭。 ︶ 人参胃风汤 《局方》 治风入胃中，能食便血。 四君子汤去甘草，加当归、白芍、川芎、桂 枝、粟米。一方多木香。 按：风入胃中，何以反能食？盖风为阳邪， 其性善行，久而化热，即《内经》所谓瘅成为消中</w:t>
      </w:r>
    </w:p>
    <w:p>
      <w:r>
        <w:t>获取更多中医课程资料 加微信 yqx2016h 苑员 者是也。方中但用桂枝去风而不去热者，以热 必随风外解，不必加治耳。 益气养营汤 治瘰疬、结核、流注，一切郁热毒气。 八珍汤加黄芪、桔梗、贝母、香附、橘皮、生 姜。 医 大防风汤 《局方》 治邪袭足三阴，腿膝疼痛，及痢后胫膝痛、 通 鹤膝风、附骨疽证，但赤热焮肿者禁用。 四君子汤去茯苓，加肉桂、附子、黄芪、牛 祖 膝、杜仲、熟地、白芍、川芎、羌活、防风。 方 十七、四 物 汤 四物汤 《局方》 治营血虚热。 熟地 归身 白芍 川芎 二钱 一钱 钱半 八分 上四味，水煎温服。肥盛多湿痰及呕逆、少 食、便溏者禁用。</w:t>
      </w:r>
    </w:p>
    <w:p>
      <w:r>
        <w:t>苑圆获取更多中医课程资料 加微信 yqx2016h 增损四物汤 《局方》 治血虚发热，食少便溏。 四物汤去地黄，加人参、甘草、炮姜。 加减四物汤 治停经血滞，少腹结痛。 四物汤换赤芍，加三棱、蓬术、肉桂、干漆 中 灰。 医 古 籍 四乌汤 珍 治血中气滞，小腹急痛。 稀 抄 四物汤加乌药、香附、甘草。 本 精 选 四神散 ︵ 三 治产后血虚或瘀血腹痛。 ︶ 四物汤去地黄，加炮姜，为散，温酒服方寸 匕。 当归芍药散 《金匮》 治腹中诸痛。 四物汤去地黄，加白术、茯苓、泽泻，为散， 酒服方寸匕，日三。</w:t>
      </w:r>
    </w:p>
    <w:p>
      <w:r>
        <w:t>获取更多中医课程资料 加微信 yqx2016h 苑猿 当归散 治妊妇胎气不安。 四物汤去地黄，加黄芩、白术，为散，饮服方 寸匕，日三。 芎䓖  汤 《千金》 治产后崩漏下血不止。 四物汤换干地黄，加黄芪、甘草、干姜、吴茱 医 萸。若夏月经后有赤白不止，除地黄，加杜仲、 人参。 通 三黄补血汤 祖 治血虚，至夜发热、自汗。 四物汤加生地、黄芪、升麻、柴胡、丹皮。 方 四物二连汤 治重阳无阴，昼夜发热。 四物汤加宣黄连、胡黄连。 按：此本为重阳无阴，昼夜发热而立，必其 人时火亢极于阴分乃为相宜。以阳邪暴虐，故   芎䓖（    u    穷）：即川芎。</w:t>
      </w:r>
    </w:p>
    <w:p>
      <w:r>
        <w:t>苑源获取更多中医课程资料 加微信 yqx2016h 曰重阳，阴欲消亡，是即无阴，非真阴补虚之谓。 盖阳全阴半，阳得以统阴，所以昼夜皆热，若阴 气自病，断无上午阳分发热之理。每见时师用 以治虚劳蒸热及血虚发热之疾，服之未有不呕 泄夺食者，曷知方下原治发热，未尝言蒸热也。 夫热发于外，虽滞于阴，实为客邪；热蒸于内，阴 不济阳，证属久虚，可不辨而混治乎？其阴虚蒸 中 热自有六味地黄，血虚发热自有当归补血，亦何 医 藉于此哉？ 古 籍 珍 大秦艽汤 稀 抄 治中风外无六经形证，内无便溺阻隔，宜此 本 精 养血营筋，血行风自灭矣。 选 四物汤加秦艽、生地、羌活、独活、防风、细 ︵ 三 辛、茯苓、白术、白芷、黄芩、石膏、甘草。 ︶ 张景岳曰：大秦艽汤在《机要》、《发明》俱云 治中风外无六经之形证，内无便溺之阻隔，如是 血弱不能养筋，宜养血而筋自荣，以大秦艽汤、 羌活愈风汤主之。大秦艽汤虽有补血之药，而 寒散之剂居其半矣。夫既无六经之外邪而用散 何为也？既无阻隔之火邪而用寒何为也？寒散 既多，又果可养血气而壮筋骨乎？秦艽汤且不</w:t>
      </w:r>
    </w:p>
    <w:p>
      <w:r>
        <w:t>获取更多中医课程资料 加微信 yqx2016h 苑缘 可，愈风汤则尤其不可者也。吾不知用此法者 果出何意？ 独活寄生汤 《千金》 治风痹，腰脚疼重。 四物汤加独活、桑寄生、杜仲、牛膝、细辛、 秦艽、茯苓、桂心、防风、人参、甘草。《古今录 验》无寄生，有续断。《肘后》无寄生、人参、甘 医 草、当归，有附子。产后腹痛不得转动及腰脚挛 痛不得屈伸、痹弱者，宜服此方。 通 十味锉散 祖 治湿痹，周身疼痛。 四物汤加白术、附子、防风、茯苓、黄芪、肉 桂。 方 此即十全大补去人参、甘草之甘缓补气，而 加附子、防风以通达外内也。 玉烛散 治血热，大便秘结。 四物汤换生地黄，加生甘草、酒大黄、玄 明粉、生姜。万全方无大黄、明粉，易青皮、</w:t>
      </w:r>
    </w:p>
    <w:p>
      <w:r>
        <w:t>苑远获取更多中医课程资料 加微信 yqx2016h 枳壳。 胶艾汤 治陷经下血，孕妇胎漏不止。 四物汤用干地黄，加阿胶、甘草、艾，清酒和水 各半，煎服。（一方多干姜，《千金》无地黄、芍药） 中 丁香胶艾汤 医 治经漏兼白带。 古 籍 四物汤加丁香、阿胶、艾。 珍 稀 抄 加味香附丸 本 精 治倒经、自汗、胎漏下血。 选 四物汤本方，用熟地八两，归、芍各四两，芎 ︵ 三 䓖三两，加四制香附一斤，泽兰叶、乌贼骨各六 ︶ 两，为末，用浮麦面、酒醋水调糊为丸，如绿豆 大，每服百丸，早暮各一服，温酒沸汤任下。 艾煎丸 《局方》 治妇人崩伤淋漓，带下赤白，小腹耇痛。 四物汤本方，归、地、芍各二两，川芎一两， 加人参、石菖蒲（炒）、吴茱萸（用开口者、醋炒）</w:t>
      </w:r>
    </w:p>
    <w:p>
      <w:r>
        <w:t>获取更多中医课程资料 加微信 yqx2016h 苑苑 各一两，为末，用蕲艾四两，酒煎浓汁，入糯米糊 为丸，梧子大，每服百丸，醇酒下。更加肉桂、熟 附子各一两、香附四两，名艾附丸。 温经汤 《金匮》 治经水不调、崩带及唇口干燥，并治经阻不 通、咳嗽、便血，此肺移热于大肠也。 四物汤去地黄，加阿胶、甘草、人参、肉桂、 医 吴茱萸、牡丹皮、麦门冬、半夏、生姜。更加白 术，名大温经汤。 通 此方本胶艾汤而立，以虚火上炎，唇口干 燥，故用麦冬；浊湿下渗，不时带下，故用半夏。 祖 若无二证，不必拘执成方也。 芎归汤及散 方 治妊娠胎不转运。 四物汤去地黄、芍药，汤则煎服，散则酒调。 服之以验胎息，若是真胎，服之即动。勿经火炒 乃效。 佛手散 治产妇胎不得下。</w:t>
      </w:r>
    </w:p>
    <w:p>
      <w:r>
        <w:t>苑愿获取更多中医课程资料 加微信 yqx2016h 四物汤去地黄、芍药，等分，炒研为散，红酒 调服。 加味佛手散 治产妇交骨不开。 四物汤去地黄、芍药本方，归身三钱、川芎 一钱，加上拣人参三、五钱。去血过多，加至一 中 两。临服入童便半盏，续续进之。质壮气实者， 医 但加童便，人参不可用也。 古 籍 珍 紫苏饮 稀 抄 治妊娠临月，浮肿喘胀。 本 精 四物汤去地黄，加紫苏、陈皮、大腹皮、人 选 参、甘草、生姜、葱白。感冒风寒，去腹皮，加香 ︵ 三 豉；胎动不安，加黄芩、白术；胎不运动，加木香、 ︶ 砂仁；肥盛气滞，加半夏、厚朴；虚羸少气，加白 术，倍人参。 达生散 治妊娠九个月后，服数剂，则易产。 紫苏饮去川芎，加白术、黄杨脑三枚。</w:t>
      </w:r>
    </w:p>
    <w:p>
      <w:r>
        <w:t>获取更多中医课程资料 加微信 yqx2016h 苑怨 芎归鳖甲饮 治劳疟久不止，或暂止复来。 四物汤去地黄，加茯苓、半夏、橘皮、鳖甲、姜、 枣、乌梅。寒多，加草果；热多，加柴胡；胃虚少食， 加人参、白术；汗多，加黄芪、甘草。（二方多青皮） 续命煮散 治风虚昏愦，自汗，手足瘛疭。 医 四物汤加人参、甘草、桂心、远志、防风、独 活、细辛、葛根、荆芥、半夏，为散，每服一两，加 通 三片生姜，水煎，通口服。多汗，去葛根，加牡 蛎。 祖 生地黄黄连汤 治失血后燥热、瘛疭、脉数盛者。 方 四物汤换生地、赤芍，加黄连、黄芩、山栀、 防风。 滋燥养营汤 治血燥，皮肤皴揭，筋挛爪枯。 四物汤去川芎，加生地、秦艽、防风、黄连、 甘草。</w:t>
      </w:r>
    </w:p>
    <w:p>
      <w:r>
        <w:t>愿园获取更多中医课程资料 加微信 yqx2016h 大补地黄丸 治精血枯槁燥热。 四物汤去川芎，加生地、黑参 、黄柏、知 母、干山药、山茱萸、枸杞、肉苁蓉，蜜丸，每服 六、七十丸，空心盐汤、临卧温酒下。 劫劳散 《局方》 中 治肺痿咳嗽，痰中有红线，盗汗，发热，热过 医 即冷。 古 籍 四物汤去川芎，加人参、黄芪、甘草、阿胶、 珍 稀 五味子、半夏，为散，每服三、四钱，加姜、枣煎， 抄 空心服。 本 精 选 加味四物汤 ︵ 三 治血虚发热。 ︶ 四物汤加白术、茯苓、柴胡、丹皮。 解毒汤 治痘疮血气弱，干焦黑陷。 四物汤换生地，加人参、连翘、黄连、甘草、   黑参：为玄参之别名。</w:t>
      </w:r>
    </w:p>
    <w:p>
      <w:r>
        <w:t>获取更多中医课程资料 加微信 yqx2016h 愿员 陈皮、木通、竹叶。 宽中散 治痘疹误用辛热，秘结。 四物汤去川芎，换生地，加枳壳、赤茯苓、甘 草，为散，每服方寸匕，水煎，去滓服。 麦门冬汤 医 治痘疹，便实而渴。 四物汤去川芎，换生地，加麦门冬。 通 十八、保 元 汤 祖 保元汤 方 治营卫气血不足。 黄芪 人参 甘 蜜酒炙，三钱至六钱 三钱至一两 草 炙，一钱 水煎，空心服。 独参汤 治气虚不能统血，骤然脱血，血崩不止。</w:t>
      </w:r>
    </w:p>
    <w:p>
      <w:r>
        <w:t>愿圆获取更多中医课程资料 加微信 yqx2016h 人参三钱至一两。大虚暴脱者一两至三 两；胃虚少食，加橘皮；肺虚喘嗽，加橘红；血脱， 加童便半杯、姜汁三匕。一方多京枣三枚。 归脾汤 治心脾郁结，经癸不调。 保元汤加白术、茯苓、酸枣仁、远志肉、当归 中 身、桂元肉、木香、生姜、红枣。 医 古 籍 加味归脾汤 珍 治心脾郁结，经闭发热。 稀 抄 归脾汤加柴胡、山栀仁。 本 精 选 圣愈汤 ︵ 三 治失血过多，久疮溃脓。 ︶ 保元汤去甘草，加生地、熟地、川芎、当归。 十全大补汤 《局方》 治营卫气血俱虚。 保元汤加白术、茯苓、熟地、当归、川芎、白 芍、肉桂、姜、枣。 按：《和剂》十全大补虽本保元，而实四君、</w:t>
      </w:r>
    </w:p>
    <w:p>
      <w:r>
        <w:t>获取更多中医课程资料 加微信 yqx2016h 愿猿 四物、黄芪建中三方合成，因饮食劳倦而致烦 热、肌肉消瘦者宜之。若房劳精伤、思虑神伤、 阴虚火旺咳嗽失血者误用，反致阴火上乘，转增 其剧也。又古方十全大补无黄芪、肉桂，多沉 香、木香，此则专开脾胃之郁尔。 人参养营汤 《局方》 治心脾虚寒。 医 保元汤加白术、茯苓、橘皮、熟地、当归、芍 药、肉桂、远志肉、五味子。 通 按：方中诸品皆心脾二经之药，而方下旧注 云“补肺虚”，谬矣。夫养营正当补养心脾，原无 祖 藉于肺气也。 大建中汤 《局方》 方 治营卫俱虚，上热下寒。 十全大补汤加附子、肉苁蓉、半夏、麦门冬。 人参安胃散 治小儿心脾虚极，弄舌。 保元汤加黄连、茯苓、白芍、生甘草。</w:t>
      </w:r>
    </w:p>
    <w:p>
      <w:r>
        <w:t>愿源获取更多中医课程资料 加微信 yqx2016h 人参实卫汤 治疟，自汗不止。 保元汤加白术、芍药，初发加桂枝，久疟加 乌梅。 黄芪六一汤 《局方》 治卫虚自汗，昼日烦热。 中 保元汤去参，用黄芪六钱、甘草一钱，加枣 医 一枚。 古 籍 珍 当归补血汤 稀 抄 治血虚至夜发热，烦渴引饮，其脉洪大而 本 精 虚，重按全无者。 选 保元汤去人参、甘草，用黄芪六钱，加当归 ︵ 三 二钱。 ︶ 玉屏风散 治卫虚自汗，易感风邪，用此补脾实卫。 保元汤去人参、甘草，用黄芪六两，加防风二 两、白术四两，为散，每服四、五钱，加姜、枣煎服。 上三方并属保元去参，而“黄芪六一”则藉 本方甘草协助黄芪以实脾气，故昼日多汗烦扰</w:t>
      </w:r>
    </w:p>
    <w:p>
      <w:r>
        <w:t>获取更多中医课程资料 加微信 yqx2016h 愿缘 者宜之；“当归补血”专用当归引领黄芪，以护营 血，故失血至夜发热者宜之；“玉屏风散”则加白 术、防风以祛卫湿，故耡 疏易感风邪者宜之。 三方虽同以黄芪为君，而主气、主血、主肉，各随 佐使，功用迥乎不侔也。 益气聪明汤 治气虚，目暗生翳，耳聋耳鸣。 医 保元汤加升麻、葛根、蔓荆、芍药、酒黄柏。 此保元汤合升麻汤，加蔓荆子以治其上，黄 通 柏以治其下也。 神效黄芪汤 祖 治气虚，耳目不明。 保元汤用黄芪二钱，人参、甘草各一钱，加 方 白芍一钱、蔓荆子二分、橘皮五分。 耳目之患，气虚而阴火上乘者，宜益气聪明 汤；无阴火者宜神效黄芪汤，用者审之。 千金托里散 治气血虚寒，溃疡不收。   耡：当作“理”。</w:t>
      </w:r>
    </w:p>
    <w:p>
      <w:r>
        <w:t>愿远获取更多中医课程资料 加微信 yqx2016h 保元汤加川芎、当归、肉桂、白芷、防风、桔 梗、白芍、天冬、连翘、忍冬、生姜。 参芪内托散 治溃疡感冒风邪、痘疹触秽伏陷及痈疽久 不溃。 保元汤加川芎、当归、肉桂、白芷、防风、桔 中 梗、木香、厚朴。 医 本方去木香，名十宣散，治痘痈。 古 籍 珍 托里消毒散 稀 抄 治痈疽、痘疹，毒盛不能起发。 本 精 保元汤加当归、芍药、茯苓、白术、忍冬、白 选 芷、连翘。 ︵ 三 ︶ 内补黄芪汤 治溃疡脓水出多，虚热不寐、盗汗。 保元汤加白术、茯苓、五味、枣仁。 人参固肌汤 治痘疮表虚，斑斓不能收靥。 保元汤加当归、白术、茯苓、枣仁、忍冬、</w:t>
      </w:r>
    </w:p>
    <w:p>
      <w:r>
        <w:t>获取更多中医课程资料 加微信 yqx2016h 愿苑 连翘。 补中益气汤 治内伤中气下陷。下元虚者禁用。 保元汤本方，参、芪、甘草减半，加白术一 钱，当归、橘皮、柴胡各八分，升麻五分。劳力 感寒，加羌活、姜、枣。冬加桂枝，春加香豉、 葱白。 医 调中益气汤 通 治身体沉重，百节烦疼，胸满短气，心烦耳 鸣，目热如火，口中沃沫，饮食失味，嗜卧溺赤。 祖 补中益气汤加五味子、白芍药。 升阳益胃汤 方 治脾胃受伤，邪热内陷，外反恶风、厥冷，脉 沉，大小便秘涩，不可误认阴寒而用热药，又不 可误认实火而用凉药，宜此汤升举，微汗则愈。 补中益气汤去升麻、当归，加羌活、独活、白 芍、防风、半夏、茯苓、泽泻、酒煮黄连、姜、枣。 服药后忌言语一二时，戒酒、面、生冷，薄滋味以 养胃气，稍食美食以助药力，更宜小役形体，使</w:t>
      </w:r>
    </w:p>
    <w:p>
      <w:r>
        <w:t>愿愿获取更多中医课程资料 加微信 yqx2016h 胃气与药转运升发，慎勿大劳，以伤脾胃生发之 气。 升阳顺气汤 治饮食不节，劳役所伤，腹胁满闷，短气，遇 春则口淡无味，遇夏虽热犹有畏寒，饥则常如 饱，不喜饮食。 中 补中益气汤去白术，加半夏、草豆蔻、神曲、 医 黄柏、生姜。 古 籍 珍 稀 泻阴火升阳汤 抄 治火郁发热。 本 精 补中益气汤去白术、当归、橘皮，加羌活、苍 选 术、黄芩、黄连、石膏。早饭后大温服，服后宜禁 ︵ 三 一加  升阳益胃汤。如见火旺及督、任、冲三 ︶ 脉盛，用酒炒黄柏、知母少许，不可久服，恐助阴 气为害也。 冲和养胃汤 治风虚目患，空中有黑花，神水变淡绿色，   加：当作“如”字，形近而误。</w:t>
      </w:r>
    </w:p>
    <w:p>
      <w:r>
        <w:t>获取更多中医课程资料 加微信 yqx2016h 愿怨 次变淡白，渐成内障。 补中益气汤去橘皮，加羌活、防风、黄连、白 芍、五味、生姜。 通气防风汤 治太阳气郁，肩背不可回顾。 补中益气汤去白术、当归，加防风、羌活、藁 本、黄柏、白豆蔻、青皮。 医 清暑益气汤 通 治暑伤无形之气，口燥头痛，发热溺赤。 补中益气汤去柴胡，加麦门冬、五味子、苍 祖 术、葛根、泽泻、黄柏、神曲、青皮。 此以保元、生脉为主，而兼开腠利水消克之味。 方 清燥汤 治夏秋湿热伤气。 补中益气汤加生地黄、黄连、猪苓、茯苓、麦 门冬、五味子、苍术、黄柏、泽泻、神曲。 节庵升阳散火汤 治热乘肺金，气虚不能主持，循衣撮空。小</w:t>
      </w:r>
    </w:p>
    <w:p>
      <w:r>
        <w:t>怨园获取更多中医课程资料 加微信 yqx2016h 便利者可治，不利者不可治。 补中益气汤去升麻、黄芪，加麦冬、茯神、黄 芩、白芍、姜、枣。有痰加姜汁炒半夏；大便燥 实，耣语 发渴，加大黄；泄利，加升麻，倍白术。 托里散 治痘毒虚不能溃。 中 补中益气汤去升麻，加熟地、茯苓、芍药。 医 古 籍 珍 十九、生 脉 散 稀 抄 本 精 生脉散 选 治热伤肺胃，虚热喘嗽，脉虚无力。 ︵ 三 人参 麦冬 五味 ︶ 三钱 二钱，去心 一钱，杵 水煎，不时热服。 门冬清肺饮 治火乘肺胃，喘嗽，吐血，衄血。 生脉散加黄芪、甘草、紫菀、白芍、当归。   耣（'   h   詹）语：因病而说梦话。</w:t>
      </w:r>
    </w:p>
    <w:p>
      <w:r>
        <w:t>获取更多中医课程资料 加微信 yqx2016h 怨员 此生脉、保元合用，以滋金水化源。其紫菀 佐黄芪而兼调营卫，深得清肺之旨。其余芍药 酸收，当归辛散且走血而不走气，颇非所宜，不 若竟用生脉保元清肺最妥。先哲有保元、生脉 合用，气力从足膝涌出，以黄芪实胃，五味敛津， 皆下焦之专药耳。 《宣明》门冬饮 医 治心移热于肺，传为膈消。 生脉散加茯神、甘草、生地、栝蒌根、煨葛 通 根、知母、竹叶。 祖 易老门冬饮 治老人津亏大渴。 生脉散加茯神、甘草、枸杞、生姜。 方 二方并本生脉，而易老差胜，盖明之重在旺 气，易老专滋血气，治得其本矣。 天王补心丹 治心肾虚耗，怔忡不宁。 生脉散加熟地、茯苓、茯神、远志、菖蒲、黑 参、丹参、柏子仁、酸枣仁、天门冬、百部、当归、</w:t>
      </w:r>
    </w:p>
    <w:p>
      <w:r>
        <w:t>怨圆获取更多中医课程资料 加微信 yqx2016h 杜仲、桔梗、甘草。蜜丸，朱砂为衣。空心，龙眼 红枣汤下二、三钱。 清心莲子饮 《局方》 治心包火旺，小便赤黄，滞涩梗痛。 生脉散加黄芩、地骨皮、车前、茯苓、黄芪、 莲子。 中 此用生脉散合黄芩清肺而兼导赤之制，其 医 皆在于心包火炎上灼于肺，热伤气化，不能生 古 籍 水，故用生脉救肺之燥，以滋上源。则知肺本无 珍 热，皆缘受火之淫而致热伤气化，安可复用黄芩 稀 抄 以伐其肺乎？曷不竟用生脉合导赤全方，岂不 本 精 源流同清，理明辞畅乎？即或不然，不妨削去木 选 通，仍用茯苓、莲子，以存清心之意。至于《局 ︵ 三 方》又以保元为主，乃去五味，加入甘草，益失滋 ︶ 肺上源之旨矣。 二十、二 冬 膏 二冬膏 治肺胃燥热，痰涩咳嗽。</w:t>
      </w:r>
    </w:p>
    <w:p>
      <w:r>
        <w:t>获取更多中医课程资料 加微信 yqx2016h 怨猿 天门冬 麦门冬 去心 去心，等分 上二味熬膏，炼白蜜收。不时噙热咽之。 固本丸 治老人津血俱亏，咳逆，便秘。 二冬膏加生地、熟地，与本方二冬各八两， 人参四两。蜜丸，酒下四钱，熬膏尤宜。食少便 滑禁用。 医 固本丸虽主扶阴抑阳，然四味纯阴之性，仅 用少许人参，已觉味胜于气矣。而世本此方二 通 冬二地各用八两、人参二两，耰耰乎群阴剥阳之 象，况复举世医流往往削去人参，盍知阴柔之味 祖 不得阳和之力，每致夺食作泻？《内经》所谓：无 阳则阴无以化。安望其有补益之验欤？ 或问：近世病家吝惜多金，医家迎合鄙性， 方 往往用参汤服丸，此法可否？曰：此曲突徙薪  之法也。鄙夫但知人参珍贵，以为入口便补，不 知配合之妙全在佐使得宜。若用参汤送丸，则 参力先行，至丸化时参力相去已远，非若膏剂之 用参汤调服，仍得并力奏功也。   曲突徙薪：出《汉书·霍光传》。喻防患于未然。</w:t>
      </w:r>
    </w:p>
    <w:p>
      <w:r>
        <w:t>怨源获取更多中医课程资料 加微信 yqx2016h 集灵膏 治久嗽气血俱虚，不能送痰而出。 固本丸中二冬、二地各十两、人参六两，加 枸杞六两，熬膏蜜收。如血虚便难，加归身；脾 弱便溏，加白术，以糖霜代蜜收之。 三才丸 中 治气血俱虚，精神不固，亢阳失合者宜 医 之。 古 籍 二冬膏去麦门冬，加人参、熟地等分，蜜丸 珍 服之。加黄柏、甘草、砂仁，名三才封髓丹。 稀 抄 本 精 甘露饮 《局方》 选 治胃中客热，烦躁，口鼻咽疮，牙宣口臭。 ︵ 三 二冬膏加生地、熟地、茵陈、枳壳、黄芩、石 ︶ 斛、甘草、枇杷叶（炙，去毛）。 二十一、桔 梗 汤 桔梗汤 《玉函》 治冬时伏邪发于少阴，咽痛不差，及风热肺</w:t>
      </w:r>
    </w:p>
    <w:p>
      <w:r>
        <w:t>获取更多中医课程资料 加微信 yqx2016h 怨缘 气不清，喘嗽，喉中介介如梗状，肺痿、肺痈初起 并得服之。 桔梗 甘草 各三钱 上二味水煎，缓缓服之。 利金汤 治肺燥涩不利而咳。 桔梗汤加贝母、橘红、枳壳、茯苓、生姜、白 医 蜜。 通 枳壳煮散 治咳引胁下痛。 祖 桔梗汤加枳壳、细辛、川芎、防风、葛根、生 姜、红枣。 方 清肺汤 治痘疹肺热，喘嗽吐痰。 桔梗汤加麦冬、款冬花、杏仁、贝母、牛蒡 子。 生地黄散 治斑疹肺热，喘咳衄血。</w:t>
      </w:r>
    </w:p>
    <w:p>
      <w:r>
        <w:t>怨远获取更多中医课程资料 加微信 yqx2016h 桔梗汤加麦冬、生地、款冬、杏仁，为散，煎 服二钱。一方无杏仁，多橘皮。 生圣散 治痘出不快，溺赤咳痰。 桔梗汤加黄芩、枳壳、木通，为散，煎服二 钱。 中 医 十六味桔梗汤 古 籍 治肺壅实热，唾秽痰。 珍 桔梗汤加薏苡、贝母、当归、桑皮、栝蒌仁、 稀 抄 百合、枳壳、葶苈、五味、地骨皮、知母、防己、黄 本 精 芪、杏仁。 选 ︵ 三 葶苈薏苡泻肺汤 ︶ 治肺痈初溃，吐脓血。 桔梗汤本方，甘草用节，加薏苡、贝母、橘红、 黄芪、忍冬、白及、葶苈、生姜。初起去黄芪，加防 风；溃后脓血去多，加人参；溃久不敛，加合欢皮。 排脓汤 《金匮》 治内痈，脓从呕出。</w:t>
      </w:r>
    </w:p>
    <w:p>
      <w:r>
        <w:t>获取更多中医课程资料 加微信 yqx2016h 怨苑 桔梗汤加生姜、大枣，水煎，日三服。 排脓散 《金匮》 治内痈，脓从便出。 桔梗汤去甘草，加枳实、芍药，为散，取鸡子 黄一枚，以药与鸡子黄相等，揉和，饮和服之，日 一服。 医 二十二、防 己 黄 芪 汤 通 防己黄芪汤 《金匮》 祖 治风湿相摶客在肤，关节疼痛，腰以下疼 重，脉浮，自汗，恶风。 防己 酒洗 黄芪 各半钱 白术 一钱 甘草 炙， 方 生姜 大枣 八分 四片 二枚，掰 上六味水煎，热服后当如虫行皮中，腰以 下如冰，后坐被上，又以一被围腰下，温令微 汗，差。 喘，加麻黄；胃气不和，加芍药；气上冲，加 桂枝；下有陈气，加细辛（陈气，久积之寒气 也）。</w:t>
      </w:r>
    </w:p>
    <w:p>
      <w:r>
        <w:t>怨愿获取更多中医课程资料 加微信 yqx2016h 防己茯苓汤 《金匮》 治皮水，四肢肿，皮肤聂聂动。 防己黄芪汤去白术、姜、枣，本方中防己、黄 芪各三钱，甘草一钱，加肉桂三钱、茯苓六钱。 水煎，温分三服。 防己汤 《千金》 中 治历节，四肢痛如锥刺。 医 防己黄芪汤去黄芪、大枣，本方中防己、白 古 籍 术、生姜各四钱，甘草三钱，加桂心、茯苓各四 珍 钱、乌头一枚（去皮，熬）、人参二钱。以苦酒和 稀 抄 水煮，日三夜一服，当觉焦热，痹忽忽然，慎勿怪 本 精 也。若不觉，复服，以觉乃止。 选 ︵ 三 ︶ 二十三、栀 子 豉 汤 栀子豉汤 《玉函》 治汗下不解，虚邪留于膈上，心下结痛，虚 烦懊鴔不得眠，反复颠倒，卧起不安者。 栀子 香豉 十四枚，掰 四合 上二味，水煎，分二服。温进一服，得快吐，</w:t>
      </w:r>
    </w:p>
    <w:p>
      <w:r>
        <w:t>获取更多中医课程资料 加微信 yqx2016h 怨怨 止后服。 按：仲景太阳例中用栀子豉汤有三，皆主汗 下后虚邪不解之证，其栀子必取肥者，生用，一 吐而膈上之邪与火俱散也。若其时行疫疠，头 痛发热，此汤加葱白最捷。多有服之不吐者，胃 气强也，加齑 汁服之，或以鹅翎探之。或借用 以清解膈上郁结之火，不欲其吐，又须山栀炒黑 用之，便屈曲下行小便矣。如卫气素虚人感冒 医 客邪，自汗多者，此方中香豉须炒熟用之；至于 少气，为胃气之虚，则加甘草以缓调之，呕为痰 通 饮之逆，则加生姜以开豁之；下后心烦腹满，明 是浊气内陷，乃于本方除去香豉表药，加枳、朴 祖 以涌泄之；丸药大下后，身热不去，微烦，明是虚 火外扰，本方亦不用香豉，而加干姜以温顺之； 其有身黄发热，明是湿邪郁发，亦于本方去香 方 豉，而加柏皮以苦燥之；下后劳复、食复，明是正 不胜邪，本方加枳实以清理其内，用清浆水煮， 取味微酸，使之下行而不上越也；若有宿食，则 加大黄如博棋子大五、六枚。同一栀子豉法，功 用之妙神化莫测，非庸俗所能拟议也。   齑（  p 姬）：捣碎的姜、蒜或韭菜的细末。</w:t>
      </w:r>
    </w:p>
    <w:p>
      <w:r>
        <w:t>员园园获取更多中医课程资料 加微信 yqx2016h 栀子甘草豉汤 《玉函》 治下后少气。 栀子豉汤加甘草。 栀子生姜豉汤 《玉函》 治下后呕吐。 栀子豉汤加生姜。 中 医 栀子厚朴汤 古 《玉函》 籍 治下后心烦腹满。 珍 栀子豉汤去豉，加枳实、厚朴。 稀 抄 本 精 栀子干姜汤 《玉函》 选 治丸药大下后身热不去，微烦。 ︵ 三 栀子豉汤去豉，加干姜。 ︶ 上四方服法如栀子豉汤。 栀子柏皮汤 《玉函》 治太阳证身黄发热。 栀子豉汤去豉，加柏皮、甘草，水煎，分温再 服。</w:t>
      </w:r>
    </w:p>
    <w:p>
      <w:r>
        <w:t>获取更多中医课程资料 加微信 yqx2016h员园员 枳实栀子豉汤 《玉函》 治劳复、食复。 栀子豉汤倍香豉，加枳实三枚。用清浆水 七升，空煮取四升，内枳实、栀子，煮取三升，下 豉，更煮五、六沸，去滓，分温再服，覆令微似汗。 有食，加大黄如博棋子大五、六枚。 栀子大黄汤 医 治酒瘅，心中懊鴔或热痛。 栀子豉汤加枳实、大黄。 通 黄芩清肺饮 祖 治渴而小便不利。 栀子豉汤去豉，用炒黑山栀，加黄芩，等分。 热服探吐之，不应加香豉一撮。此方妙用全在 方 探吐以提其上，则肺气立清。若服而不吐，不特 绵延不能克应，纵或小差，其苦寒之性留薄于 内，大伤氤氲之气，得不为之预虑乎？ 栀子仁汤 治小便不通，烦闷腹胀。 栀子豉汤去豉，加甘草、茅根、葵子。</w:t>
      </w:r>
    </w:p>
    <w:p>
      <w:r>
        <w:t>员园圆获取更多中医课程资料 加微信 yqx2016h 二十四、小 承 气 汤 小承气汤 《玉函》 治少阳阳明腑证。 大黄 厚朴 枳实 四钱，生用 六钱 三枚，炙 中 初服汤，当更衣。不尔者，尽饮之。若更 医 衣，勿服之。 古 籍 经云：亢则害，承乃制。专取大黄以制亢极 珍 稀 之害也。承气汤证有三：太阳之邪初传阳明之 抄 腑用调胃承气，籍甘草之缓，款留硝黄以祛胃中 本 精 方张之邪；邪热亢极于胃，用大承气之硝、黄、 选 枳、朴，并攻全盛之邪，故无庸于甘缓也；邪气骎 ︵ 三 骎 欲犯少阳之界，斯时热已向衰，但须枳朴助 ︶ 大黄以击惰归之邪，故无取于芒硝之峻锐也。 其桃核承气则又主太阳犯本之证，以桃仁、桂枝 血药引调胃承气三味，以破膀胱蓄血，与阳明之 腑略无交涉。   骎骎（  p     p   亲亲）：进行迅速的样子。</w:t>
      </w:r>
    </w:p>
    <w:p>
      <w:r>
        <w:t>获取更多中医课程资料 加微信 yqx2016h员园猿 调胃承气汤 《玉函》 治太阳阳明腑证。 小承气汤去厚朴、枳实，方中大黄酒浸，加 芒硝三合、甘草二钱。 大承气汤 《玉函》 治正阳阳明腑证。 小承气汤本方，大黄酒洗，倍用厚朴半两， 医 枳实五枚，加芒硝三合。 通 桃核承气汤 《玉函》，即桃仁承气汤 治热结膀胱，如狂。 祖 小承气汤去厚朴、枳实，加芒硝、甘草、桃 仁、桂枝。 方 厚朴大黄汤 《金匮》 治支饮胸满。 小承气汤倍大黄。 厚朴三物汤 《金匮》 治腹满痛闭。 小承气汤倍厚朴，用枳实五枚。</w:t>
      </w:r>
    </w:p>
    <w:p>
      <w:r>
        <w:t>员园源获取更多中医课程资料 加微信 yqx2016h 厚朴七物汤 《金匮》 治腹满发热，饮食如故。 小承气汤加甘草、桂枝、姜、枣。 此本小承气合桂枝汤，中间裁去白芍之酸 收，不致引邪入犯营血，虽同用桂枝、甘草，与桂 枝汤泾渭攸分。其厚朴独倍他药，正以泄气之 浊逆耳。 中 医 大黄甘遂汤 古 《金匮》 籍 治妇人血结，少腹如墩。 珍 小承气汤去枳实、厚朴本方，大黄用四钱， 稀 抄 加甘遂、阿胶各二钱，顿服之。 本 精 选 大黄甘草汤 《金匮》 ︵ 三 治食已即吐。 ︶ 小承气去枳实、厚朴，用大黄一两，加甘草 三钱。 大黄牡丹汤 《金匮》，《肘后》名瓜子汤 治大肠痈。 小承气汤去枳实、厚朴，加芒硝、桃仁、牡丹 皮、甜瓜子。</w:t>
      </w:r>
    </w:p>
    <w:p>
      <w:r>
        <w:t>获取更多中医课程资料 加微信 yqx2016h员园缘 大黄附子汤 《金匮》 治胁下寒饮偏痛。 小承气汤去枳实、厚朴本方，用大黄一两， 加附子六钱、细辛二钱。水煎，分温三服，如人 行四五里进一服。 按：此即泻心汤去芩、连之苦燥泻里，加细 辛之辛温走表，以治胁下寒积，两不移易之定法 也。 医 黄龙汤 通 治失下，循衣撮空，虚极热盛，不下必死 者。 祖 小承气汤本方，用大黄三钱、厚朴钱半、枳 实一钱，加芒硝二钱、甘草一钱、人参较大黄减 半、当归二钱、生姜五片、大枣一枚。如肠鸣，去 方 芒硝，加半夏、茯苓；血秘，去甘草，加桃仁泥、生 地黄汁；气秘，去当归，加木香；风秘，去大枣，加 羌活；年老气虚，去芒硝。 汤取黄龙命名，专攻中央燥土。土既燥竭， 虽三承气萃集一方，不得参、归鼓舞胃气，乌能 兴云致雨？或者以为因虚用参，殊不知参在群 行剂中，则迅扫之威愈猛，安望其有补益之力</w:t>
      </w:r>
    </w:p>
    <w:p>
      <w:r>
        <w:t>员园远获取更多中医课程资料 加微信 yqx2016h 欤？《千金》又以小柴胡易名黄龙汤，意在培土 以安风木，殊非此方寓补于泻之义。 三化汤 治类中风，外无六经形证，内有便溺阻 隔。 小承气汤加羌活。 中 医 羌活导滞汤 古 籍 治大便风秘。 珍 小承气汤去厚朴，加羌活、独活、防己、当 稀 抄 归、甘草。 本 精 此方较三化汤药味稍异而功用不殊，与枳 选 实导滞丸则泾渭各别，彼虽亦本承气，而兼枳、 ︵ 三 术、三黄，因隶之伤饮食门，此不复列。 ︶ 紫草承气汤 治痘疮干紫，便秘喘满。 小承气汤加紫草。</w:t>
      </w:r>
    </w:p>
    <w:p>
      <w:r>
        <w:t>获取更多中医课程资料 加微信 yqx2016h员园苑 二十五、抵 当 汤 抵当汤 《玉函》 治畜血 ，少腹硬满，小便自利。 水蛭 大黄 熬黑，如无，以陵鲤甲生漆涂炙代之 酒 浸，一两 桃仁 去皮、尖，三十粒 虻虫 去翅、足，熬，各三 医 十枚 上四味水煎，去滓，取三升，温服一升，不下 通 再服。 按：此与承气不同。承气用枳实、厚朴以利 气，此用水蛭、虻虫、桃仁以破血也。 祖 抵当丸 《玉函》 方 治畜血，小便自利。服汤不应，用此丸。 抵当汤本方，用水蛭二十枚、虻虫二十五 枚，余同汤方，杵细，入蜜，分为四丸，以水一升 煮一丸，取七合服之，晬时 当下血，若不下者，   畜血：当为“蓄血”。   耤（' " s 醉）时：周时。即一天。</w:t>
      </w:r>
    </w:p>
    <w:p>
      <w:r>
        <w:t>员园愿获取更多中医课程资料 加微信 yqx2016h 更服。 变通抵当丸 抵当丸去水蛭，加虫二十个，鸡血拌，瓦 上焙干，余如本方。如欲缓攻，临卧时酒服五丸 至十丸，瘀下止后药。 中 下瘀血汤 《金匮》 医 治妇人产后腹痛，有干血著脐下。 古 籍 抵当汤去水蛭、虻虫，加虫二十枚（熬，去 珍 足）。 稀 抄 本 精 代抵当汤丸 选 治虚人畜血，宜此缓攻。 ︵ 三 抵当汤去水蛭、虻虫本方，大黄用四两（酒 ︶ 浸），桃仁用二十枚，加芒硝、蓬术、穿山甲、归 尾、生地黄各一两，肉桂三钱，为末，蜜丸。畜血 在上部者，丸如芥子，黄昏去枕仰卧，以津咽之 令停喉，以搜逐瘀积；在中部食远，下部空心，俱 丸如梧子，百劳水煎汤下之。用归、地者，引诸 药入血分也。如血老积成，攻之不动，去归、地， 倍蓬术、肉桂。</w:t>
      </w:r>
    </w:p>
    <w:p>
      <w:r>
        <w:t>获取更多中医课程资料 加微信 yqx2016h员园怨 二十六、凉 膈 散 凉膈散 《局方》 治温热时行，表里实热及心火亢盛，目赤便 秘，胃热发斑。 大黄 酒浸，二两 芒硝 一两 甘草 炙，六钱 连 医 翘 黄芩 山栀 薄荷 一两 一两 八钱 七钱 为散，每服四、五钱，加竹叶十五片，水煎。 通 温，日三夜二服，得下、热退为度。（世本无竹 叶，有姜一片、枣一枚、葱白一茎） 祖 硝、黄得枳、朴之重著，则下热承之而顺下； 得芩、栀、翘、薄之轻扬，则上热抑之而下清。此 承气、凉膈之所攸分也。用甘草者，即调胃承气 方 之义也。《局方》专主温热时行，故用竹叶，若治 感冒之证，从世本，用葱白、姜、枣可也。 清心散 治温热时行壮热，神昏不语，便溺闭涩。 凉膈散加黄连一两，为散，每服四、五钱，加 竹叶一把、白蜜少许，煎服。头痛加川芎、防风、</w:t>
      </w:r>
    </w:p>
    <w:p>
      <w:r>
        <w:t>员员园获取更多中医课程资料 加微信 yqx2016h 石膏，不应加麻黄。 转舌丸 治类中风，舌强不语，神识不清。 凉膈散加石菖蒲、远志肉各一两，蜜丸，朱 砂为衣，薄荷汤下。 中 润燥汤 医 治痘疹过用丁、桂热药，咽痛，烦躁，秘结。 古 籍 凉膈散去硝、黄，加当归、白芍、生地、荆芥、 珍 鼠黏子。 稀 抄 本 精 通圣散 选 治西北卒中，外内热极。 ︵ 三 凉膈散去竹叶，加麻黄、石膏、滑石、生白 ︶ 术、防风、荆芥、桔梗、川芎、当归、芍药、生姜。 双解散 治温热时行，外内热极。 通圣散倍滑石，用生甘草。</w:t>
      </w:r>
    </w:p>
    <w:p>
      <w:r>
        <w:t>获取更多中医课程资料 加微信 yqx2016h员员员 二十七、备 急 丸 备急丸 《金匮》 治心腹卒痛如锥刺，宿食冷积胀满。 巴豆 干姜 大黄 去皮、心、膜，用霜，一钱 二钱 三 钱 医 上三味为末，炼白蜜丸如小豆大，温水送下 二三十丸。妊妇禁用。 通 按：备急丸治寒实结积之峻药，凡伤寒热传 胃腑，舌苔黄黑刺裂，唇口赤燥者，误用必死，以 巴豆大热伤阴故也。其白散、白饼子、消积、神 祖 保、酒癥等方皆然，不可不慎。其神保丸、酒癥 丸见伤饮食门榻气丸下，兹不复见。 方 白散 《玉函》 治寒实结胸。 备急丸去干姜、大黄，用巴霜一钱，加桔梗、 芦 贝母各三钱，为散，白饮和服半钱，羸者减之。   芦：衍文。</w:t>
      </w:r>
    </w:p>
    <w:p>
      <w:r>
        <w:t>员员圆获取更多中医课程资料 加微信 yqx2016h 雷氏千金丸 治胸胀，冷积作痛。 备急丸加焰硝、桂心。 白饼子 治小儿腹中癖积，饮乳即嗽而吐痰涎。 备急丸去干姜、大黄，用巴豆二十粒，取霜， 中 加滑石、轻粉、半夏、南星各一钱，共杵为末，糯 医 米饮丸绿豆大，捻作饼子，每服二、三饼，葱白汤 古 籍 下。 珍 稀 抄 消积丸 本 精 治小儿食积发热，大便酸臭。 选 备急丸去干姜、大黄，用巴豆二十粒，取霜， ︵ 三 加丁香九粒、缩砂仁十二粒，共杵为末，以烂乌 ︶ 梅肉三枚糊丸黍米大，每服三、五丸，温水下。 二十八、伊 尹 三 黄 汤 伊尹三黄汤 仓公名火齐汤，《金匮》名泻心汤 治三焦实热，烦躁便秘。</w:t>
      </w:r>
    </w:p>
    <w:p>
      <w:r>
        <w:t>获取更多中医课程资料 加微信 yqx2016h员员猿 黄连 黄芩 大黄 酒煮 酒炒 酒浸，等分 麻沸汤二升，渍之须臾，绞去滓，分温再服。 麻沸汤者，白水空煎，鼎沸如麻也，古方惟降火 药用之。 三黄丸 治诸实热不解。 三黄丸即三黄汤为末，炼白蜜丸梧子大，每 医 服五十丸，空心麻沸汤下。 通 金花汤 治热毒内蕴。 祖 三黄汤去大黄，加黄柏，三味等分煎服。更 加栀子，名栀子金花汤。 方 三补丸 治阴火亢极不解。 金花汤为末，蜜丸服。 黄连解毒汤 治热邪内外俱盛。 三黄汤去大黄，加黄柏、山栀等分，煎服。</w:t>
      </w:r>
    </w:p>
    <w:p>
      <w:r>
        <w:t>员员源获取更多中医课程资料 加微信 yqx2016h 金花丸 治积热不解。 黄连解毒汤为末，蜜丸服之。 大金花汤 治中满热极，淋秘溺血。 三黄丸加黄柏等分，滴水为丸小豆大，新汲 水下三十丸。 中 医 按：金花汤止芩、连、柏三味，作丸则名三 古 补；金花丸较汤多山栀，作汤名为解毒；更加大 籍 珍 黄，则名大金花丸。汤丸虽异，功用不殊，但取 稀 抄 急攻则用汤，缓祛则用丸，微有区别耳。 本 精 大黄黄连泻心汤 选 《玉函》，即黄连泻心汤 ︵ 治邪热内陷，胁下痞满。 三 ︶ 三黄汤去黄芩，麻沸汤清绞服。 附子泻心汤 《玉函》 治寒热不和，胁下痞结。 三黄汤另煎，熟附子汁搅匀服之。 三黄栀子豉汤 治热病时疫，头痛壮热。</w:t>
      </w:r>
    </w:p>
    <w:p>
      <w:r>
        <w:t>获取更多中医课程资料 加微信 yqx2016h员员缘 三黄汤合栀子豉汤 《千金》去黄芩，加黄柏 当归六黄汤 治营血虚热盗汗。 三黄汤去大黄，加黄柏、黄芪、生地、熟地、 当归。（汪石山去黄柏，加蒲黄） 清心丸 医 治心热神昏，惊悸不宁。 三黄汤去大黄，用黄连三钱、黄芩二钱，加 通 西牛黄半钱、郁金钱半，猪心血为丸黍米大，朱 砂为衣，灯心汤下。三岁儿三十丸。 祖 既济解毒汤 治上热下寒，大便秘。 方 三黄汤加甘草、桔梗、柴胡、升麻、连翘、当 归。 人中黄丸 治温疫，诸热毒。 三黄汤本方，用大黄三两，芩、连各一两，加 人中黄、苍术、桔梗、滑石各二两、人参一两，防</w:t>
      </w:r>
    </w:p>
    <w:p>
      <w:r>
        <w:t>员员远获取更多中医课程资料 加微信 yqx2016h 风、香附各一两五钱，神曲糊丸，清热解毒汤送 下二、三钱。（清热解毒汤方现白虎汤下） 此方专以伊尹三黄大解湿热疫疠之邪，其 奥妙全在人中黄一味，以污秽之味同气相求，直 清中上污秽热毒；合滑石，益元之制，则兼清渗 道；用苍术、香附者，宣其六气之郁也；用桔梗 者，清其膈上之气也；用防风者，开其肌腠之热 中 也；十味祛邪散毒药，不得人参鼓舞其势，无以 医 逞迅扫之力也；用神曲为丸者，取其留中而易化 古 籍 也；更需清热解毒下之，即人参白虎合升麻葛根 珍 汤去粳米，加羌活、芩、连、生地，总解内外之热， 稀 抄 略取生姜之辛，以行诸药之性，散诸经之毒耳。 本 精 选 三黄石膏汤 ︵ 三 治热病时行，内外大热。 ︶ 三黄汤去大黄，加黄柏、山栀、石膏、麻黄、 香豉、生姜、葱白。用清浆水煎服，半日许不得 汗，再服。便秘，去麻黄、香豉，加大黄、芒硝。 节庵槌法加芽茶一撮。 按：此即解毒汤兼通圣散、栀子豉汤之制， 而加麻黄、石膏、葱、姜以撤外内热毒也。如脉 数实，便秘，上气喘急，舌卷囊缩，则去麻、豉而</w:t>
      </w:r>
    </w:p>
    <w:p>
      <w:r>
        <w:t>获取更多中医课程资料 加微信 yqx2016h员员苑 易硝、黄，又全用伊尹三黄矣。 普济消毒饮 治大头捻颈瘟等证。 三黄汤去大黄，加柴胡、黑参、连翘、鼠黏、 升麻、白芷、甘草、桔梗、马勃、僵蚕、板蓝根，半 用水煎，半用蜜丸噙化。气虚脉弱，加人参五、 七分；大便秘，加酒大黄钱许微下之。 医 本方去升麻、黑参、鼠黏、僵蚕、板蓝、马勃， 加荆芥、防风、羌活、枳壳、川芎、射干，名芩连消 通 毒汤。 祖 当归龙荟丸 治肝经积热，时发惊悸搐搦，神志不宁，头 目昏眩，咽膈不利，肠胃燥结，躁扰狂越等证。 方 三黄汤加当归、龙胆、芦荟、栀子、青黛、木 香、麝香，蜜丸，淡姜汤送二三十丸。 神芎丸 治水肿，外内俱实者。 三黄汤本方，用大黄、黄芩各二两，黄连半 两，加滑石、牵牛头末各四两，川芎、薄荷各半</w:t>
      </w:r>
    </w:p>
    <w:p>
      <w:r>
        <w:t>员员愿获取更多中医课程资料 加微信 yqx2016h 两，滴水为丸，每服五、七丸至十五丸，临卧温水 服。湿热腰胁肿满，加甘遂一两；遍身走注疼 痛，加白芥子一两；久毒热肿，腹痛，加芒硝一 两；关节不利，加羌活一两；肠胃结滞，加郁李仁 一两；腰腿沉重，加商陆一两。本方去黄连、川 芎、薄荷，名导水丸。 戴人取伊尹三黄丸变为神芎丸，每令病人 中 至夜先服百余粒，继以浚川散投之，五更当下， 医 种种病出，投下少许，再以和膈药服之，以利为 古 籍 度。有五日一下者、三日一下者，病轻者一、二 珍 稀 服止，重者五、六服方愈，是擒纵缓舒之妙，临病 抄 制宜，非可言喻，自非老年谙练  有大负者，焉 本 精 敢效诸行事耶？详方后云每服五、七丸至十五 选 丸，乃峻药缓攻之成法。此言每令病人先服百 ︵ 三 余丸，急乘元气未漓，为之迅扫，各有至理，不可 ︶ 以此碍彼也。 浚川散 治水肿胀急、大便不通、大实大满证。 三黄丸去芩、连，用大黄一两，加牵牛头末、   谙（h   安）练：熟练。</w:t>
      </w:r>
    </w:p>
    <w:p>
      <w:r>
        <w:t>获取更多中医课程资料 加微信 yqx2016h员员怨 郁李仁各一两，芒硝、甘遂各半两，木香三钱，为 散，每服二钱，入生姜自然汁，和如稀糊服。 按：此乃下水积之峻药，火热怫郁，水液不 能宣通，停滞而生湿热。在阳不去，则化气而为 胀；在阴不去，则化积而成形。世俗不省《内经》 “留者攻之”，但执补燥之剂，怫郁转加而病愈甚 也。戴人曰：养生与攻病本自不同。今人以补 药治病，宜乎不效也。 医 二十九、十 枣 汤 通 祖 十枣汤 《玉函》 治悬饮内痛，胁下有水气，脉弦数。 芫花 熬 甘遂 大戟 泡，去骨，等分 方 上三味捣筛，以水一升五合先煮大枣肥者 十枚，掰，取八合，去滓，内药末。强人服一钱匕， 羸人服半钱匕，平旦温服。若下少，病不除者，明 日更服，加半钱匕。得快下利后，糜粥自养。 （《补天石 》加生姜汁，《伤寒五法》加肉桂）   补天石：指明代医家戈维城所著《伤寒补天石》。</w:t>
      </w:r>
    </w:p>
    <w:p>
      <w:r>
        <w:t>员圆园获取更多中医课程资料 加微信 yqx2016h 神佑丸 治阳水肿胀，大小便秘。 十枣汤本方各一两，加大黄二两、黑牵牛头 末四两、轻粉一钱，煮红枣肉为丸。初服五、七 丸，日三服，渐加，快利为度。 按：此方守真本仲景十枣汤，加牵牛、大黄、 轻粉三味，较十枣倍峻，然作丸缓进，则威而不 中 猛，其法最良。其于神佑丸中加青皮、陈皮、木 医 香、槟榔各半两，名舟车。神佑已属蛇足，更于 古 籍 舟车丸中加入乳香、没药，名除湿丹，风斯愈下， 珍 殊不足法。 稀 抄 本 精 控涎丹 选 治胁下痰积作痛。 ︵ 三 十枣汤去芫花、大枣，加白芥子，等分为末， ︶ 曲糊丸，服十五丸至二十丸。惊痰加朱砂、全 蝎；酒痰加雄黄、全蝎；惊气成块者加穿山甲、鳖 甲、延胡索、蓬术；臂痛加桂枝，姜黄；痰嗽加风 化硝；寒痰加丁香、肉桂，胡椒。 甘遂直达涎结之处，大戟能攻胸胁之涎，白 芥子能破支结之饮，此攻痰涎之峻剂也。凡形 盛、色苍、气壮、脉实人有上证，但服此药数服，</w:t>
      </w:r>
    </w:p>
    <w:p>
      <w:r>
        <w:t>获取更多中医课程资料 加微信 yqx2016h员圆员 其病如失，后以六君子调补。若气虚皎白、大便 不实、小便清利者误服，不旋踵而告变矣。 三十、五 苓 散 五苓散 《玉函》 治伤寒表里未解，渴而小便不利。 医 白术 茯苓 猪苓 泽泻 桂 生 各二钱 三钱 一钱 上五味为散，白饮和服方寸匕，日三服，或 通 生料煎服，温覆取微似汗。 按：五苓散本治太阳经邪犯本，渴而小便不 祖 利，饮水即吐之水逆，故用二苓、泽、术利水生 津，又需桂以蒸动其津，则渴者自不渴矣。后人 不达此义，每用五苓治阴虚泉竭之证，重涸其 方 水，发热、发渴势必转剧，岂方之咎欤？况有去 桂而用四苓者，曷知此方全赖桂之辛温，则术不 至壅满。用方者常须识此，无愧圣贤一脉。 猪苓汤 《玉函》 治渴欲饮水，小便不利，及少阴病下利，咳 而呕渴，心烦不得眠。</w:t>
      </w:r>
    </w:p>
    <w:p>
      <w:r>
        <w:t>员圆圆获取更多中医课程资料 加微信 yqx2016h 五苓散去术、桂，加滑石、阿胶等分，水煎去 滓，温服，日三。 按：此太阳少阴药也。五苓散用术以导水 滋干，即兼桂之辛温以蒸动其津气；此用滑石之 清热利水，即兼阿胶之甘润以保护其血液。汗 乃血之液，故汗出多而渴者禁用。 中 猪苓散 《金匮》 医 治呕吐思水。 古 籍 五苓散去泽泻、桂，为散，饮服方寸匕，日三 珍 稀 服。 抄 本 精 泽泻汤 《金匮》 选 治支饮眩晕。 ︵ 三 五苓散去猪苓、茯苓、桂。 ︶ 茯苓泽泻汤 《金匮》 治胃反，吐而渴欲饮水。 五苓散去猪苓，加甘草、生姜 《家秘》加芦根。 茯苓戎盐汤 《金匮》 治胞中精枯血滞，小便不利。</w:t>
      </w:r>
    </w:p>
    <w:p>
      <w:r>
        <w:t>获取更多中医课程资料 加微信 yqx2016h员圆猿 五苓散去猪苓、泽泻、桂，加戎盐 。 即青盐 桂苓丸 治肾气上逆，水泛为痰，逆冲膈上，及冒暑 烦渴，饮水过多，腹胀，小便不利。 五苓散去猪苓、泽泻、白术，用桂一两、茯苓 二两，蜜丸，沸汤下二钱，日三服 。 作汤名桂苓饮 医 桂苓甘露饮 治温热病，小便不通，烦渴引饮。 通 五苓散加真寒水石、石膏、滑石。 祖 四苓散 治小便赤涩胀痛，及温热时行，烦渴。 五苓散去桂。 方 茵陈五苓散 《金匮》 治黄疸，小便不利。 五苓散加茵陈蒿。 春泽汤 治气虚伤湿，小便不利。</w:t>
      </w:r>
    </w:p>
    <w:p>
      <w:r>
        <w:t>员圆源获取更多中医课程资料 加微信 yqx2016h 五苓散加人参。 葶苈木香散 治阳水腹胀，大小便秘。 五苓散加葶苈、木香、木通、滑石、甘草。 三十一、益 元 散 中 医 古 籍 益元散 一名天水散，一名六一散 珍 治暑月小便不利。 稀 抄 滑石 甘草 水飞，六两 炙，六钱；生，四钱 本 精 为散，清水调服二、三钱。发散温病、热病， 选 加葱白五、七茎、香豉四合，水煎温服。老人、虚 ︵ 三 人及病后伤津小便不利禁用。 ︶ 此方加葱、豉煎服，则兼散表邪；加吴茱 萸，则治白痢；加红曲，则治血痢；加炮姜，则 兼消饮食；加神砂，则兼退心火；加青黛，则 散肝火；加薄荷，则清肺热；加石膏，则除胃 热。共入通圣、双解、解毒等方，随证配合， 未遑枚举。</w:t>
      </w:r>
    </w:p>
    <w:p>
      <w:r>
        <w:t>获取更多中医课程资料 加微信 yqx2016h员圆缘 辰砂六一散 治暑月惊悸，多汗，小便涩痛。 益元散一料，加辰砂一钱（飞）。 蒲灰散 《金匮》 治皮水，小便不利而渴。 益元散去甘草，用滑石三分，加蒲灰七分， 为散，饮服方寸匕，日三服。 医 滑石白鱼散 《金匮》 通 治消渴，小便不利，小腹胀痛，有瘀血。 益元散去甘草，加乱发灰、白鱼（炙）等分， 祖 为散，饮服方寸匕，日三服。 方 三十二、白 虎 汤 白虎汤 《玉函》 治热病，壮热烦渴，及中暍，烦热而渴。 石膏 知母 甘草 粳 八钱，生用 三钱 炙，一钱 米 半合 水煎，温分三服，一日尽饮之。</w:t>
      </w:r>
    </w:p>
    <w:p>
      <w:r>
        <w:t>员圆远获取更多中医课程资料 加微信 yqx2016h 人参白虎汤 《玉函》，即白虎加人参汤 治热病舌干，大渴，发热，皆寒 。 白虎汤加人参。 桂枝白虎汤 治温病，感冒客邪而渴，及温疟先热后 寒。 中 白虎汤加桂枝。 医 古 籍 苍术白虎汤 珍 稀 治湿温，身热足冷。 抄 白虎汤加苍术。 本 精 选 竹叶石膏汤 ︵ 《玉函》 三 治大病后烦热作渴。 ︶ 白虎汤去知母，加竹叶、人参、半夏、麦门 冬。 既济汤 治上热下寒。   皆寒：当为“背寒”。</w:t>
      </w:r>
    </w:p>
    <w:p>
      <w:r>
        <w:t>获取更多中医课程资料 加微信 yqx2016h员圆苑 竹叶石膏汤加熟附子三、五分。 清热解毒汤 治时疫大热。 白虎汤去粳米，加人参、羌活、升麻、葛根、 白芍、黄芩、黄连、生地、生姜。 栝蒌葛根汤 医 治风温，无大热而渴。 白虎汤去知母、粳米，加人参、栝蒌根、葛 通 根、防风。 按：此汤治风温无大热而渴，夫既无大热， 祖 则不当渴矣；既渴，必非无大热也。缘风温之热 邪内蕴，故借白虎加人参汤，裁去知母、粳米，加 栝蒌根以清热解渴，葛根以布胃行津，防风以开 方 表散邪，人参、甘草佐石膏、栝蒌以化热，性虽甘 温，当无助长伏邪之虞。 大青汤 治斑子热毒。 白虎汤去粳米，加大青、黑参、木通、生地、 荆芥、竹叶。</w:t>
      </w:r>
    </w:p>
    <w:p>
      <w:r>
        <w:t>员圆愿获取更多中医课程资料 加微信 yqx2016h 玉露散 治小儿伤热，吐泻色黄。 白虎汤去知母、粳米，加寒水石（如无真者， 滑石代之），为散，每服半钱匕至一钱匕，沸汤 调，日三服。 薛立斋云：若饮食如常，作泻，饮冷，宜用此 药。若食少体倦，喜饮热汤，此脾气虚陷，宜六 中 君子汤加升麻、柴胡，此方切禁。 医 古 籍 兰香饮子 珍 治消中，能食而瘦，大渴，便秘。 稀 抄 白虎汤去粳米，加人参、生甘草、兰香 俗名香 本 精 草、防风、升麻、桔梗、连翘、半夏、白豆蔻。 选 按：消中为脾胃积热，故东垣本人参白虎而 ︵ 三 立兰香饮子。《内经》所谓“治之以兰，除陈气 ︶ 也”。但方中防风、半夏、豆蔻、升麻未免过于辛 燥，曷不去此，加入麦冬、五味以滋化源，佐白虎 以化胃热，兰香以除陈气，与归脾汤中用木香之 意不殊，或于竹叶石膏汤中加知母、兰香尤妥。 生津甘露饮 治上焦热渴。</w:t>
      </w:r>
    </w:p>
    <w:p>
      <w:r>
        <w:t>获取更多中医课程资料 加微信 yqx2016h员圆怨 兰香饮子去防风、半夏，加当归、麦门冬、山 栀、黄连、黄柏、藿香、木香。 三十三、驻 车 丸 驻车丸 《千金》 治阴虚下痢，发热，脓血稠黏，及休息痢。 医 阿胶 黄连 当归 干姜 三两 炒黑 各两半 炮，一两 通 上四味捣筛，醋煮阿胶，为丸梧子大。每服 四、五十丸，昼夜三服，米饮下。 祖 三车运精气神，分治三焦，以调适阴阳。此 因阳热过旺，阴精受伤，故用黄连以驻鹿车之 骤，干姜以策牛车之疲，阿胶以挽羊车之陷，当 方 归以和精气神之散乱也。 阿胶丸 治冷热不调，犯伤三阴，腹痛，下脓血。 驻车丸本方，胶、连各二两，归、姜各一两， 加木香、黄芩、赤石脂（醋煅，水飞）、龙骨（醋煅， 水飞） 各一两、厚朴（姜制）半两。米饮丸梧子</w:t>
      </w:r>
    </w:p>
    <w:p>
      <w:r>
        <w:t>员猿园获取更多中医课程资料 加微信 yqx2016h 大，每服三十丸，昼二夜一服，米饮下。 归连丸 治阴虚，下痢五色，及孕妇噤口赤痢。 驻车丸去干姜本方，用阿胶二两，归、连各 一两，加黄芩、黄柏（炒黑）各半两，蕲艾两半。 上除胶、艾，为细末，以醋二升煮艾至一升，去 中 滓，入胶烊化，为丸绿豆大，每服六、七十丸，昼 医 夜三服，米饮下。 古 籍 珍 阿胶梅连丸 稀 抄 治阴虚，下痢五色，至夜发热。 本 精 驻车丸本方，用胶、连各三两，当归一两五 选 钱、炮姜一两，加黄柏（炒黑）、赤芍药、赤茯苓、 ︵ 三 乌梅肉（炒枯）各一两五钱，醋煮阿胶，为丸梧子 ︶ 大，每服三、五十丸，昼夜三服，米饮下。 黄连汤 《千金》 治赤白痢。 驻车丸本方，用阿胶三钱，黄连、当归各钱 半，炮姜一钱，加黄柏（炒黑）、甘草（炙）各一钱， 酸石榴皮钱半。上除阿胶，水煎，去滓，内胶烊</w:t>
      </w:r>
    </w:p>
    <w:p>
      <w:r>
        <w:t>获取更多中医课程资料 加微信 yqx2016h员猿员 化，温分三服。 三十四、佐 金 丸 佐金丸 治肝经郁热，吐酸、绿、青、黄水。 川连 六两 吴茱萸 拣去闭口者，取净，一两，同黄连 医 煮干 为细末，米饮糊丸梧子大，每服四、五十丸， 通 空心白术陈皮汤或加味逍遥散作汤送下。 抑青丸 祖 治肝火，胁下急痛。 佐金丸二味等分，制法如前。制过，拣去吴 方 茱萸，取黄连，焙燥，一味为末，滴水为丸，每服 四、五十丸，空心沸汤、临卧陈酒送下。 酒煮黄连丸 治心火亢盛，外内俱热，及伏暑发热，呕吐。 佐金丸去吴茱萸，川连一味酒煮、焙燥，为 末，滴水为丸，每服四、五十丸，空心沸汤下。</w:t>
      </w:r>
    </w:p>
    <w:p>
      <w:r>
        <w:t>员猿圆获取更多中医课程资料 加微信 yqx2016h 香连丸 《局方》 治下痢赤白相兼，白多于赤者。 佐金丸如前制过，去吴茱萸，加木香一两， 醋糊丸，每服五十丸，米汤、砂仁汤任下。 戊己丸 《局方》 治湿热泄痢，腹痛不止。 中 佐金丸加白芍六两，神曲糊丸，空心米汤、 医 砂仁汤、蕲艾汤任下。 古 籍 珍 稀 三十五、大 补 丸 抄 本 精 选 大补丸 ︵ 三 治阴亢火极，足胫疼热，不能久立，及妇人 ︶ 火郁发热。 黄柏 盐、酒拌，陈米饭上蒸，每蒸必拌炒，黑亮如漆为度 炼白蜜丸梧子大，每服二钱，空心醇酒下。 如服之不应，每斤加肉桂一两。 潜行散 治湿热足膝肿痛。</w:t>
      </w:r>
    </w:p>
    <w:p>
      <w:r>
        <w:t>获取更多中医课程资料 加微信 yqx2016h员猿猿 大补丸用姜汁拌炒数次为末，每服钱半，空 心醇酒下。 大补阴丸 治阴虚火旺，烦热易饥，足膝疼热。 大补丸四两，加知母四两，熟地、龟版各六两， 猪脊髓和蜜丸梧子大，空心姜盐汤下五十丸。 医 滋肾丸 治阴虚大渴，小便涩痛，热起足心。 通 大补丸十分，加知母七分、肉桂一分，滴水 为丸，食前沸汤下七、八十丸。 祖 凡热在足心，直冲股内而入腹者，谓之阴 火。起于涌泉之下，虽热而不发渴，为热在膀 胱，此方主之。 方 虎潜丸 治下体痿弱。 大补丸三两，加龟版、熟地各三两，知母、牛 膝各二两，白芍药、锁阳、虎胫骨、当归身各一两 五钱，炮姜半两，醇酒为丸，清晨盐汤下三钱。痿 而厥冷，加熟附子半枚。</w:t>
      </w:r>
    </w:p>
    <w:p>
      <w:r>
        <w:t>员猿源获取更多中医课程资料 加微信 yqx2016h 虎体阴，性刚而好动，故欲其潜，使补阴药咸 随其性，潜伏不动，得以振刚劲之力，则下体受荫 矣。其膝胫乃筋骨结聚，功力最优，若用掌骨，各 随患之前后左右取用，不必拘于左前为善也。 加味虎潜丸 治痿濡而厥。 中 虎潜丸去知母，加人参、黄芪、山药、枸杞各 医 二两，五味子一两。 古 籍 珍 二妙散 稀 抄 治身半以下湿热疼重而肿。 本 精 大补丸（改用姜汁制数次，净）加山茅、苍术 选 （去皮，切，麻油拌炒、净）等分，为散，姜汁调，每 ︵ 三 日空心温酒送二钱。本方加肉桂，名三妙散。 ︶ 三十六、金 液 丹 金液丹 《局方》 治阴极发躁，厥冷脉伏，爪甲唇青，水肿脉 伏，小便不通，阴结畏寒，大便秘。</w:t>
      </w:r>
    </w:p>
    <w:p>
      <w:r>
        <w:t>获取更多中医课程资料 加微信 yqx2016h员猿缘 明净硫黄五两，研细，水飞，入炀，盛罐内， 水调赤石脂末封口，盐泥通身固济，候干。三足 钉钉于地，将罐放钉上，漫火烧养七昼夜，再加 顶火，用炭十斤为度，候冷，取出研细。每末一 两用蒸饼一两打糊为丸梧子大，每服二、三十 丸，温白汤送下，阴极冷甚者服百丸。 医 三十七、灵 砂 丹 通 灵砂丹 《局方》 治上盛下虚，痰涎壅盛。最能镇坠虚火，升 祖 降阴阳，和五脏，助真元。 水银 硫黄 四两 一两 上二味新铫 内炒成砂子，入水火鼎煅炼 方 为末，糯米糊丸如麻子大，每服三丸，空心枣汤、 米汤、井花水、人参汤任下，量病轻重，可增至 五、七丸。忌猪、羊血、绿豆粉、冷滑之物。 又法：入炀，盛罐内，赤石脂封口，盐泥固 济，三足钉钉打火盏内，置水勿令干，候三炷香   铫（    k   吊）：烧水、熬东西用的器具。</w:t>
      </w:r>
    </w:p>
    <w:p>
      <w:r>
        <w:t>员猿远获取更多中医课程资料 加微信 yqx2016h 足为度。 三十八、二 气 丹 二气丹 治伏暑伤冷，二气交错，中脘痞结，或泻或 中 吐。 医 硝石 硫黄 古 等分 籍 上为细末，银、石器内炒黄色，再研细，糯米 珍 稀 糊丸梧子大，每服五、七丸，新汲井花水下，不应 抄 更服。 本 精 选 ︵ 三十九、玉 真 丸 三 ︶ 玉真丸 治肾厥头痛，四肢逆冷。 硝石、硫黄 石膏 半夏 二味同制，如二气丹 生 汤泡七次，等分 为末，姜汁和神曲丸，食后姜汤下二三十 丸。虚寒甚者，加钟乳粉。</w:t>
      </w:r>
    </w:p>
    <w:p>
      <w:r>
        <w:t>获取更多中医课程资料 加微信 yqx2016h员猿苑 四十、半 硫 丸 半硫丸 《局方》 治高年冷秘、虚秘及痃癖冷气。 硫黄 半夏 醋煅，柳木槌碎，研 汤泡，晒干为末 上二味等分，用生姜自然汁调，蒸饼糊，杵 医 数百下，丸如梧子大，每服十五丸至二十丸，空 心无灰酒或生姜汤任下，妇人醋汤下。 通 四十一、养 正 丹 祖 养正丹 《局方》 方 治上盛下虚，气不升降，元阳亏损，气短身 羸；及中风痰盛涎潮，不省人事；伤寒阴盛，自汗 唇青；妇人血海久冷。 水银 朱砂 硫黄 黑 水飞，各一两，净 研，一两 锡 与水银结成砂子，一两 用铁铫熔化黑锡，入水银，将柳木槌搅，次 下朱砂，搅，令不见星子，下少时，方入硫黄末，</w:t>
      </w:r>
    </w:p>
    <w:p>
      <w:r>
        <w:t>员猿愿获取更多中医课程资料 加微信 yqx2016h 急搅成汁，和匀。如有焰，以醋洒之。候冷，取 出研细，煮糯米糊丸绿豆大，每服十五丸至三十 丸，盐汤或枣汤、人参汤任下，或丸如芡实，囫囵 服一丸，得眠勿惊觉。 四十二、来 复 丹 中 医 来复丹 古 《局方》 籍 治上盛下虚，里寒外热，及伏暑泄泻如水。 珍 硫黄 稀 同硝石为末，银、石器内漫火炒，柳木槌搅。不可 抄 硝石 太阴玄精石 青皮 猛火，以伤药力 水飞 去瓤 本 精 陈皮 去白，各一两 五灵脂 酒飞，去砂石，澄定晒干，二两 选 为末，古法以醋和丸，米饮下。因醋易霉 ︵ 三 坏，今改用米饮糊丸如梧子大，每服三十丸，空 ︶ 心醋汤下。 四十三、黑 锡 丹 黑锡丹 《局方》 治真元亏惫，阳气不固，阴气逆冲，三焦不</w:t>
      </w:r>
    </w:p>
    <w:p>
      <w:r>
        <w:t>获取更多中医课程资料 加微信 yqx2016h员猿怨 和，冷气刺痛，腰背沉重，男子精冷滑泄，妇人白 带青 冷，及阴证阴毒，四肢厥冷，不省人事，急 吞百丸，即便回阳。大能升降阴阳，坠痰定喘。 沉香 附子 葫芦巴 阳起石 炮 酒浸，炒 煅飞 补骨脂 舶上茴香 肉豆蔻 金铃子 煅 酒蒸，去 木香 肉桂 黑锡 硫 皮、核 各一两 半两 熔，去渣 黄 各二两 上用黑锡入铁铫内熔化，入硫黄，如常法制， 医 结成砂子，地上出火毒，研令极细，余药并细末和 匀，自朝至暮研至黑光色为度，酒曲糊丸如梧子 通 大，阴干，藏铅罐内。每服四、五十丸，空心盐汤或 枣汤、姜汤任下，妇人艾汤下，急症可投百丸。 祖 四十四、三 和 丹 方 三和丹 治一切阴寒，诸药不效者。 养正丹十丸、来复丹二十丸、黑锡丹三十 丸，盐汤、枣汤、姜汤、人参汤任下。   青：当作“清”。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