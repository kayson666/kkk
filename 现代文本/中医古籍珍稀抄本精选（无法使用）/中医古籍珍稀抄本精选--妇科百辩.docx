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妇 科 百 辨 明·庄履严 撰 郭永洁 点校 李其忠 审订</w:t>
      </w:r>
    </w:p>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个图书馆截至 员员猿 精 年底为止的馆藏中医药图书，其中中华人民共和 选 员怨愿园 ︵ 国成立前出版的中文中医药图书，共计 种。内 七 员圆员圆源 有中医药抄本 种。其中未刻抄本 种，已属 ︶ 缘园愿猿 猿怨圆源 孤本的有 部；清末前抄本 种，其中未刻抄 猿远圆猿 员圆愿愿 本 种，已属孤本的有 部。内容涉及医经、医 怨圆猿 愿员愿 案、诊法、方药、综合与临床各科类。其中临证各科的 抄本多达 种，其次为方书、医案类抄本。从馆藏 圆员员愿 抄本品种的数量来说，中国中医研究院图书馆与上海 中医药大学图书馆收藏量最多，分别为 种与 员圆圆怨 种，合计为 种，占总量的 。 员园源缘 圆圆苑源 源缘豫</w:t>
      </w:r>
    </w:p>
    <w:p>
      <w:r>
        <w:t>圆 获取更多中医课程资料 加微信 yqx2016h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求研究者不仅具有中医药等方面知识，还要善于辨识 中 各种字体，并须依据上下文意与相关著作加以酌定； 医 古 提要的一个重要内容是介绍作者，而很多作者因无传 籍 世著作，其生平难以了解，须借助相关工具书查寻。 珍 稀 唯其如此，对于中医药抄本这一部分遗产，尤其是世 抄 上目前仅存一部的珍贵抄本，长期以来乏人问津，未 本 见有人加以系统整理，因而至今仍是迷雾一团，不知 精 选 底细。随着时间的迁移，因人为与自然的原因，中医 ︵ 七 药抄本损失惨重，从现存清末前未刻抄本的数量已远 ︶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 医》等即是。此类抄本虽然属于编辑性质，但其有两</w:t>
      </w:r>
    </w:p>
    <w:p>
      <w:r>
        <w:t>获取更多中医课程资料 加微信 yqx2016h 猿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有真知灼见，有助于读者把握前代资料的精髓。第三 中 类是心得抄本，即在医学理论上有独到的见解，或在 医 临证实践上有丰富的经验，如清代徐养恬《徐养恬方 古 籍 案》、江泽之《江泽之医案》等即是。此类抄本最具学 珍 术价值，是我们整理研究的主要对象，本套丛书所收 稀 抄 录大多为此类抄本。 本 本套丛书共收录抄本五十余种，绝大多数为清代 精 抄本，以临床各科类、医案类为主。入选的标准主要 选 ︵ 有三条：一是具有较高的学术价值与实用价值，在理 七 ︶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 本套丛书的出版，旨在将沉埋多年的中医瑰宝呈</w:t>
      </w:r>
    </w:p>
    <w:p>
      <w:r>
        <w:t>源 获取更多中医课程资料 加微信 yqx2016h 现给广大读者，以引起人们对中医古籍抄本的重视， 并开展更为深入的研究。本套丛书主要为中医药专 业工作者、中医药院校学生、古代文献与传统文化工 作者及其爱好者阅读研究，也可供各地图书馆与相关 专业图书馆收藏。 段逸山 二〇〇三年六月 中 医 古 籍 珍 稀 抄 本 精 选 ︵ 七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七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七 ︶</w:t>
      </w:r>
    </w:p>
    <w:p>
      <w:r>
        <w:t>获取更多中医课程资料 加微信 yqx2016h 【提要】 作者庄履严，字若旸。明代澄江（今江苏江阴市） 人。善作诗，尤工医术，诊治有奇验，活人不可胜记。 另著有《医理发微》、《复苏草》等书。均佚。 全书分为杂证，调经，胎前，临产，产后，论中引用 各方，妇人要方等内容。采用提问形式对近百个病症 妇 进行阐述，说明其症的病因、病机、治疗以及用方。杂 证中论及妇人中风、咳嗽、周身痛、痢疾、呕吐等症；调 经中论及经先期、经后期及闭经诸经、胎前论胎孕不 科 足产、欲产诸症；临产论胎死腹中、临产晕厥、胎衣不 下、产门不闭诸症；产后论产后阴挺、产后血晕、产后 百 狂言、产后哮喘、产后四肢痛身痛、产后小便不通诸 症。论中引用各方附 多方，多为历代医家名方；妇 源园 女要方中收集作者时代诸多医家经验之方及作者本 辨 人临证验方。其中妇人各症的理论阐述有牵强之处， 而妇女要方中诸方充分体现了作者的临床经验及治 疗特色。 调经宜调血。庄氏认为月经失调可表现为经期 先至，经期后至，经期先后不定期。其月经后期而至 不外乎气滞血涩、血虚；而月经先期而至多为血虚而 有热；经来腹痛与气血郁结有关。月经失调多与血有 关，因此调经乃应先调血，调血的方剂首选四物。如</w:t>
      </w:r>
    </w:p>
    <w:p>
      <w:r>
        <w:t>圆 获取更多中医课程资料 加微信 yqx2016h 经行先期四物加黄连、乌药、地黄；经期后期属血虚四 物加补气之品人参、黄芪、白术、升麻；经期延后而见 发热庄氏自拟清热调经汤。 治秘宜调气。庄氏认为妇人胎前、产后均可出现 大便秘结一症。胎前妊妇大便秘结乃热结于大肠，但 不用大小承气通便泄热，而用秘结方：枳壳三两，防风 二两，甘草一两，理气疏导为主；产后大便不通多属产 后阴血不足，但庄氏仍认为需调气，方用四物汤多加 中 青皮，且认为此方极效；另载润肠汤：麻仁、大黄、生 医 古 地、熟地、当归、桃仁、红花、升麻、甘草，仍属桃红四物 籍 加润肠通便和调气升提。 珍 稀 止咳善清肺。庄氏对妇人咳嗽分四时而治之，而 抄 着重认为清肺为其要，自拟滋阴清肺汤、人参清肺汤， 本 桔苏饮。均选用黄芩、知母、桑白皮、山栀类清寒之品 精 选 清肺润肺。 ︵ 七 本书据上海中医药大学图书馆所藏憩樵抄本整 ︶ 理。</w:t>
      </w:r>
    </w:p>
    <w:p>
      <w:r>
        <w:t>获取更多中医课程资料 加微信 yqx2016h 目 录 一、杂证………………………………… 员 二、调经 ……………………………… 妇 员圆 三、种子 ……………………………… 员苑 四、胎前 ……………………………… 科 圆圆 五、临产 ……………………………… 圆猿 六、产后 ……………………………… 圆远 百 七、附志 ……………………………… 猿圆 八、论中引用各方 …………………… 猿圆 辨</w:t>
      </w:r>
    </w:p>
    <w:p>
      <w:r>
        <w:t>获取更多中医课程资料 加微信 yqx2016h 妇科百辨 明 澄江庄履严著 二十七世孙憩樵录 妇 一、杂 证 科 百 妇人中风，右半身不遂者何？曰：右属气， 此伤气也。服行气药，用乌药、香附、白芷、青 皮、陈皮、人参、茯苓、白术、甘草之类；或八味 辨 丸、乌药顺气散加枳壳、香附；如腰痛加红花、柴 胡。凡治中风，当先以此顺气。 妇人中风，左半身不遂者何？曰：左属血， 此伤血也。服活血药，用当归、青皮、甘草、枳 壳、赤芍、木香、藿香、香附、乌药、官桂、红花之 类。 妇人中风，口眼歪斜，言语不清，目痛难眠</w:t>
      </w:r>
    </w:p>
    <w:p>
      <w:r>
        <w:t>圆 获取更多中医课程资料 加微信 yqx2016h 者何？曰血少着风，先治血后治风，血足风自 灭。须服大补气血之剂，兼治痰，二陈之类。 妇人中风，有肥瘦不同，分法治之者何？ 曰：肥人治痰为主，瘦人治火为主，俱用补中益 气汤加贝母、黄连。 妇人中风，有汗者何？曰：中风有汗，是风 伤卫气，当用小续命汤去麻黄加化痰药。 中 妇人中风，无汗者何？曰：中风无汗，是寒 医 伤营血，亦用小续命汤去桂加当归、黄连等化痰 古 籍 药。 珍 妇人中风，大小便闭结不通者何？曰：中风 稀 抄 大小便不通者，实也，宜用补药中加滚痰丸之 本 精 类；中风若大小便自利者，虚也，即宜大补中气 选 兼化痰药。 ︵ 七 妇人伤风咳嗽有痰，身热、头痛、多汗者何？ ︶ 曰：金沸草散加参便是，三拗汤最捷。 妇人头痛，身热、鼻塞、咳嗽者何：曰：此感 天地不正之气，宜用人参败毒散加半夏、桔梗、 桑皮、姜、枣。 妇人有咳嗽发于夕者，此阴火也。察其虚 实，倍生地治之。午前咳属胃火，用竹叶石膏 汤，胃气虚用补中益气汤加炒山栀；午后咳属阴</w:t>
      </w:r>
    </w:p>
    <w:p>
      <w:r>
        <w:t>获取更多中医课程资料 加微信 yqx2016h 猿 虚，用四物汤加黄柏、知母二味，酒炒；肾水虚用 六味地黄丸；五更咳用六君子汤。 妇人有咳嗽发于旦者何？曰：此阳火也，审 其有无风寒，倍黄芩治之。 妇人连年咳嗽不止，治之者何？曰：此肺胃 虚寒也，用人参清肺汤。 妇人咳嗽发于春者何？曰：此上升之火兼 受风寒也，用三拗汤兼人参败毒散。 妇 妇人咳嗽发于夏者何？曰：阴火上升克肺 金也，用滋阴降火汤清补之。 科 妇人咳嗽发于秋者何？曰：湿伤肺金也，五 积散治之。 百 妇人咳嗽发于冬者何？曰：此风寒外乘，宜 用十神汤并香苏散之类，久则苏子降气汤。 妇人心中嘈杂，食过即饥者何？曰：此虚火 辨 盛也，宜二陈汤加黑山栀、黄连、抚芎、苍白术之 类。 妇人常饱不能进 食者何？曰：此浊气在 上则生胀，宜木香顺气汤。 妇人夏月四肢倦怠气不舒者何？曰：调理   进：原为“逞”，据上下文改。</w:t>
      </w:r>
    </w:p>
    <w:p>
      <w:r>
        <w:t>源 获取更多中医课程资料 加微信 yqx2016h 脾胃为主，宜清暑益气汤。 妇人、室女夏月四肢倦怠，饮食不思，浑身 发热口渴者何？曰：此注夏症也，宜补中益气汤 加黄柏、知母、天麦二冬即愈。 妇人周身骨疼，有风有痰有劳者何？曰：周 身作痛，心嘈，此痰也，宜二陈汤加枳壳、山栀； 满身手足疼肿，此湿热也，宜渗湿通利小便之 中 剂；满身痛，内热口干面黄此劳也，用逍遥散加 医 补血药治之；咳嗽身热，此风也，宜金沸草散。 古 籍 妇人皮肤拆裂、口干消渴，大小便闭结者 珍 何？曰：此症要犯血淋，今所患者乃血枯也。当 稀 抄 以生血补气为主，加地黄、黄连、黄柏、知母之 本 精 类。年四十以上，经事一月两至者，多成崩淋。 选 妇人小便利大便闭结者何？曰：此血虚肾 ︵ 七 燥之症，宜生血之剂。若大便利小便不利者，治 ︶ 又不同，宜五苓散。 妇人痰壅如块，如梅核，咳吐不出、咽不下 者何？曰：此气郁症，用二陈汤加贝母、黄连、枳 实；或四七汤治之。 妇人饮食即吐，甚至药亦不纳者何？曰：此 伤胃也，用半夏、藿香、生姜、乌梅，忌甜物。用 正气散亦效。</w:t>
      </w:r>
    </w:p>
    <w:p>
      <w:r>
        <w:t>获取更多中医课程资料 加微信 yqx2016h 缘 妇人老疟，腹中成癖者何？曰：清脾饮最 捷。 妇人泻而见血，有散、有块、有鲜、有紫、难 辨其为伤、为痢、为脏毒者何？曰：泻而见血，有 块、有散血，以手按之，腹中作痛，此伤血内积， 用去滞血之剂，荡逐而安，胃风汤亦妙。腹中乍 响乍痛，时时登圊者，痢也，用加味平胃散，或黄 芩芍药汤治之。腹中作痛，不时失血，乃脏毒 妇 也，用芍药地榆汤、槐角丸。 妇人痢疾，纯红而不止者何？曰：中暑毒在 科 肠胃，此病不易治，用人参败毒散加石莲、黄连。 妇人噤口痢者何？曰：热毒冲心，呕而不 百 食，用吴萸、黄连，或仓廪散。 妇人胃中作痛，呕吐清水，得食即止，饥则 尤甚者何？曰：因气时饮食，或饮食后受气以致 辨 食滞、生痰，气滞生火。用香砂养胃汤去参，加 姜炒川连、香附，化痰顺气为主。 妇人呕吐清水、黄水、食物、痰饮，春夏各用 何药？曰：春夏用养胃汤倍半夏，秋冬用养胃汤 加炮姜。 妇人血症，诸脉宜忌者何？曰：吐血出于 心，衄血出于肺，咳血出于肝，唾血出于肾，痰涎</w:t>
      </w:r>
    </w:p>
    <w:p>
      <w:r>
        <w:t>远 获取更多中医课程资料 加微信 yqx2016h 血出于脾，呕吐血出于胃。脉沉细身凉者吉，数 大身热者凶。 妇人腹如臌胀者何？曰：此多气病，用木香 流气饮治之。 妇人痞满壅塞者何？曰：用指迷七气汤倍 木香、半夏。 妇人腹中有块，聚散升降，发寒热作痛者 中 何？曰：有形者，作血治，用甘草、山棱、益智、藿 医 香、香附、半夏、生姜。 古 籍 妇人常时腰痛者何？曰：补中益气汤加杜 珍 仲，然风寒湿瘀俱能作痛，不可概作虚治也。 稀 抄 妇人腰膝作痛，走注不定，如虎咬之状不可 本 精 忍者何？曰：此行经时，或产后受风寒湿之气， 选 气滞于三阴，治用独活寄生汤倍红花、牛膝，加 ︵ 七 酒。 ︶ 妇人跌仆闪挫损伤致瘀血凝滞，胸胁作痛 者何？曰：大用治血药加丹皮、桃仁、红花、青 皮；去宿血，生新血入童便。 妇人心胸嘈杂者何？曰：气郁生痰生火之 症，宜用二陈汤加香附，开郁化痰清火。 妇人遍身麻木者何？曰：麻者，气虚也；木 者，血死也。治麻以乌药顺气汤加清痰活血药；</w:t>
      </w:r>
    </w:p>
    <w:p>
      <w:r>
        <w:t>获取更多中医课程资料 加微信 yqx2016h 苑 治木以当归拈痛汤加苏木清痰药。 妇人咽喉颚作痛者何？曰：三焦虚火上升， 用四物加元参、薄荷、甘草、桔梗、花粉、贝母、黄 芩，徐徐服之即愈。 妇人破伤风者何？曰：此患非轻邪，风溢经 络，入至头目，青黑额上，汗出如珠不流，眼小目 瞪，气急上痰，四肢搐搦，俱不可治，宜用防风散 治之。 妇 妇人有块诸药不效者何？曰：宜用鬼见愁 草打汁和酒饮；或晒干为末，酒调服亦可。 科 妇人室女遗尿者何？曰：中气虚，心气不清 之故，宜用补中益气汤加益智、茯神、石菖蒲、远 百 志、桑螵蛸、麦冬之类。 妇人室女遗屎者何？曰：命门火衰（盖肾主 二便）兼大肠无火之故，宜用补中益气汤加官 辨 桂、吴萸之类，久则宜用实藏丸。 妇人交肠者何？曰：屎出小便者，谓之交 肠，缘传送失宜，关门不调之故，宜用五苓散分 利阴阳，待其清浊自别，水谷各从其道即愈，再 服黄连、阿胶防其将来。 妇人尿血者何？曰：此三焦之火下陷，宜养 血凉血升提清火，以栀仁、生地为主。</w:t>
      </w:r>
    </w:p>
    <w:p>
      <w:r>
        <w:t>愿 获取更多中医课程资料 加微信 yqx2016h 妇人阴痛阴痒者何？曰：此肝经湿热也，宜 龙胆泻肝汤加苍术、白芷、升麻之类。 妇人阴痒不可忍者何？曰：此湿热生虫蚀 食之故。若久不愈，渐淫蚀脏腑之间，宜用杏仁 研烂，绢包入阴户内，数日愈。或用茴香为末， 醋制猪肝一条，纳入取虫出，即愈。 妇人阴户生疮者何？曰：此膀胱热毒，宜用 中 清凉散加桃仁研细，纱裹纳入户内。 医 妇人阴户冷如冰者何？曰：子宫虚寒，母丁 古 籍 香为末，纱裹如大指，纳入户内，即暖如故。 珍 妇人无病而阴户作痛者何？曰：交阳故也， 稀 抄 用炒盐青布裹慰之，即愈。 本 精 妇人阴户内，忽然突出一物，长尺许，如阳 选 物，重坠痛不堪，治之者何？曰：怒气伤肝，肝火 ︵ 七 下陷而成，名曰阴挺，宜用龙胆泻肝汤加血竭研 ︶ 末，调服十余剂，除其痛。次用补中益气汤加升 提药，归脾汤约二十余剂而愈。当忌恼怒以防 再发。 妇人成劳虚热咳嗽治之者何？曰：潮热往 来，俱是气多血弱，用生熟地、天麦冬、知贝母、 丹皮、骨皮、百合、百部。名二地二冬二母二皮 二百汤加姜、枣，煎服自效。</w:t>
      </w:r>
    </w:p>
    <w:p>
      <w:r>
        <w:t>获取更多中医课程资料 加微信 yqx2016h 怨 妇人颠狂闷乱治之者何？曰：多因惊忧之 极，痰犯心胸所致，宜令吐之，用甜瓜蒂一钱为 末，以新汲水一钟调下，随得大吐，须熟睡勿惊。 凡大吐眼前即反视，须先令其闭目，如吐不止， 先紧系其腰，以糜粥补之即止。 妇人因夫出外经商，忽成昏，终日好睡， 全不饮食，月余无效。治之者何？曰：此思伤脾 也，心为脾为母，意外过思，劳伤于脾，脾伤则不 妇 思饮食，饮食减少则心气渐耗故心昏闷，非药可 治，必得夫商满意而归，次日自然病退，此喜可 科 胜忧之效。 妇人因夫出外被难，知而成疾，昏睡不食者 百 何？曰：此忧伤肺也，药力难治，宜激其大怒，怒 则肝火动，冲醒脾气，胜过肺金，其病自愈，此怒 可胜忧之法。 辨 室女二十未嫁，每见男子，猛咬其臂，渐昏 者何？曰：此欲火旺而无淘泻也。相火旺动，君 火随之，愧无男子以泻之故，见即痛咬其臂，惚 如相喜之意，故尔神昏，下必有白淫流出，视之 果验，即命其母痛打之。盖大痛忘欲，其病即 愈，宜速配以防再发。 妇人有梦交而成胎者何？曰：此必贪淫之</w:t>
      </w:r>
    </w:p>
    <w:p>
      <w:r>
        <w:t>员园获取更多中医课程资料 加微信 yqx2016h 妇也。情思动于中，欲火炽于内，渐至白淫渗入 胞宫而成，名曰鬼胎。以其阴得，渐至腹大，俨 若胎样，临月而产，下如鱼目，如蝌蚪数升，腹遂 平如旧。医遇此症，须先辨其颜色，红白娇艳， 且勿用药。若面色痿黄，手足痠软，饮食无味， 腹若蜘蛛，即五六足月，全不见内动，是其征矣。 可用大黄、官桂之类，逐其恶物，去尽再用大温 中 补丸剂。庶几可复，否则必成怯弱无疑。 医 妇人室女与鬼魅邪兽交者何？曰：此阴血 古 籍 充溢，思男子而不得之故也。心为一身之主，神 珍 明出焉，欲火一动，君火亦随火动则神昏，神昏 稀 抄 则罔所见，曾恍惚如目中之状，而邪气乘虚中其 本 精 机彀，言谈交会面尔浃洽，此非鬼之能惑人，实 选 人之惑于鬼也。久则正气益耗，邪气益盛，至垂 ︵ 七 死而不可救者，父母翁姑百计医祷而莫知，及知 ︶ 而急欲疗救之，病者精气耗惫，已无所措其手足 矣。故妇人室女必令勤劳，不可旷荡纵其心志， 乱其眉睫。夜间不可使其独卧于深堂冷室之 中，沉默寂寥之所。邪念不萌则邪气不入，何由 而成斯疾也耶。又家有室女婺妇，觉其言语恍 惚，懒惰好睡，面色有时娇艳，有时青黄，饮食懒 思，脉息乍大乍小，乍有乍无，即是邪祟为病。</w:t>
      </w:r>
    </w:p>
    <w:p>
      <w:r>
        <w:t>获取更多中医课程资料 加微信 yqx2016h 员员 用安神定志辟邪丸，以救其内，丹符神咒以御其 外，庶可获生。世俗不知，不能慎之于始，又不 能救之于终，良可叹息。 寡妇忽有孕者何？曰：此异闻也，予亦闻之 矣。昔有一妇与夫甚相得，年二十生子，越岁而 夫故，念昔日恩爱誓不改弦，独居石室，绝无门 户，惟一小窦 进茶饮，如是者十有五年。当道 闻其节，题旌表。其子十六岁入泮 ，痛母不及 妇 面，遂开窦见母称谢，坐谈良久，其子忽欲小便， 母即示子以桶，子往便之，少顷母亦往便，遂哭 科 别。仍筑其窦，后觉有孕至足月而产，形体俱 具。事闻于外，县令大怒，具详抚按道，欲毁其 百 旌，以正逆罪。抚信以为然，拘质于案，以事关 伦纪，翻阅《辨冤录》，有男女气血俱旺，相几其 气而成形者，其胎必无骨节。发文拘提到案，鞠 辨 之得其实。按曰：如抚言几误矣，母居石室十五 年，绝尘俗之私，毫无耗损。子列宫墙十六载， 无渗漏之疾。寂然充满，以致阳气先留于桶内， 阴气复感于桶中，二气相感，俨如交媾，凝而成   窦：孔、洞。   泮（  k   ，判）：泮宫，古代学宫。</w:t>
      </w:r>
    </w:p>
    <w:p>
      <w:r>
        <w:t>员圆获取更多中医课程资料 加微信 yqx2016h 形者。自古有之。然胎必无骨，令剖视之，冤始 得自释，令归家仍移府道，嘱特旌其门，此予龆 龀 时事长而闻诸先生者也。 二、调 经 中 妇人室女经水一生不转者何？曰：经者常 医 也，天有二十八宿，地有十二经水，妇女应之，经 古 籍 水之来皆从十二经渗来之血。故足太阳膀胱经 珍 稀 为海水，足阳明胃经为泾水，足少阳胆经为渭 抄 水，足太阴脾经为河水，足厥阴肝经终为污水， 本 精 足少阴肾经为汶水；手太阳小肠经为江水，手阳 选 明大肠经为淮水，手少阳三焦经为漯水，手太阴 ︵ 七 肺经为湖水，手厥阴心包络为漳水，手少阴心经 ︶ 为济水。此十二经络所属。治者参行经血色， 入十二经络调之。若一生不转则石女也。（五 不女之一）非药石所能疗法。编者按：本条所言 固不足信，但其比拟甚有趣，故仍其旧。 妇人室女经闭不通者何？曰：妇人月水又   龆龀（!   i       o   ，调趁）：指童年。</w:t>
      </w:r>
    </w:p>
    <w:p>
      <w:r>
        <w:t>获取更多中医课程资料 加微信 yqx2016h 员猿 曰潮水，以其一月一至也。水者溅之意也，潮者 取其信也。故上应太阴，下应潮水，一月一至 者，正期也；一月两至者血热也，两月一至者，血 冷也。《经》曰：热则流通，寒则凝滞，热则用清 凉，寒则用温药。若过用热，祸不旋踵而至，当 辨其形证，察其脉息。实则通之；虚则补之；郁 则开之；热则清之；寒则温之。不可固执。调经 秘诀以戒郁怒为主，行经时耐气，忌生冷酒酿， 妇 庶无癥瘕之疾。 妇人室女经水三月一行者何？曰：此居经 科 也，多主不寿，须大补气血调和经脉。 妇人一生经不下行而反在鼻中出血者何？ 百 曰：此逆经也。肺经火盛，热在血脉之中，每月 见衄血数点，出上窍即当经水，且亦无病，惟终 身不能生育。 辨 妇人经闭成劳治之者何？曰：宜分经络、辨 虚实，生血调气，不可用红花、桃仁通经之剂，当 以白术、茯苓、当归、白芍、甘草、麦冬、五味、芡 实、莲肉等分，纳入鸭腹内蒸熟而吃之，其骨煅 和上药内成丸。盐汤送下，至骨蒸痰嗽，诊其脉 七八至者，当视其肌肉何如，若消瘦之甚，药亦 无益。</w:t>
      </w:r>
    </w:p>
    <w:p>
      <w:r>
        <w:t>员源获取更多中医课程资料 加微信 yqx2016h 室女年近二十，无经而成劳有咳嗽者何？ 曰：此忧思伤脾也，及配合后则阴阳和而病自去 矣。 寡妇、尼姑经闭者何？曰：寡妇、尼姑讳疾 隐情，倍难施治，总以独阴无阳，治以抑阴扶阳 为主，否则不起。 娼妇经闭者何？曰：行经时被人强力交媾， 中 闭住血窍，十难救三，宜养血补血行窍等药。若 医 身热、咳嗽、肌瘦成劳、下泻则不治矣。 古 籍 妇人经水过期而来者何？曰：事非一例，有 珍 气血涩滞不按期者，当开郁行血；有血虚者，肚 稀 抄 腹不疼，身上渐渐作热，宜大补血为主，调气佐 本 精 之；有事不称意，郁结忧思，肚腹、胸膈、腰胁疼 选 痛等症，务要开郁调气四物汤倍加香附、青皮、 ︵ 七 元胡索、木香、陈皮、红花、苏木之类。 ︶ 妇人经水不及期而来者何？曰：此血虚有 热也，宜凉血地黄汤，有气多伤血海者，倍芎、 归，外加苓、栀之类。 妇人经水将来而作痛者何？曰：此郁结也， 服七气汤加芎、归、香附、桃仁、红花之类。 妇人经水来后作痛兼有身热者何？曰：此 血虚也，去血过多以致身热作痛，用四物汤倍生</w:t>
      </w:r>
    </w:p>
    <w:p>
      <w:r>
        <w:t>获取更多中医课程资料 加微信 yqx2016h 员缘 熟地，或滋血汤、八珍汤亦治之。 妇人经水错乱妄行无定期者何？曰：此气 乱也，宜生血地黄汤加元胡、小茴，并服归附 丸。 妇人经水成块而下者何？曰：此气郁凝滞 也，宜四物汤加香附、丹皮、红花，久则加胶、 艾。 妇人经水有紫黑色者，有淡红者，有湿郁而 妇 成块者何？曰：紫黑色者，气血相并而成，腹疼 者是也，调气行血即愈；淡红色者，血虚有热，腹 科 不疼易治，宜补血为主；更有痰症湿郁而经来重 坠，小腹烙热作痛，甚至身热、口干、呕吐，紫血 百 成块，牵引腰胯掣痛，种种痛苦难以备述。缘行 经时内受气恼，外冒风寒湿，以致血郁气滞，又 误投辛热煎剂丸散，耗炼阴血，痛久则热，热久 辨 生痰，痰生火，火甚作痛，乃妇人第一苦病。《丹 溪参要注》云：依症服药殊不甚效，余遇此症单 用苏木、红花、牛膝，丹皮四味。俟经期将至预 服二三剂，自觉稍宽，并用神术丸至下次经期， 疼痛、身热、呕吐、小腹大热诸症渐平，仍服神术 丸，早晚酒送两次，半载之后悉平如故。 妇人三月一行经，经来如水涌者何？曰：此</w:t>
      </w:r>
    </w:p>
    <w:p>
      <w:r>
        <w:t>员远获取更多中医课程资料 加微信 yqx2016h 居经也。 女人精血上应太阴，一月一盈 （见前） 亏，下应潮水，一月一消长。今失其常道，按四 季而行，缘性急多怒，或食生冷以致血脉凝滞而 不行，必待三月之久，血才运到胞门，故其始也， 不能应期而早来，及其来也如水之而下，沛然而 莫之能御。或来即数碗，或多至数升，势甚遑 迫，越日而收，自觉面青昏愦，四肢痠软。才养 中 三月，面色刚有红润，下次又将来，多主不寿，间 医 有寿者，必中年调理得宜之效。 古 籍 妇人素有衄血而绝无经者何？曰：此逆经 珍 也 。气为血之主，血为气之配，故气行则 稀 （见前） 抄 血行，气滞则血滞，今七情郁结，六气外侵，气化 本 精 浊血凝气，气有余则为火，火载血上升，出于鼻 选 窍，有似月信而血脉全无下行之状，安得有经？ ︵ 七 妇人上无吐衄而绝无经者何？曰：此偏经 ︶ 也。盖心主血，肝藏血，脾统血，三者得宜，血随 气行，流于经络，灌于血脉，行于隧道，通于胞门 而成经水。若郁结忧思，过伤辛辣，脾肺气弱， 传送失宜，不从正道渗入，大肠大便时常见血， 亦似经水之状，而前窍竟无者，治宜开郁导气健 脾益胃，凉血升提。使大肠无血而经水自通，此 乃药力可挽不可自甘沉痼。</w:t>
      </w:r>
    </w:p>
    <w:p>
      <w:r>
        <w:t>获取更多中医课程资料 加微信 yqx2016h 员苑 三、种 子 妇人经水准信，宜乎有子，而反不受胎者 何？曰：有气多而不受胎者，有血浊瘀郁而不受 胎者，有湿痰留滞胞宫而不受胎者，有肥盛妇人 躯脂闭塞子宫而不受胎者，审其的实，多服归附 妇 丸自愈。 妇人经水已调，并无他病而不受胎者何？ 科 曰：此必交合非法（妇人腰有二胞，左胞生男，右 胞生女，交后精气混融天构。向左侧睡，阳精流 百 入左胞则成男胎；向右侧睡，阳精流入右胞则成 女胎。当泄精时搯摘妇人臂肉，或虚咬妇人肩 膊，猝令提吸摄入胞宫。此是阴阳妙用，广嗣良 辨 法，得此屡验，勿以余言为缪），或交后拈举重 物，登高坠下致浑融，精气不能固结故也，宜侧 睡片时为妙。 妇人经调无病并勿劳动而不受胎者何？ 曰：此必男子素有劳怯，或过伤房欲，精渐清冷 如冰故也。宜大补男子精气矣。其充足自当施 而成胎矣。</w:t>
      </w:r>
    </w:p>
    <w:p>
      <w:r>
        <w:t>员愿获取更多中医课程资料 加微信 yqx2016h 妇人经水已调，男子精气已足而不成胎者 何？曰：此必交会不如法。（种子当于经事三日 后，五日内。若三日前瘀血未尽，则胞宫未净， 难以摄精，若过五日后则胞宫已闭，精无由入。 或经后延绵，数日不净则身不免病，亦须详察） 或交后又交，阳精入胞未固，一经触动化为白淫 而出，此男子纵肆之故，切宜戒之。 中 妇人经血调，阳精壮，禁戒守而不成胎者 医 何？曰：此必妻妾众多，男精耗损太过，精施而 古 籍 薄。谚云：广种薄收，可以取譬。又或求嗣心 珍 切，自误之者，盖与之所至，自然而然一存求子 稀 抄 之心，便多勉强。曾有求种子方者，酒后赠以一 本 精 画令携归，夫妇同看，则春册也。由此得胎，试 选 思兽之蕃育，何识何知，其理可悟矣。 ︵ 七 妇人以嗣为急，多娶妾媵，气血俱美，百计 ︶ 祷求而不得一嗣者何？曰：此必男子贪婪之故， 娇艳盈前，欲火益炽，日夜无度，耗损真阳，虽有 萌蘖之生，从而交损之，又安望之哉。《经》云： 寡欲多男子，即若辈良方。 妾妇进门即孕者何？曰：形体壮实，阴血正 旺，一感而成胎，理之常也。阳壮阴调则刚而能 射，虚而能受矣。</w:t>
      </w:r>
    </w:p>
    <w:p>
      <w:r>
        <w:t>获取更多中医课程资料 加微信 yqx2016h 员怨 妾妇无子，改嫁而即孕者何？曰：此必性内 多郁故也。缘此为妾多不称心，情怀郁结以致 经候不调，或交会失期，俱会失孕。适彼则心怀 舒畅，交会及期，一感而成胎矣。 妇人有生一胎而后不再得孕者何？曰：此 必产后调养失宜，或气血痿弱，潮热往来，以致 子脏无血，不复成胎，宜大补气血。 妇人勿孕，至三十后经水忽绝，身亦无病者 妇 何？曰：三十无经宜有病，无经无病者乃秋冬降 收闭藏之象也，不惟无病，而且有寿，缘因向未 科 受孕，收敛得早，免脱血之太过耳。 妇人七七而天癸绝，有至五十岁而生产者 百 何？曰：妇人向无胎孕，此必幼年有疾，中年诸 事不满意，至暮年衣食丰足，事多得意，气血未 耗，故四十九受胎，五十岁而生子，亦非异事。 辨 男子八八而精竭，亦有年过七十而生子，且 其子多寿者何？曰：起居有节，不妄作劳，更能 调补，则精气不衰而有子，子复有寿，《灵枢经》 已言之矣，俗语暮年生子，必多夭死，不可泥也。 妇人及期交会而不孕，其夫外归，过期而孕 者何？曰：此真寡欲多男之谓也。妇人久守，阴 血充盈，夫久客外归，阳气满实，二气俱纯，天地</w:t>
      </w:r>
    </w:p>
    <w:p>
      <w:r>
        <w:t>圆园获取更多中医课程资料 加微信 yqx2016h 交泰，有自然之理。谚云：新婚不如远归，岂经 期前后之例所能拘乎？ 妇人欲孕不得，至婢女一造次，而即孕者 何？曰：阴血壮旺，且恐人知觉，气每收敛，故一 感而成胎，必多寿者，精元完固之效也。 妇人身肥而不成胎者何？曰：禀受厚恣于 饮食，躯脂满溢，闭塞子宫。治宜燥湿，用南星、 中 半夏、苍术、川芎、防风、羌活等药。 医 妇人身瘦而不成胎者何？曰：身瘦性急之 古 籍 妇，子宫干涩少血，不能摄受精气，治宜凉血降 珍 火，或四物汤加芩、柴、香附诸药。 稀 抄 妇人经调，男子精壮而永无孕者何？曰：此 本 精 必五不女中之反窍妇也，必效禽兽之交，精始得 选 入胞门，若正交则不入胞门，终不成孕，先师言 ︵ 七 之屡验。 螺、纹、鼓、角、石，谓之五不女 ︶ 妇人受孕交会之得其诀者何？曰：“三十时 中二日半，二十八九君须记，落红满地是佳期，金 水过期空霍乱。”此言经期在二十八九日之后，在 三十日之前，见其血色如金黄样，即是佳期，但验 此色，即可交会。然有壮实女人，气血充盛，每至 六七日方回，安可定以三日为期，临时察之，务以 适中为贵。又云：“霍乱之时枉费工，树头树底觅</w:t>
      </w:r>
    </w:p>
    <w:p>
      <w:r>
        <w:t>获取更多中医课程资料 加微信 yqx2016h 圆员 残红，但觉花开不结果，那知丹桂不成丛。”此言 交会太早则子宫瘀血未净，新血未生，则不能摄 阳精而孕。若过期则子宫闭塞，男子府精无所容 受，亦不受胎，当察其动静而消息之。 妇人之脉有胎、无胎、准胎者何？曰：有胎 者，六脉洪大而身不热，左大为男右大为女。外 验左乳先有核者男，右乳先有核者女。三月后两 寸浮大，两关滑，两尺疾而带数，此胎脉也。六脉 妇 不一者，非胎。若脉来沉细，腹有形而不动，一如 抱瓮之状，有时作痛，用补气活血之剂，甚至乍大 科 乍小，乍有乍无，浮沉不一者，此鬼胎也。 妇人有双胎者何？曰：此男女精气充实，交 百 媾之后，妇人仰卧熟睡，致浑融精气平等流入两 胞而成，故宜男月成者。（《产育真传》云：宜男宜 女月，以女年岁为主，女年十六以单月为宜男，如 辨 正三、五、七、九、十一是也。女年十七以双月为 宜男，如二、四、六、八、十、十二是也）即成双男， 若女则不寿。宜女月成者即成双女，若男则不 寿。此阴阳之妙理，求嗣者当于此留意也。 妇人产未满月而忽有孕者何？曰：此瘀血 已尽，新血正生。内无七情，外少六气，情怀舒 畅，故交即成胎，渐觉体重，腹大，呕吐，恶食，往</w:t>
      </w:r>
    </w:p>
    <w:p>
      <w:r>
        <w:t>圆圆获取更多中医课程资料 加微信 yqx2016h 往疑为瘀血凝滞，误用逐血之剂。医遇此症，宜 先用川芎三四钱为末，酒调下。觉腹中大动，是 胎候也。若腹中不动，面上带青黄色，即是血 瘕。用大黄逐血之剂，然必察脉观色，在三月尽 方可行，早则不可为也。 四、胎 前 中 医 古 籍 妇人胎孕月数不足即分娩者何？曰：脏腑 珍 虚微，气血衰弱，病起相感，积气攻冲，侵损荣卫， 稀 抄 有妨胎元，以致早产，急宜补养，久则成劳，难治。 本 精 妇人胎不过七月而生者何？曰：此形体充 选 实，气血两足故也。胎至七月，百骸具，九窍利， ︵ 七 即正产矣。昔山永富，家娶媳年二十岁，至夫家 ︶ 才七月即生男。姑甚怒，翁从外商归，事闻深以 为玷，命逐妇归宁，其夫怜其娇艳，强与交欢。 别后七月复生男，翁姑始悔悟迎还。又七月而 生男，二年之内连举三子。后即绝孕。此天不 厌弃，此妇故连生三子以实之。若只生一子，则 覆盆之冤，没齿不能白矣。录此为多疑者戒。 妇人怀胎有二十余月而生者何？曰：此必</w:t>
      </w:r>
    </w:p>
    <w:p>
      <w:r>
        <w:t>获取更多中医课程资料 加微信 yqx2016h 圆猿 胎中有漏血故也。缘成胎后，经虽不多，每月一 至，名曰漏胎。血有余者，不须服药，胎亦无恙； 不足者，胎无血养，以致胎气不充，又贫苦无医 药，延至二十余月，四体充，百骸具，七情开，九 窍利而生男。余曾见此三症，皆气血渗漏，以致 愆期，亦不甚为怪也。 妇人胎有欲产不产者何？曰：此气逆也。 当顺其气，自然安妥生下，用来苏散及葵子散。 妇 又临产或不顺利，用草麻子十四粒，朱砂、雄黄 各五分，蛇脱一尺烧灰，麝香一分，为末，浆饮和 科 丸。用椒汤淋洗产妇肚脐，置前药丸在内，用纸 数层盖覆，以阔帛束之，胎下即去上药。 百 妇人将产偶为捍动所伤治之者何？曰：此 病十死八九，急用加减四物汤救之。 辨 五、临 产 妇人胎死腹中者何？曰：小腹迸痛如冰，寒 热并作。舌黑子死，用官桂、麝香等分酒下。 妇人临产胎死腹中者何？曰：母患潮热，经 旬脏腑薰蒸，又或吃热毒之物，交感损伤使然，</w:t>
      </w:r>
    </w:p>
    <w:p>
      <w:r>
        <w:t>圆源获取更多中医课程资料 加微信 yqx2016h 治用活水无忧散。 妇人难产累日不下者何？曰：胎前不能调 养故也，至口臭，舌青则儿已死。母面色青，母 亦难保。速用催生救急丹，或达生散救之。 妇人临产胎晕不省人事者何？曰：速将产 妇扶起，勿令睡卧，以韭菜一握，切碎，置有嘴磁 瓶，用米醋煎数沸，浇灌以内，密封瓶口，以嘴紧 中 向产妇鼻孔，令醋气透入即苏。 医 妇人产时胎尚未落而浆水先尽治之者何？ 古 籍 曰：用保生无忧散，或达生散治之。 珍 稀 妇人临产交骨不开者何？曰：阴气虚也，用 抄 加味芎归汤。 本 川芎、当归各五钱，自死龟版一个、酒炙，妇 精 人头发一握、烧灰存性，每服五钱 选 妇人胎衣不下者何？曰：儿既生下，衣被积 ︵ 七 瘀攻入，不能堕落，用破血红花散，或单用草麻 ︶ 子仁研烂涂足心，下出即洗去。或即以产妇头 发入口，作呕胎衣自出，不出者死。 妇人产门不闭者何？曰：此气血大虚也，用 十全大补或补中益气汤倍加升麻。 妇人产后阴魋脱下 ，玉门不收治之者何？   阴（'   " p ，又读    " q ）脱下：阴挺。，通“椎”。</w:t>
      </w:r>
    </w:p>
    <w:p>
      <w:r>
        <w:t>获取更多中医课程资料 加微信 yqx2016h 圆缘 曰：用石灰一升，炒令极热能烧草，置溷 桶中， 再用荆芥、防风、不拘多少，煎百沸汤沃之，令产 妇坐桶上，使气薰入阴户，待温和坐浸其中，二 三次平复如故。 妇人临盆横产者何？曰：胎儿将下，先露其 手，或露其臂，用针刺入二分许，儿手不上，以盐 擦之。皆因儿转身未当，产母用力迫逐太急，致 儿身横，欲下不得。不幸而有此候。当令产母 妇 仰卧，令接生稳婆先推其身直上，渐渐将手入， 以中指抵其背椎上，俟其身转问路，急煎催生救 科 急丹服。一钟方可扶母临盆，此名横生。凡接 生之人，非精妙手段，不可妄用此法，恐其反伤 百 人命。 妇人临盆倒产者何？曰：胎元曲转其身，未 认生路。被母用力太速，致令儿头偏住门路而 辨 未能生下，当令产母仰卧，使接生之人轻轻推儿 送上，以手拨正其头，使向产门，然后产母用力， 名曰偏产。凡接生之人亦要精妙手段方可依 此。 妇人冻产治之者何？曰：冬月严寒，天气闭   溷（  {   ，混）：厕所。</w:t>
      </w:r>
    </w:p>
    <w:p>
      <w:r>
        <w:t>圆远获取更多中医课程资料 加微信 yqx2016h 塞，血凝而不散，以至儿不能下，宜满屋燃火，以 重绵裹身，温养其血热则寒散，儿软易生，此名 冻产。若春秋之间，遇有阴涩寒冷之时，以炭暖 房亦妙。 妇人临产则肠先出，然后产子者何？曰：此 盘肠产也。其肠初出以筛盛之，随以米醋半钟， 新汲水半钟，搀和令人猛噀其面者三，肠即收 中 上，又方用萆麻子十四粒，去壳研碎、放头顶中 医 间百会穴上，俟肠收上随拭去药。 古 籍 妇人产经五日，已死，遇医用针而母无恙者 珍 何？曰：儿在腹中转身时，手摘其心致母昏愦不 稀 抄 产，时值暑天，病家虑其秽，置席上抬送庄外，陡 本 精 遇朱丹溪踪其后，见其鲜血淋地，询得其实。 选 曰：识其症矣，容我针之，犹可复生。即于心窝 ︵ 七 针之，儿果撤手而下，产母复生。 ︶ 六、产 后 妇人产后阴脱者何？曰：气血虚而不能收 敛也，宜补中益气汤倍当归、熟地、麦冬、白术、 升麻，入糯米一撮。</w:t>
      </w:r>
    </w:p>
    <w:p>
      <w:r>
        <w:t>获取更多中医课程资料 加微信 yqx2016h 圆苑 妇人产后血晕者何？曰：气血暴虚，未得安 静，被瘀血随气上冲，迷乱心神，故眼暗头眩，甚 至闷绝不知人事，口噤神昏气冷，宜用清魂散即 苏醒复旧，不可作喑风治，或用失笑散。 妇人产后血不行腹作痛者何？曰：此瘀血 也。儿初落地，须扶坐片时，使腹中瘀血下行， 若听其即卧，多致饱闷腹痛，宜用元胡索散加桃 仁、苏木。 妇 妇人产后不语者何？曰：心有七孔三毛。 因产虚弱多致停积，瘀血闭于心窍，神思不明， 科 又心气通于舌，心气闭塞则舌本亦强矣，故不言 语。用人参、石菖蒲、川芎各一两，细辛一钱，防 百 风，辰砂各一两五钱，为末，每服一钱，薄荷汤送 下，名七珍散。 妇人产后忽然狂言乱语，妄见鬼神者何？ 辨 曰：产后血气虚弱，肺脏无气，心气不清故也，宜 用加味乌金散，不可作风晕治。 妇人产后或歌或舞，或唱或笑，或坐或卧， 或怒骂，甚至窬垣上屋者何？曰：败血冲心，聚 而不散故也。冲胃则恶心呕吐，冲心则颠狂错 乱，皆是恶症。用药速救，亦多不起，宜龙齿清 魂散。</w:t>
      </w:r>
    </w:p>
    <w:p>
      <w:r>
        <w:t>圆愿获取更多中医课程资料 加微信 yqx2016h 妇人产后忽患哮喘者何？曰：此危候也。 产后虚弱，不避风寒，兼瘀血凝于肺脾之故。宜 用大宁肺汤兼驱逐瘀血诸药。 妇人产后干咳嗽者何？曰：此产中去血过 多，血少火旺之故。若有儿吃乳，久必无乳。若 无儿吃乳，仍干咳嗽身热者，必成劳怯。宜服逍 遥散加贝母、知母、陈皮、麦冬五味等药。 中 妇人产后吞酸者何？曰：此胃中积痰滞火 医 所致，宜七气合二陈汤。 古 籍 妇人产后忽然心痛不可忍者何？曰：胃气 珍 虚弱，心经血少，二者不顺，又因七情所触，以致 稀 抄 诸气不和，痛不可忍，宜服七情手拈散。或伤寒 本 精 冷饮食致血晕者，随症治之。 选 妇人产后胁痛在左在右者何？曰：在左为 ︵ 七 血，以清血顺气为主；在右为痰，以化痰消食为 ︶ 主。 妇人产后骨节四肢通身疼痛者何？曰：产 育之时，周身骨节开张，气血俱虚，此皆劳损，勉 强坐卧，出房吹风所致，宜用芎苏饮加羌活、防 风。若内伤生冷，外感风寒，宜服生料五积散。 妇人产后手足疲软不能行动者何？曰：败 血流于四肢故也，宜逐瘀血加引经药。</w:t>
      </w:r>
    </w:p>
    <w:p>
      <w:r>
        <w:t>获取更多中医课程资料 加微信 yqx2016h 圆怨 妇人产后忽然麻木者何？曰：此气血大虚 故也，以大补气血为主，兼乌药、香附诸药。 妇人产后中风不语者何？曰：此因产妇不 避风寒，赤脚下床，踏于冷地，兼百日内遇房事， 或当风取凉洗浴，宜用乌金散，不可作风治。 妇人产后发热，口干作渴，唇裂生疮者何？ 曰：此胎前过食辛辣、椒蒜、鸡鱼，热物积于脾 胃，气攻上焦所致。宜用逍遥散加连翘、花粉治 妇 之。 妇人产后寒热者何？曰：血虚感冒，四肢痠 科 痛，头眩目晕，宜用加味乌金散，不可作疟治。 妇人产后疟疾者何？曰：过伤饮食，食滞生 百 痰故也。用清脾饮倍加消食化痰药，稍退用常 山七宝饮。 妇人产后痢疾者何？曰：产后大虚，过伤生 辨 冷所致，若腹中作痛，里急后重，用木香导滞汤 驱逐之，次用黄芩芍药汤清利之。久则用真人 养脏汤之类。 妇人产后疟痢，治以温补而泄泻者何？曰： 此必暴雨之后，病家不知，误用无根水煎，气益 下行，故不效而反泻也。急以人参喂救之，仍用 温补之剂。</w:t>
      </w:r>
    </w:p>
    <w:p>
      <w:r>
        <w:t>猿园获取更多中医课程资料 加微信 yqx2016h 妇人产后谵语者何？曰：心主生血，产后去 血过多，心神失守故也。宜大补气血安神即愈， 热盛脉大者不治，益母丸薄荷汤送下，童便服之 亦愈。血虚而神失守者，用猪心窍血屡验。 妇人产后乳窍不通治之者何？曰：用炒山 甲、王不留行为末，用酒调服。或煮猪蹄作羹饮 之，此初产时可用，若十余日无乳，当察其虚实， 中 实则开痰提气，虚则大补气血，当消息而治之。 医 妇人小儿饮乳，经事三年不至者何？曰：乳 古 籍 乃上涌之血液所化，若无儿饮乳则流为经水矣， 珍 不须服药。 稀 抄 妇人产后发肿胸饱者何？曰：此内伤食气， 本 精 外又冒风故也，用青皮饮或加减胃苓汤。 选 妇人产后呕吐，饮食不下肿胀者何？曰：血 ︵ 七 虚气弱，或受怒气，或伤生冷，致脾胃不能运化， ︶ 湿滞而生痰生火，久则必成反胃。宜用香砂养 胃汤。 妇人产后小便不通，腹胀如臌治之者何？ 曰：用炒盐和麝香少许，填满脐中，上置葱白片 半指厚，用火炷盖满葱饼灸之，觉热气入腹难禁 即止，则小便通而胀自消矣。 妇人产后小腹中有块作痛者何？曰：此儿</w:t>
      </w:r>
    </w:p>
    <w:p>
      <w:r>
        <w:t>获取更多中医课程资料 加微信 yqx2016h 猿员 枕未破之故。宜用香棱散倍破瘀药；或枳实芍 药散亦验；若患孕痈用乌药五钱，水一钟入牛皮 胶蒸化，七分温服；或薏仁蒸汁饮之。如不应， 用牡丹皮散。 妇人产后忽然下血，成片似崩者何？曰：血 气大虚，脾胃又弱，荣卫衰败故也，宜和血理气 用四物止经汤。 妇人产后膀胱垂下不收者何？曰：劳伤太 妇 过，又取重物，气弱虚冷，因而不收，有至三四月 不能还原者，宜用收阴散。 科 妇人产后伤脬，终日淋漓不干者何？曰：此 被守生婆误伤所致，用补脬汤（内有黄绢或用黄 百 蚕茧，煎至粘，服后拥卧得汗即愈，忌闻金声）， 或煮粘脬食之即愈。 妇人产后小便肿痛者何？曰：湿热客于膀 辨 胱。用干姜、枳壳、麻黄、桔梗、陈皮、甘草、乳 香、没药，煎汤服之。 妇人产后频数治之者何？曰：宜瓜蒌汤，或 菟丝子丸。若中气不足，宜补中益气汤加益智。 妇人产后阴痛阴痒者何？曰：此湿热也，或 坐冷地，或洗用凉水之故。用白芷、荆芥、防风、 花椒、杏仁、白矾、细辛，煎汤薰洗。</w:t>
      </w:r>
    </w:p>
    <w:p>
      <w:r>
        <w:t>猿圆获取更多中医课程资料 加微信 yqx2016h 妇人产后百病三恶者何？曰：呕吐、泄泻， 盗汗是也。病见一恶已难调治，三恶并见，其病 必危。三者之中当治其急。此急则治标之说， 譬如扑火救其所先，余可少缓然。 七、附 志 中 医 妇人或因难产，或因不正用草药断产，致生 古 籍 他病者何？曰：产育一断，难免无病，须待经事 珍 将净一二日之间，用黄连、黄芩、黄柏、滑石为 稀 抄 末，蜜汤送下，以寒子宫，再不生育，亦无他病。 本 精 妇人内伤外感与男子同治，惟经带胎前产 选 后用药较难，故不惮烦，而详之，方多验过，全 ︵ 七 在灵敏者之运用焉。 ︶ 八、论中引用各方 八味丸 附子 肉桂 地黄 萸肉 山 一两 八两 三两 药 茯苓 丹皮 泽泻 四两 三两 三两 三两</w:t>
      </w:r>
    </w:p>
    <w:p>
      <w:r>
        <w:t>获取更多中医课程资料 加微信 yqx2016h 猿猿 蜜丸。 乌药顺气散 乌药 橘红 麻黄 川芎 白芷 桔 二钱 梗 枳壳 僵蚕 炮姜 甘草 炒，一钱 炙，各五分 二陈汤 姜半夏 陈皮 茯苓 甘草 各一钱 五分 加姜煎。 补中益气汤 妇 黄芪 人参 甘草 白 蜜炙，一钱五分 炙，一钱 术 陈皮 当归 升麻 柴胡 土炒 五分 二分 二分 科 姜 枣 三片 二枚 小续命汤 百 防风 桂枝 麻黄 杏仁 川芎 一钱五分 白芍 人参 甘草 黄芩 防己 炙 八分 加姜、枣煎。 辨 礞石滚痰丸 青礞石 沉香 大黄 黄芩 一两 五分 酒蒸 八两 礞石同朴硝煅研和诸药为丸。 金沸草散 旋覆花 前胡 细辛 荆芥 一钱 一钱五分 赤茯苓 半夏 甘草 六分 五分 炙，三分 加姜、枣煎。</w:t>
      </w:r>
    </w:p>
    <w:p>
      <w:r>
        <w:t>猿源获取更多中医课程资料 加微信 yqx2016h 三拗汤 麻黄 杏仁 生甘草 人参败毒散 人参 羌活 独活 柴胡 前胡 川芎 枳壳 桔梗 茯苓 甘草 一两 五钱 加姜三片薄荷少许。 竹叶石膏汤 中 竹叶 石膏 人参 炙甘草 二把 一斤 三两 二两 医 麦冬 半夏 粳米 古 一升 半升 半升 籍 加姜、枣煎。 珍 稀 四物汤 抄 当归 生地黄 芍药 川芎 三钱 二钱 一钱五分 本 精 六味地黄丸 选 地黄 萸肉 山药 茯苓 丹皮 泽泻 ︵ 七 蜜丸。 ︶ 六君子汤 人参 白术 茯苓 甘草 陈 土炒 二钱 一钱 皮 半夏 人参清肺汤 人参 杏仁 阿胶 粟壳 各一钱 蜜炙，一钱五 炙甘草 桑白皮 知母 地骨皮 乌梅肉 分 各五分</w:t>
      </w:r>
    </w:p>
    <w:p>
      <w:r>
        <w:t>获取更多中医课程资料 加微信 yqx2016h 猿缘 加枣一枚。 滋阴降火汤 生地 当归 川芎 白芍 知 三钱 二钱 酒炒 母 黄柏 玄参 五积散 白芷 陈皮 厚朴 川芎 白芍 茯 六分 苓 桔梗 苍术 枳壳 半夏 麻黄 二分 七分 四 分 干姜 肉桂 甘草 妇 加姜、葱煎。 十神汤 科 麻黄 葛根 升麻 川芎 白芷 紫苏 甘草 陈皮 香附 赤芍 百 加姜、葱煎。 香苏饮 香附 炒 紫苏 二钱 陈皮 一钱 甘草 七分 辨 加姜、葱煎。 苏子降气汤 苏子 半夏 前胡 厚朴 橘红 当归 一 甘草 肉桂 钱 炙 五分 加姜煎。 木香顺气汤 木香 草蔻 益智 苍术 厚朴 三分 四分</w:t>
      </w:r>
    </w:p>
    <w:p>
      <w:r>
        <w:t>猿远获取更多中医课程资料 加微信 yqx2016h 青皮 陈皮 半夏 吴萸 干姜 茯苓 泽泻 升麻 柴胡 当归 二分 一分 五分 清暑益气汤 黄芪 人参 白术 苍术 神曲 青皮 陈皮 甘草 麦冬 五味 当归 黄柏 泽泻 升麻 葛根 姜、枣煎。 中 逍遥散 医 柴胡 当归 白芍 白术 茯 古 酒炒 酒炒 土炒 籍 苓 甘草 一钱 炙，五分 珍 加煨姜、薄荷煎。 稀 抄 五苓散 本 精 猪苓 茯苓 白术 泽泻 桂 选 四七汤 ︵ 七 人参 官桂 半夏 甘草 一钱 五分 ︶ 加姜煎。 藿香正气散 藿香 紫苏 白芷 大腹皮 茯苓 三两 白术 陈皮 半夏曲 厚朴 桔梗 甘 土炒 二两 草 一两 清脾饮 青皮 厚朴 柴胡 黄芩 半夏 醋炒 炒 制</w:t>
      </w:r>
    </w:p>
    <w:p>
      <w:r>
        <w:t>获取更多中医课程资料 加微信 yqx2016h 猿苑 茯苓 白术 甘草 草果 土炒 炙 加姜煎。 胃风散 人参 白术 茯苓 当归 川芎 芍药 桂 加粟米百余粒煎。 加味平胃散 苍术 二钱 厚朴 陈皮 甘草 炙一钱 麦芽 妇 神曲 黄芩芍药汤 科 黄芩 芍药 甘草 三两 二两 芍药地榆汤 百 芍药 地榆 阿胶 卷柏 槐角丸 槐花 枳壳 当归 黄芩 防风 地榆 辨 酒糊丸。 仓廩散 人参 羌活 独活 柴胡 前胡 川芎 桔梗 茯苓 甘草 陈仓米 一撮 香砂养胃汤 半夏 白术 陈皮 茯苓 厚朴 香附 炒 人参 砂仁 槟榔 草果 甘草</w:t>
      </w:r>
    </w:p>
    <w:p>
      <w:r>
        <w:t>猿愿获取更多中医课程资料 加微信 yqx2016h 加姜三片、乌梅一个。 木香流气饮 半夏 木香 青皮 陈皮 麦冬 甘草 厚朴 丁香 人参 枳壳 沉香 肉桂 苏子 蓬术 通草 白芷 茯苓 木瓜 肉果 槟榔 白术 大腹皮 指迷七气汤 待考 中 独活寄生汤 医 独活 桑寄生 秦艽 防风 细辛 当归 古 籍 白芍 川芎 熟地 杜仲 牛膝 人参 茯苓 珍 甘草 桂心 稀 抄 当归拈痛汤 本 精 茵陈 酒炒 羌活 防风 升麻 葛根 苍 选 术 白术 甘草 黄芩 苦参 知母 炙 酒炒 酒炒 ︵ 七 当归 猪苓 泽泻 酒炒 ︶ 防风散 待考 宝藏丸 待考 龙胆泻肝汤 龙胆草 人参 天冬 麦冬 生甘草 酒炒 黄连 栀子 知母 黄芩 柴胡 各五分 七分 一钱 五味子 三分 清凉散 待考</w:t>
      </w:r>
    </w:p>
    <w:p>
      <w:r>
        <w:t>获取更多中医课程资料 加微信 yqx2016h 猿怨 归脾汤 人参 黄芪 白术 茯苓 枣仁 蜜炙 土炒 各 远志 当归 二钱 各一钱 加桂圆肉七枚。 二地二冬二母二皮二百汤 生地 熟地 天冬 麦冬 贝母 知母 丹皮 骨皮 百部 百合 安神定志辟邪丸 待考 妇 凉血地黄汤 生地 当归 川芎 黄连 黄柏 黄芩 科 细辛 柴胡 羌活 荆芥 防风 升麻 藁本 知母 红花 蔓荆子 百 七气汤 半夏 厚朴 茯苓 紫苏 五钱 三钱 四钱 二钱 加姜枣煎。 辨 滋血汤 熟地 芍药 川芎 当归 人参 黄芪 山药 茯苓 八珍汤 熟地 芍药 当归 川芎 人参 白术 甘草 茯苓 生血地黄汤 待考</w:t>
      </w:r>
    </w:p>
    <w:p>
      <w:r>
        <w:t>源园获取更多中医课程资料 加微信 yqx2016h 归附丸 当归 香附 川芎 艾叶 人参 干姜 白芷 延胡 琥珀 沉香 木香 地榆 神术散 苍术 防风 甘草 二两 一两，炙 加生姜、葱白煎。 来苏散 中 木香 陈皮 神曲 黄芪 炮姜 白芍 医 麦芽 阿胶 甘草 糯米 苧根 古 炙 籍 葵子散 珍 黄葵子 血余 稀 一钱 少许 抄 热酒冲服。 本 精 加减四物汤 选 熟地 当归 白芍 川芎 蓬术 三棱 ︵ 七 肉桂 干漆 ︶ 活水无忧散 益母草 急性子 当归 生地 紫 各四两 苏 陈枳壳 赤芍 肉桂 川芎 陈艾 各二钱 各 甘草 活鲤鱼 一钱 八分 一个 催生救急丹 当归 川芎 龟版 血余灰 炙 达生散</w:t>
      </w:r>
    </w:p>
    <w:p>
      <w:r>
        <w:t>获取更多中医课程资料 加微信 yqx2016h 源员 紫苏 大腹皮 白术 白芍 五分 三钱 一钱 一钱 甘草 归尾 陈皮 人参 二钱 一钱 五分 五分 保生无忧散 当归 川芎 芍药 枳壳 木香 甘草 炒 乳香 血余灰 炙，各一钱五分 另研 各五分 破血红花散 归尾 赤芍 枳壳 肉桂 甘草 威灵 仙 各一钱 人参 红花 五分 加生姜三片。 妇 十全大补汤 人参 白术 茯苓 熟地 芍药 川芎 科 当归 黄芪 肉桂 清魂散 百 人参 泽兰 荆芥 川芎 甘草 失笑散 五灵脂 蒲黄 炒 辨 延胡索散 延胡索 蒲黄 肉桂 当归 乳香 没 研 药 赤芍 制 加减乌金散 厚朴 黄芩 柴胡 麻黄 陈皮 甘草 当归 白芍 熟地 加葱白三个、生姜三片。 七珍散</w:t>
      </w:r>
    </w:p>
    <w:p>
      <w:r>
        <w:t>源圆获取更多中医课程资料 加微信 yqx2016h 石菖蒲 人参 生地 川芎 细辛 防风 辰砂 薄荷汤送下。 龙齿清魂散 人参 远志 桂心 归身 茯神 细辛 延胡 麦冬 甘草 姜、枣煎。 中 大宁肺汤 医 橘红 紫苏 五味子 杏仁 甘草 半夏 古 籍 黄芩 阿胶 瞿麦 桑白皮 枳壳 珍 加姜五片。 稀 抄 七情手拈散 本 精 枳壳 延胡 小茴香 白芍 乳香 没药 选 甘草 ︵ 七 芎苏饮 ︶ 紫苏 干葛 半夏 茯苓 陈皮 甘草 枳壳 桂枝 川芎 木香 柴胡 加姜、枣煎 乌金散 厚朴 陈皮 桔梗 苍术 川芎 白芷 茯苓 当归 枳壳 白芍 桂枝 麻黄 羌活 独活 牛膝 甘草</w:t>
      </w:r>
    </w:p>
    <w:p>
      <w:r>
        <w:t>获取更多中医课程资料 加微信 yqx2016h 源猿 加葱头、姜。 截疟七宝散 常山 草果 槟榔 青皮 厚朴 陈 酒炒 皮 甘草 酒水煎、露一宿，于当发之早，面东温服。 真人养脏汤 人参 当归 诃子 肉豆蔻 甘草 木 炙 香 白芍 白术 肉桂 粟壳 妇 各一钱 炒三钱 五分 蜜 炙，三钱 益母丸 科 五月采取益母草晒干为末炼蜜为丸。 青皮饮 待考 百 胃苓汤 一名封尘饮子 猪苓 茯苓 白术 泽泻 肉桂 苍术 厚朴 陈皮 甘草 辨 香棱散 荆三棱 蓬术 赤芍 甘草 官桂 香附 乌药 桃仁 红花 枳实芍药散 枳实 白芍 炒黑 酒炒 牡丹皮散 丹皮 牛膝 归尾 赤芍 荆三棱 桂心</w:t>
      </w:r>
    </w:p>
    <w:p>
      <w:r>
        <w:t>源源获取更多中医课程资料 加微信 yqx2016h 蓬术 延胡 四物止经汤 当归 人参 阿胶 茯苓 枣仁 陈皮 蒲黄 甘草 白鸡冠花 侧柏叶 加姜三片。 收阴散 当归 川芎 白芷 升麻 萸肉 熟地 中 白术 枳壳 人参 陈皮 沉香 肉桂 甘草 医 补脬饮 古 籍 生黄绢 白牡丹皮根 白及 一尺，剪碎 各一钱 珍 用水一碗，同煮绢烂如饴，空心顿服，服时 稀 抄 不可作声。 本 精 栝蒌汤 选 栝蒌 黄连 甘草 人参 桑螵蛸 大枣 ︵ 七 菟丝子丸 ︶ 菟丝子 石莲子 茯苓 山药，麦糊丸。 妇女要方 景岳调经饮 专治妇女月水参前。 黄连 乌药 香附 甘草 当归 川芎 芍药 地黄 理经汤 专治妇女月水落后。</w:t>
      </w:r>
    </w:p>
    <w:p>
      <w:r>
        <w:t>获取更多中医课程资料 加微信 yqx2016h 源缘 人参 黄芪 川芎 当归 升麻 陈皮 白术 白芍 调经愈痛散 治妇人月水将来，预先作痛。 黄连 乌药 枣仁 香附 甘草 当归 川芎 芍药 地黄 煮附丸 专治妇女经水参前落后。 用香附不拘多少，好醋浸一宿，煮熟焙干磨 妇 末，醋和丸，日以米饮进二服，半年以上即效。 清热调经汤 治妇女经事落后三四日及饱 科 嗳发热。 枳壳 厚朴 苍术 半夏 桔梗 草果 百 茯苓 甘草 补中汤 当归 川芎 芍药 人参 黄芪 陈皮 辨 蜜丸，白汤下。 种子丹 吴萸 白芍 细辛 菖蒲 白附 各一两 五钱 子 桂心 厚朴 乳香 茯苓 没药 各四钱 牛膝 当归 各三钱 同乌骨白鸡炙末，煎炼蜜丸。 保气散 安胎宽气，进食瘦胎易产，设或居</w:t>
      </w:r>
    </w:p>
    <w:p>
      <w:r>
        <w:t>源远获取更多中医课程资料 加微信 yqx2016h 处失宜，偶然跌仆，动胎漏血，兼服佛手散、神寤 丸、枳壳散。此三药八月宜常服。 香附 山药 砂仁 甘草 四两 七两 各一两 木香 益智 苏叶 四钱 各五钱 白汤下。 当归独活汤 治妊娠子，俗名魂风。 贝母 葛根 杜仲 防风 防己 川芎 中 泽兰 官桂 当归 人参 茯苓 藁本 独活 医 竹沥 贝母 易产若未足月者，以升麻代之。 古 籍 枳壳散 治妇人手足烦热，夜卧多汗，肌肉 珍 黄瘦；经候不调，四肢烦倦，心胸饱闷。 稀 抄 枳壳 半夏 赤芍 柴胡 黄芩 三两 各二两 本 精 各一两半 姜 一片 枣 二枚 选 白术散 治妊娠气不调和、饮食易伤。 ︵ 七 白术 紫苏 川芎 诃子 青皮 各一两 各五 ︶ 人参 白芷 甘草 姜 钱 炒，各三钱 四分 三片 秘结方 治妊娠秘结，大便不利乃热结于 大肠。 枳壳 防风 甘草 三两 二两 一两 宽膈饮 治妊娠心胸饱满，痰逆不思饮食。 赤苓 前胡 白术 苏叶 半夏 各一两 麦冬 人参 大腹皮 各四钱 三钱</w:t>
      </w:r>
    </w:p>
    <w:p>
      <w:r>
        <w:t>获取更多中医课程资料 加微信 yqx2016h 源苑 姜水煎。 和中汤 治妊娠腰痛腹痛。 当归 阿胶 甘草 葱根 各一两 半升 香归饮 此经产行血，圣药治血块升塞饱 闷恶心呕吐。 藿香 青皮 陈皮 蓬术 三棱 香附 益智 甘草 半夏 桔梗 官桂 乌药 赤芍 归梢 姜 妇 利肠散 治产后大便不通，四物汤多加青 皮。 科 按：产后便张，宜以润肠汤、玉烛散等治之， 如不效，百检升经心法，知产后大便秘结，因下 百 血过多，精液耗竭，以此散极效。 润肠汤 治大便秘结。 麻仁 大黄 生地 熟地 当归 桃仁 辨 红花 升麻 甘草 清金退热汤 治痨怯等症。 归身 白芍 人参 茯苓 黄连 姜汁炒 黄芩 知母 贝母 柴胡 桔梗 陈皮 川芎 五味 甘草 桑皮 地骨皮 姜 人参五味子汤 治劳怯骨蒸，热嗽，痰血等 症。</w:t>
      </w:r>
    </w:p>
    <w:p>
      <w:r>
        <w:t>源愿获取更多中医课程资料 加微信 yqx2016h 当归 芍药 人参 黄芪 贝母 桔梗 麦冬 陈皮 青皮 山栀 丹皮 五味 甘草 杏仁 姜 人参养荣汤 专治妇女一切虚证。 八珍汤去川芎加黄芪、官桂、五味子、陈皮、 远志、姜、枣。 香壳散 治呕吐血症。 中 香附 枳壳 苏木 白芍 青皮 陈皮 医 桃仁 归尾 蓬术 乌药 甘草 古 籍 茯苓半夏汤 治痰火怔忡等症。 珍 当归 川芎 赤芍 地黄 陈皮 甘草 稀 抄 半夏 茯苓 南星 黄连 枳实 香附 黄芩 本 精 杏仁 蒌仁 黄柏 姜汁 竹沥 选 滋阴清肺汤 治干咳日久而火上炎。 ︵ 七 黄柏 麦冬 熟地 知母 酒炒 各五钱 酒洗 ︶ 山栀 当归 黄芩 白芍 青黛 酒洗 各一钱 八分 五 甘草 分 四分 临服加童便半盏，姜汁一匙。 桔苏饮 治咳嗽身热，有汗恶风。 桔梗 紫苏 杏仁 贝母 半夏 白术 麦冬 桑皮 橘红 枳壳 五味 各一两 各四两 甘草 姜 五钱 五片</w:t>
      </w:r>
    </w:p>
    <w:p>
      <w:r>
        <w:t>获取更多中医课程资料 加微信 yqx2016h 源怨 食远服。 消渴散 人参 麦冬 五味 贝母 知母 黄柏 当归 白芍 花粉 黄芪 陈皮 甘草 地骨 皮 败毒散 治感冒寒热骨疼等症。 防风 荆芥 羌活 独活 前胡 柴胡 桔梗 枳壳 薄荷 甘草 茯苓 川芎 姜 妇 乌药顺气散 疏风顺气两肋刺痛膨胀吐 泻。 科 乌药 麻黄 陈皮 甘草 白芷 各二两 枳壳 川芎 桔梗 干姜 僵蚕 炒 各一两 五钱 一两 百 姜 枣 五片 二枚 共为末，每服四钱，孕妇勿服。 草果饮 治疟妙剂。 辨 青皮 草果 陈皮 厚朴 半夏 茯苓 槟榔 乌梅 黄芩 紫苏 常山 柴胡 甘草 有汗加白术、茯苓；热多加柴胡、黄芩；寒多 加半夏、草果；口渴加知母、麦冬、花粉。 人参养胃汤 治脾胃不和，饮食不化。 人参 厚朴 苍术 炙草 陈皮 各五钱 半夏 草果 藿香 乌梅 肉蔻 各一钱 各三分 一个</w:t>
      </w:r>
    </w:p>
    <w:p>
      <w:r>
        <w:t>缘园获取更多中医课程资料 加微信 yqx2016h 茯苓 枳壳 一粒 七分 四分 指迷七气汤 消食散气 藿香 青皮 陈皮 蓬术 三棱 益智 桔梗 官桂 香附 炙草 蜜炙 醋炒，各一两 七分 姜夏 姜 一两 当归木香散 治下痢。 甘草 当归 木香 肉蔻 官桂 人参 中 白术 茯苓 白芍 陈皮 枳壳 粟壳 诃子 医 加减平胃散 治痢调理药 古 籍 白术 厚朴 陈皮 人参 茯苓 姜制 各一两 珍 枣仁 木香 黄连 槟榔 阿胶 稀 各四钱 各三钱 四钱 抄 一方去黄连加苍术。 本 精 消毒散 止痢之剂。 选 陈皮 甘草 枳壳 粟壳 ︵ 七 赤痢半炒半生，白痢纯用炒熟。 ︶ 草豆蔻丸 治食伤冷物胃脘痛。 草蔻 白术 黄芩 半夏 麦芽 各一两 神曲 枳实 陈皮 青皮 干姜 各五钱 各三两 磨积丸 治新久诸般积聚。 木香 官桂 枳壳 杏仁 麦芽 二钱五分 蓬术 京三棱 石三棱 鸡爪三棱 黑丑 白 丑 干漆 葛根 各五钱</w:t>
      </w:r>
    </w:p>
    <w:p>
      <w:r>
        <w:t>获取更多中医课程资料 加微信 yqx2016h 缘员 醋丸，姜汤下。 独活寄生汤 治筋骨痠痛。 独活 寄生 当归 川芎 白芍 生地 人参 茯苓 牛膝 秦艽 杜仲 细辛 官桂 防风 炙草 姜 各七钱 槐角散 治肠胃不调，脏毒下血等证。 槐角 当归 甘草 苍术 乌梅 厚朴 枳壳 陈皮 妇 茵陈五苓散 治湿热发黄小便不利。 官桂 白术 赤苓 猪苓 泽泻 茵陈 科 千金漏芦汤 治恶毒疮肠痈。 漏芦 白及 白蔹 大黄 甘草 枳壳 百 升麻 麻黄 加减活命饮 治乳。 橘叶 十四张 青皮 花粉 白芷 防风 各八 辨 柴胡 桔梗 连翘 黄芩 甲片 分 蛤粉炒黄研 当归 赤芍 银花 角刺 一钱三分 一钱二分 一钱五分 乳香 没药 甘草 二钱 炒去油 各五钱 水煎同酒服。 加味益母丸 治难产及产后诸疾极效。 益母草 当 端阳日收取，阴干勿见日光，二两，为末 归 川芎 香附 酒洗，七钱 焙干 童便浸，焙干，各五钱</w:t>
      </w:r>
    </w:p>
    <w:p>
      <w:r>
        <w:t>缘圆获取更多中医课程资料 加微信 yqx2016h 以上为细末蜜炼为丸，临产时煮酒与童便 各半，温服极为顺利。且无横产血升之患，产后 照法服之百病不复。 难产方 滑石 射香 黄葵子 四钱五分 一钱 四十九粒 败莲房 一枚，煅灰存性 以上为末，每服三钱 砂仁汤送下。 中 绝产方 医 柿子蒂二三十枚炭火烧煅存性为末，产后 古 籍 三朝或六朝内陈酒温热送下。 珍 保产无忧方 耑治生产艰难，甚有数日不 稀 抄 下者，一服即产母子俱全。如临月四五日前觉 本 精 腰腹痛及行动不安，先用一贴须于空心服。若 选 当产时，不拘时服。凡血晕阴脱及小产闪挫跌 ︵ 七 扑伤，动胎气一概并治。 ︶ 当归 川芎 荆芥 羌 酒洗，钱半 一钱三分 八分 活 厚朴 蕲艾 白芍 五分 姜汁制，七分 七分 炒，一 黄芪 枳壳 菟丝子 钱二分 八分 炒，六分 一钱四分 甘草 贝母 姜 五分 去心，一钱 三片 河水二大碗煎八分。先期者空心服；临产 者随时服，须依法制度分两，切勿增减。 折冲饮</w:t>
      </w:r>
    </w:p>
    <w:p>
      <w:r>
        <w:t>获取更多中医课程资料 加微信 yqx2016h 缘猿 芍药 桃仁 桂枝 红花 当归 各一钱 四分 川芎 牛膝 丹皮 延胡 甘草 各八分 各五分 一分 上十味以水二合半，煎取一合半服。 安冲汤 治妇女经行过多或漏下不止。 白术 黄芪 龙骨 牡蛎 生地 各六钱 白芍 乌贼骨 续断 茜草 各四钱 三钱 宁坤丸 粤东布玉田先生方。治妇人经水 不调，少腹寒冷腹痛不能孕育。 妇 台人参 川抚芎 东白芍 鹿 五钱 一两 五钱 茸片 制香附 大熟地 全当归 五钱 七两 一两 一两 科 广木香 延胡索 西砂仁 五钱 五钱 五钱 上药共研极细末，加益母膏一两、炼白蜜三 百 两，杵和为丸，每粒重一钱，金箔为衣腊壳封固。 女金丹 此药调经养血安胎顺气，不论胎 前产后，月事参差，有余不足，子宫寒冷等症。 辨 当归 川芎 白芍 没药 各二两二钱 一两三钱 甘草 香附 生地 八钱 一两六钱 一斤十二两 三两 赤石脂 二两二钱 上药共为细末，炼蜜为丸如桐子大。 妇科回生丹 治妊妇失宜劳后动胎，或胎 漏不安，子宫虚寒或过期不产，转动无力，横生 逆产，胸腹闷乱，恶露上攻，昏晕不省，急促汗出</w:t>
      </w:r>
    </w:p>
    <w:p>
      <w:r>
        <w:t>缘源获取更多中医课程资料 加微信 yqx2016h 等症。 当归 川芎 熟地 茯苓 乌药 苍术 香附 延胡 蒲黄 牛膝 桃仁 各一两 一两五钱 一 陈皮 三棱 羌活 地榆 五灵脂 萸肉 两 白芍 炙草 人参 白术 青皮 木瓜 五钱 各三 乳香 没药 钱 各二钱 再用大黄一斤为末，用醋三斤熬汁；苏木三两用河水五碗 中 煎三杯；红花三两用水五杯煎三杯；黑豆三升用酒五杯煎三杯。 医 将前药共为细末，用四种汁合为丸，每丸重 古 籍 二钱，蜡封。 珍 胎产金丹 此丹乃异人传授，耑治胎前产 稀 抄 后一切疑难凶急诸证，百发百中，真有起死回生 本 之功。 精 选 益母草 青蒿 白术 人参 茯苓 各二两 ︵ 七 当归 生地 鳖甲 紫河车 香附 各四两 一具 四 ︶ 白 玄胡 肉桂 五味 白 两 各三两 各一两 芍 艾叶 甘草 赤石脂 川芎 丹 各一两六钱 皮 没药 沉香 各六钱 共为细末，炼蜜为丸，每丸二钱，朱砂为衣 蜡封。 行经后当归汤化服三五丸，自然受孕。 怀孕之后，每月白术黄芩汤，服三五丸，其</w:t>
      </w:r>
    </w:p>
    <w:p>
      <w:r>
        <w:t>获取更多中医课程资料 加微信 yqx2016h 缘缘 胎坚固易长。 屡经小产者，当归熟地汤化服，永无堕损之 患。 胎动不安，白莲花瓣汤化服。 胎漏下血藕节棕炭汤化服。 横生逆产并子死腹中，当归川芎汤化服。 妊娠赤带，红鸡冠花煎汤化服；白带，白鸡 冠花汤化服。 妇 交骨不开，龟版汤化服。 产后胞衣不下，红花益母草汤化服。 科 产后儿枕块痛，山楂赤砂糖汤化服。 夺命散 治产后瘀血不行，腹痛昏晕等症。 百 没药 血竭 一钱 一钱 研末分二次糖调下。 按：没药、血竭虽似，为破瘀而没。然只泄 辨 降下行，以舒其静脉之郁血，非攻逐峻剂可比。 更以童便为之，向导其功尤捷。 生化汤 治产后一切瘀阻块痛、血虚昏晕 等证。 当归 川芎 炙草 桃仁 炮姜 按：妇女生产之后肠虚不运者实居多数，如 脘闷呕恶，肢冷自汗，身热恶寒，瘀行不畅等证，</w:t>
      </w:r>
    </w:p>
    <w:p>
      <w:r>
        <w:t>缘远获取更多中医课程资料 加微信 yqx2016h 当用钱氏生化汤加化痰顺气药品，大有殊功。 若阴虚火旺之体，发热烦躁，不欲近衣，瘀热内 结者，当用石芾南之新生化汤。用益母、丹参、 当归、桃仁，于活血药中加益元散、童便清热利 小便，藕汁清热生津液，此石氏之巧思神悟。非 旧方所可徼也。学者须审病之体，察病之机， 二者各得其用，各有得心应手之妙。 中 医 古 籍 珍 稀 抄 本 精 选 ︵ 七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