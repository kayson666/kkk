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小儿诸证补遗 明 张   昶   撰 段逸山 点校       陈 熠 审订       书书书</w:t>
      </w:r>
    </w:p>
    <w:p>
      <w:r>
        <w:t xml:space="preserve">获取更多中医课程资料 加微信 yqx2016h 中医古籍珍稀抄本精选 主 审 段逸山 吉文辉          副主审   I按姓氏笔画为序J 王大妹 宋立人             张如青 陈 熠                审 订 李其忠 李 飞             吴九伟 招萼华             金芷君 潘朝曦            </w:t>
      </w:r>
    </w:p>
    <w:p>
      <w:r>
        <w:t xml:space="preserve">获取更多中医课程资料 加微信 yqx2016h        前 言          中医药抄本是中国传统文化中颇有价值的遗产K 蕴含着历代医家诸多精辟的学术理论与丰富的临证 中 医 经验K是中医药古籍整理研究的一个重要方面 尤其 古 是其中的临床各科与医案部分K每每具有独到的理论 籍 珍 启迪与临床见解K有助于拓展治疗的思路K丰富治疗 稀 抄 的方法K具有深入整理研究的价值  本  中医图书联合目录 收录全国   个图书馆截至 精 选     年底为止的馆藏中医药图书K其中中华人民共和   十 国成立前出版的中文中医药图书K共计     种 内 一 有中医药抄本    种 其中未刻抄本    种K已属   孤本的有    部N清末前抄本    种K其中未刻抄 本   种K已属孤本的有   部 内容涉及医经 医 案 诊法 方药 综合与临床各科类 其中临证各科的 抄本多达    种K其次为方书 医案类抄本 从馆藏 抄本品种的数量来说K中国中医研究院图书馆与上海 中医药大学图书馆收藏量最多K分别为    种与     种K合计为    种K占总量的    </w:t>
      </w:r>
    </w:p>
    <w:p>
      <w:r>
        <w:t xml:space="preserve">                获取  更多中医课程资料 加微信 yqx2016h 对抄本进行系统整理研究K是一项巨大的工程K 摆在研究者面前的困难重重 具体表现为M目前没有 一部书目能完整全面地反映现存抄本的情况N抄本数 量庞大K分散各处K难于收集整理N从几千种抄本中进 行筛选K既费时耗力K又须具有识别能力N抄本为手写 体文字K字体多不规范K异体字 俗体字 讹误字甚多K 再加抄写时日既久K字体有的磨灭K难以辨识K因而要 求研究者不仅具有中医药等方面知识K还要善于辨识 中 各种字体K并须依据上下文意与相关著作加以酌定N 医 古 提要的一个重要内容是介绍作者K而很多作者因无传 籍 世著作K其生平难以了解K须借助相关工具书查寻  珍 稀 唯其如此K对于中医药抄本这一部分遗产K尤其是世 抄 本 上目前仅存一部的珍贵抄本K长期以来乏人问津K未 精 见有人加以系统整理K因而至今仍是迷雾一团K不知 选   底细 随着时间的迁移K因人为与自然的原因K中医 十 一 药抄本损失惨重K从现存清末前未刻抄本的数量已远   少于清末后未刻抄本的状况K便可见一斑 因此K对 中医药抄本进行整理研究K不仅具有保存中医古籍精 华 弘扬中医学术 促进临床发展的作用K而且具有抢 救祖国传统文化遗产的特殊意义  据我们对抄本的初步研究K其内容体式大致可归 纳为三类M第一类是类辑抄本K即按内容分类抄录前 人的资料K如清代张璐 医通祖方  朱时进 一见能 医 等即是 此类抄本虽然属于编辑性质K但其有两</w:t>
      </w:r>
    </w:p>
    <w:p>
      <w:r>
        <w:t>获取更多中医课程资料 加微信 yqx2  01  6h               方面可取之处M一是将相关资料汇辑一处K给后人阅 读使用提供了方便 二是所抄录的前代资料有的业 已亡佚K凭此抄录而得以留传 第二类是评述抄本K 即在抄录前人资料的基础上K加上个人的分析评述K 如清代杨和 幼科折衷秘传真本  方谟重订 薛氏济 阴万金书 等即是 此类抄本汇集前代医家重要论 述K间附作者的临证心得K分析评述往往一言中的K寓 有真知灼见K有助于读者把握前代资料的精髓 第三 中 类是心得抄本K即在医学理论上有独到的见解K或在 医 临证实践上有丰富的经验K如清代徐养恬 徐养恬方 古 籍 案  江泽之 江泽之医案 等即是 此类抄本最具学 珍 术价值K是我们整理研究的主要对象K本套丛书所收 稀 抄 录大多为此类抄本  本 精 本套丛书共收录抄本五十余种K绝大多数为清代 选 抄本K以临床各科类 医案类为主 入选的标准主要   十 有三条M一是具有较高的学术价值与实用价值K在理 一   论与实践上有独特的见解和经验N二是古代既无刻 本K现代又无排印本 影印本N三是内容完整 版式清 楚的善本  上海中医药大学图书馆 南京中医药大学图书馆 为本套丛书提供底本K谨致谢忱！上海科学技术出版 社为传承发扬中国传统文化K编辑出版本套丛书K其 眼力之非凡K气魄之恢弘K殊实令人感佩！ 本套丛书的出版K旨在将沉埋多年的中医瑰宝呈</w:t>
      </w:r>
    </w:p>
    <w:p>
      <w:r>
        <w:t xml:space="preserve">                获取  更多中医课程资料 加微信 yqx2016h 现给广大读者K以引起人们对中医古籍抄本的重视K 并开展更为深入的研究 本套丛书主要为中医药专 业工作者 中医药院校学生 古代文献与传统文化工 作者及其爱好者阅读研究K也可供各地图书馆与相关 专业图书馆收藏  段逸山 二〇〇三年六月 中 医 古 籍 珍 稀 抄 本 精 选   十 一  </w:t>
      </w:r>
    </w:p>
    <w:p>
      <w:r>
        <w:t xml:space="preserve">获取更多中医课程资料 加微信 yqx2016h          凡 例          一 字体 统一使用简化字K不出现繁体字与异 体字  中 医 二 提要 置于正文之前 介绍作者与全书内 古 容K注重其在理论与临床上的特点  籍 珍 三 正文 按内容分段K并加标点符号 为便于 稀 分辨K属于眉批 夹注以及药物剂量 炮制方法用小号 抄 本 字排印  精 四 校注 置于同页下方K按照正文所加序号依 选   次分行排列 凡内容重要K且校勘有据者K选择采用 十 一 本校 他校 理校等校勘方法 注释对象有二M一是注   音 凡冷僻的难读字K采用拼音加直音的方法注音  二是释义 凡疑难词句K加以注释 校语与释文力求 科学规范K简明扼要 凡明显错字或重复的内容K一 律直接予以改正或删除K不再出注  五 目录 为读者检阅方便起见K抄本原有目录 的照录K补上序号N原目录与正文不一致者K则依照正 文改正N原无目录的K依据正文补上序号与目录 </w:t>
      </w:r>
    </w:p>
    <w:p>
      <w:r>
        <w:t xml:space="preserve">                获取  更多中医课程资料 加微信 yqx2016h     六 案序 为醒目易检K凡医案类抄本K每一病证 所录医案K均用阿拉伯数字编排序次  七 禁用药物 抄本中有些药物现属国家禁止使 用的动 植 矿物药材K为保持古籍抄本原貌K本书对 此均不作删改K仅供参考  中 医 古 籍 珍 稀 抄 本 精 选   十 一  </w:t>
      </w:r>
    </w:p>
    <w:p>
      <w:r>
        <w:t>获取更多中医课程资料 加微信 yqx2016h         提要!       小儿诸证补遗 作者张昶I    Y？年JK字甲 弘K号海澄K大梁I今河南开封J人K明代医家 家世业 医 据 中医图书联合目录 载K张昶于    年著成  百病问对辨疑 五卷K    年著成 运气彀 K不分卷K 另撰有 痨瘵问对 等  小儿诸证补遗  卷K以 问 小 对 形式K详阐小儿胎寒胎热等常见病证之主症 病 源 治法 方药K凡  种 书中辑入小儿春令肝胆证等 儿 脏腑病证 类K以阐明小儿脏腑经络辨证之纲要N书首 诸 列有观气色 验指纹 定脉法之图 歌K以强调小儿诊 病之要领N书末附有 小儿引经诸药歌   小儿外治诸 证 效方 K以突出小儿治疗用药之特色 全书探究病源 补 深刻K理 法 方 药精详K尤其是治法用药方面颇有独 到之处K可供后人临证借鉴  遗 张氏治疗小儿诸证K用药剂型灵活多变K汤 丸 散 膏随证择用 其中对小儿脏腑虚弱 证情较缓者K 尤其善用丸药K取其 丸者缓也 之义 此外K张氏十 分讲究丸药送服之方法K藉此以助药性之发挥K从而 提高疗效 以张氏治疗小儿肾经有伤之证为例K补益 真元K制肾家伏火K用四制黄柏丸K食远茶下N保固真 元K填精补髓K用三才丸K空心酒下N清心明目K用一老 丸或五行丸K空心服N固肾涩精K用固精丸K空心盐酒</w:t>
      </w:r>
    </w:p>
    <w:p>
      <w:r>
        <w:t xml:space="preserve">                获取  更多中医课程资料 加微信 yqx2016h 下 诸如此类K书中各证皆可列举K由此可见K张氏择 药服法用心之良苦  张氏治疗小儿诸证K注重内外同治K以求速效  小儿生机蓬勃K为纯阳之体K且病因单纯 患病之后K 若能及时护理治疗K恢复较速 张氏治疗小儿众多病 症K除了内治之外K大多辅以熏洗 热熨 涂敷 膏贴等 外治之法 如治疗脾胃大寒腹痛K先用炒盐包热熨 法K再服健脾温中之汤剂N治疗口噤痢湿热甚者K外用 中 田螺捣烂敷脐中K内服人参石连散N治疗木肾疝痛K内 医 古 服天台乌药 小茴香等暖肝 散寒 理气 止痛之品K外 籍 用硫黄 附子 干姜 吴茱萸等分K末细K大蒜捣烂捶药 珍 稀 成膏敷囊上K荷叶包之N治疗痘痈K内服治风药K外贴 抄 本 紫金膏等 其目的在于及时驱除病因K以奏速效  精 张氏论治小儿诸证K先以脏腑经络辨证为纲K继 选   则根据脏腑虚实寒热K分别确定补泄温凉之大法K投 十 一 以相应方药而治之K此为常法 又鉴于小儿疾病变化   多端K容易传变K故张氏诊治小儿诸证K善于灵机应 变K而不拘泥于常法 如以小儿痘症为例K张氏认为 小儿痘候K以脾为主 其病在表K宜当汗之N其病在 里K宜当下之 故痘候以解表和中为正法 然而张氏 认为痘症多端K故根据痘疮颜色黑与红K痘陷 痘出 痘不收等状况K以及痘疮部位K及患者伴有或惊搐 或 谵狂 或气极喘满 或口渴便秘 或吐逆恶心等兼证K 分别辨为土胜克水 气虚血弱 心热 肺热 肝热 大肠</w:t>
      </w:r>
    </w:p>
    <w:p>
      <w:r>
        <w:t>获取更多中医课程资料 加微信 yqx2  01  6h               积热等证K而投以益气 养血 清心火 清肺热 清肝 热 泻大肠热等不同方药K分别治之 循常法而善机 变K此乃张氏治疗小儿诸证之要法  本书据上海中医药大学图书馆所藏明代崇祯九 年抄本整理  小 儿 诸 证 补 遗</w:t>
      </w:r>
    </w:p>
    <w:p>
      <w:r>
        <w:t xml:space="preserve">获取更多中医课程资料 加微信 yqx2016h         序 医在幼科K尤当精择 盖婴儿禀气未坚K难禁汤 药K自非深察K确见病源K鲜能奏效也 昔钱仲阳为小 小 儿医方之祖K其论述备载 准绳 中 第时异世殊K方 儿 证不合于今 至于陈氏诸书K偏寒偏热K亦非南北共 宜者K后学之士乌能以折衷而奇中也哉？余辑  问 诸 对 一书K小儿与大人证治相同者一不更赘K加观气 证 色K验指纹K胎寒胎热 脐风撮口 变蒸  脏腑经络 夜啼 惊风 疳 丹毒 囊肿 游风  龟胸 丁奚  补 五软解颅 痘疹等患K因数立方K依方合剂K名曰 小 儿诸证补遗  书成K公之众方K俾家藏一册K考究有 遗 素K可无临证之妄投 语曰M为人父者K不可以    变蒸M小儿病名 指婴儿发育期的发热现象 详见本 书 定小儿变蒸日期      游风M小儿病名 亦名赤白游风证 详见本书 小儿 赤游风证      丁奚M小儿病名 亦名丁奚疳 详见本书 小儿丁奚 证  </w:t>
      </w:r>
    </w:p>
    <w:p>
      <w:r>
        <w:t xml:space="preserve">                获取  更多中医课程资料 加微信 yqx2016h 不知医 此类是也  崇祯九年岁次丙子菊月上浣五日 大梁七十四岁老人张昶序 中 医 古 籍 珍 稀 抄 本 精 选   十 一  </w:t>
      </w:r>
    </w:p>
    <w:p>
      <w:r>
        <w:t xml:space="preserve">获取更多中医课程资料 加微信 yqx2016h         目     录  一 面部五色图               二 面部五色歌               小 三 面部病证图               儿 四 面部病证歌               五 小儿虎口三关脉歌            诸 六 小儿一指脉法              证 七 小儿胎寒证               补 八 小儿胎热证               九 小儿脐风撮口证             遗 十 定小儿变蒸日期              十一 小儿春令肝胆证             十二 小儿夏令心小肠证 附心包络         十三 小儿土旺令脾胃证            十四 小儿秋令肺大肠证              原无目录 据正文标题补 </w:t>
      </w:r>
    </w:p>
    <w:p>
      <w:r>
        <w:t xml:space="preserve">                获取  更多中医课程资料 加微信 yqx2016h 十五 小儿冬令肾膀胱证 附命门 三焦证       十六 小儿夜哭证               十七 小儿急慢惊风证 附慢脾风 天钓 暑风      十八 小儿疳证                十九 小儿丹毒证               二十 小儿阴囊证               二十一 小儿赤游风证             中 二十二 小儿龟胸证              医 古 二十三 小儿丁奚证 附哺露证           籍 二十四 小儿五软证              珍 稀 二十五 小儿痘证               抄 本 二十六 小儿麻疹证              精 选 二十七 小儿引经诸药歌              十 二十八 小儿外治诸效方            一  </w:t>
      </w:r>
    </w:p>
    <w:p>
      <w:r>
        <w:t xml:space="preserve">获取更多中医课程资料 加微信 yqx2016h         一 面部五色图 I图 J 小 儿 诸 证 补 遗 图   面部五色图 青色肝病至 赤红病心经      黄色脾与胃 白色肺不宁      黑色入肾危 俱现五色中     </w:t>
      </w:r>
    </w:p>
    <w:p>
      <w:r>
        <w:t xml:space="preserve">                获取  更多中医课程资料 加微信 yqx2016h 二 面 部 五 色 歌 左腮属肝右属肺 额属心兮鼻属脾    肾主颏间验诸证 更参五色透天机    肝病生时面青黧 白色春来未为吉    中 是谓肺金克肝木   胁痛泄青不须疑 医 心经火病面红赤 夏令黑起甚不宜 古    籍 水来克火心难支   狂惑天钓 病跷蹊 珍 稀 小儿面白知肺虚 秋时见红火上移    抄 本 金被火克无停止   咳嗽夜啼无宁时 精 肾病发现面青黧 冬来土黄上面皮 选      水被土克多癃闭 痿黄更无软足膝 十    一 唇红面赤感伤寒 脸黑唇青惊风疾      唇青面白染疟痢 面黄如土停食积      天钓M小儿惊风的一种 陈治 幼幼近编 M 天钓属心 肺积热所致 其证涎潮抽搦K项强痰鸣K双眸翻上K爪甲色青K 皆痰热壅滞上焦所致  </w:t>
      </w:r>
    </w:p>
    <w:p>
      <w:r>
        <w:t xml:space="preserve">获取更多中医课程资料 加微信 yqx2  01  6h               三 面部病证图 I图 J 小 儿 诸 证 补 遗 图   面部病证图     头者K六阳经络之会N面者K五脏气血之荣  脏者K神之舍N色者K神之标 五脏衰败K面容枯 槁N五脏壮盛K颜色润泽 枯槁者亡K润泽者昌  经以望知为神K能察生死气色也 </w:t>
      </w:r>
    </w:p>
    <w:p>
      <w:r>
        <w:t xml:space="preserve">                获取  更多中医课程资料 加微信 yqx2016h 四 面 部 病 证 歌 额青主惊红主热K印堂青惊红惊热K印堂白 净无病证 太阳红色下淋血K青惊亦是伤寒候N 太阴青红俱惊厄K青深恶候危笃困 两眉尖头 中 显红色K每夜啼哭烦躁热N风池红热更多啼K土 医 黄吐逆危困也 两眼黑睛黄伤寒K白睛黄积赤 古 籍 心热K淡红心虚短精神K两睛青色肝经热 山根 珍 稀 紫伤乳青惊K若然青黑危困也 准头近里名年 抄 本 上K偶发红色或赤色K小儿吐痢无休歇 两腮紫 精 红痰气发K青是慢惊将至也 人中色黑虫腹痛K 选   点点黑星吐痢厄 脸赤伤寒颧红热K正口淡红 十 一 无病证 干燥脾热白虚怯K承浆黄吐青主惊K金   匮 青筋受惊色 凡治小儿诸病证K先看气色 后验脉    金匮M此指面部望诊部位名 位于两腮下方K颏两侧 </w:t>
      </w:r>
    </w:p>
    <w:p>
      <w:r>
        <w:t xml:space="preserve">获取更多中医课程资料 加微信 yqx2  01  6h               五 小儿虎口三关脉歌 食指侧上头节纹K男左女右风关定K青色雷 响走兽惊K赤色飞鸟人啸声K黑色水喝痛扑跌K 紫色风寒感冒重 食指二节气关名K察看五色 认里证K青色肝疳黑色肾K赤心白肺黄脾应K紫 小 筋冲关成惊疳K察验卯关沉疴病K纹到辰位伤命 儿 关K疲痞疳疾危恶境K诸筋屈曲食伤攻K内隐青 筋急慢惊 纹顶命关颜色活K急整药饵速救命K 诸 若见死暗开鱼刺 K到此无由再得生 色现寅 证 位病势轻K纹过卯关病已成K越外生枝实难医K 补 纹过辰位天命终 纹形一直透三关K说与医家 药休用 更参 按摩经 脉形 K验小儿诸证有准  遗 六 小儿一指脉法 或问曰M小儿脉谓何用一指诊之也？对曰M   鱼刺M指小儿指纹延伸方向的形状如鱼刺K主惊风 痰热 </w:t>
      </w:r>
    </w:p>
    <w:p>
      <w:r>
        <w:t xml:space="preserve">                获取  更多中医课程资料 加微信 yqx2016h 小儿一岁二岁为婴孩K只看虎口三关脉 男七 岁为髫年 K女八岁为龀年 K身体渐长K乃可用 小方脉诊之 若三四岁时K号曰幼童K身躯矮 小K肢体未能长成K难下三指K定寸关尺部位K可 用一指从关上滚转K看三部之脉K若五至六至为 平和脉K更加一指无别疴K八九至是为积热K三 四至来受寒多 脉之浮沉迟数 大小长短K皆与 中 大人相同K可以察看百病K方脉分别诸证  医 古 籍 珍 七 小 儿 胎 寒 证 稀 抄 本 精 或问曰M小儿胎寒K何证也？对曰M婴孩初 选   生百日内K觉口冷腹痛K身起寒粟K时发战栗K曲 十 一 足握拳K日夜啼哭不止K或口噤不开K名曰胎寒    或曰M因何致此也？对曰M婴儿在胎时K母因腹 痛而致产K亦有孕妇喜吃肥甘生冷时果K皆致胎 寒 或怀胎时外感风寒暑湿K多用凉药K内伤胎   髫Iuji pJ年M童年 髫K古时小孩下垂的头发K用以指 童年    龀Idio oJ年M儿童换齿 因以指童年 </w:t>
      </w:r>
    </w:p>
    <w:p>
      <w:r>
        <w:t>获取更多中医课程资料 加微信 yqx2  01  6h               气K则孩生后昏昏多睡K间或呕吐泻白 若不早 治K必成慢惊风症 宜用苍术 厚朴 半夏 当 归 人参 前胡 陈皮 川芎同煨姜煎服K微泄行 后K用桔梗 陈皮 缩砂 茴香 炮姜 炙草调补K 泄止气匀K手足舒伸K冷用参苓白术散K以养胃 气 乳母宜戒生冷饮食K庶保无虞 或曰M小儿 有手足稍冷K唇面微青K额有多汗K不贪饮食K夜 间多啼K可与胎寒同证否也？对曰M小儿腹痛肠 小 鸣K泻泄清浊K间有不泄者K日夜轻重K但不口冷 儿 寒战K名为脏寒 此证亦在百日内有之K皆因临 产在地稍久K冷气侵逼K或热时凉水洗儿K或断 诸 脐带短K又捆缚不紧K为寒气所伤K用白芍 泽 证 泻 甘草 薄桂 人参 苍术 厚朴 干姜K加盐炒 补 茴香 吴萸 姜煎服K乳母同服K亦从寒类而治K 万无一失  遗 八 小 儿 胎 热 证 或问曰M小儿胎热K何证也？对曰M婴儿产 下三朝旬日之间K目闭而赤K眼胞浮肿K常作呻 吟K或多啼哭K时复惊烦K遍体壮热K小便赤黄K</w:t>
      </w:r>
    </w:p>
    <w:p>
      <w:r>
        <w:t xml:space="preserve">                获取  更多中医课程资料 加微信 yqx2016h 由怀胎腹中K母受时气邪毒K或外感风热K误服 温药K受孕好食五味K辛辣过多K热蕴于内K熏蒸 胎气K生下才有此证K名曰胎热  或曰M日久成何病证？对曰M胎热即惊风之 肇端也K延迟不治K则鹅口 重舌 木舌 赤紫丹 瘤K自此而生 先以木通 萹蓄 赤茯苓 瞿麦 滑石 栀仁 车前 黄芩 薄荷煎与乳母服K使入 中 于乳K儿饮后通心气K解烦热K然后用灯心 黄 医 连 秦皮 木贼 红枣煎洗两目K自开后用天竺 古 籍 黄 硼砂 牙硝 朱砂 蝉退  僵蚕 郁金 川芎 珍 稀 茯神K令乳母服K牛蒡子 防风 薄荷 荆芥 黄 抄 本 芪 当归 白芍 川芎 甘草使从乳过 乳母忌 精 酒 肉 湿面K庶得证安K不致返复  选   十 或曰M小儿热证K久则重舌 木舌K若弄舌 一 舒舌K可与此同证否也？对曰M弄舌之证出于大   病后K舌略出不长K一动即收K此是恶候 以木 香 白术 人参 茯苓 藿香 干葛 甘草治之不 愈K将传危证 舒舌者K因着衣服不常K外感风 热K入于心脾K脾之脉络系于舌K时复舒卷K出急 收缓K或渴或不渴K谓之舒舌    蝉退M即蝉蜕 </w:t>
      </w:r>
    </w:p>
    <w:p>
      <w:r>
        <w:t xml:space="preserve">获取更多中医课程资料 加微信 yqx2  01  6h               或曰M治当何如？对曰M宜泄心脾之热K藿 香 栀仁 防风 石膏 甘草 黄芩煎服K但不可以 大寒之剂攻之K热退寒起K传变他证难医  九 小儿脐风撮口证 或问曰M小儿初生K脐风撮口K何证也？对 小 曰M婴孩分娩K七日之内K肚腹胀硬K脐畔四围浮 儿 肿K口撮牙关不开K攒眉而叫哭K名曰脐风证  诸 或曰M因何致此也？对曰M落草之初K剪脐 带甚短K或脐口捆缚不紧K致外风侵入脐内K或 证 用铁剪剪断脐带K为冷所侵K或牵动脐带K水入 补 生疮K客风乘虚而入K传之于心K蕴蓄其邪K复传 脾络K致舌强唇青K手足微搐K口噤不能进乳K啼 遗 声似哑K喉中痰涎潮响K是其候也 其证多致不 救者K由收生婆卤莽K以致于此 今后生下小 儿K将脐中存下瘀血用手轻轻逼去K 至小儿 足跟相齐K提起胎衣K挽成疙疸 勒紧了K外用   Ievv JM亦作   下垂    疙疸M即 疙瘩  </w:t>
      </w:r>
    </w:p>
    <w:p>
      <w:r>
        <w:t xml:space="preserve">              获取  更多中医课程资料 加微信 yqx2016h 布隔着K咬断疙疸K外边脐带收盘K脐上包缚  小儿三日K用猪胆汁热水洗毕小儿K捆缚枕上K 和摄硬面一窝K中钻一孔K将脐穿过窝来K厚纸 衬住肚皮K铁著架起脐带K油捻燎焦K收放窝中K 取干蕲艾大炷K灸三二时K灸透脐内K干脐脱落K 始免脐风撮口之患  或曰M小儿一七之外K旬日之间K有脐突而 中 殇 者K何气使然？对曰M脐突肚紧K面带青色K 医 口撮不开K此肝风盛而脾土受制K无法调治K若 古 籍 遇此证K百无一生 纵然用蝎梢 僵蚕 蝉退 龙 珍 稀 齿 牛胆南星调治得安K亦非长寿者 一遇惊 抄 本 跌K必成慢脾风K竟殒厥躯 况脐突之证K又非 精 脐风一类  选   十 或曰M因何感受而成此证也？对曰M小儿初 一 生K沐浴时扎脐不紧K秽水浸内K至旬日外K脐复   光浮如吹K捻动微响K间或惊悸作啼K治用白芍 药 泽泻 甘草 薄桂 薏苡K每服二钱K空心煎 服K误汗误下K加人参 木香K脐肿敷外消散K大 黄 牡蛎 朴硝研一二钱K水调敷患处K亦有可愈 者    殇M此谓死亡 </w:t>
      </w:r>
    </w:p>
    <w:p>
      <w:r>
        <w:t>获取更多中医课程资料 加微信 yqx2  01  6h             十 定小儿变蒸日期 或问曰M小儿生变蒸K谓何而变？谓何而蒸 也？对曰M变是上气K蒸是体热 小儿分娩后K 定然生变蒸K如龙脱骨 虎转爪 蚕成眠 蝉脱壳 之类 此证初来K两手搐搦K有似惊风K鼻气喘 小 急K有似胸喉K遍身发热K有似感冒K肠鸣溏泄K 儿 有似伤食 先验小儿唇生白点K口生牙黄K俗名 小儿马牙 变蒸之候K切不可妄投丸散 煎剂K 诸 乱行针灸K致变他证K祸生不测 当安常处顺K 证 节戒饮食K变蒸退去K自然安全  补 或曰M变蒸病有定数K来有定期乎？对曰M 小儿满月K二日后即一变K生长肾气 天一生 遗 水K所以先长肾气也 六十四日二变一蒸K生长 膀胱气 膀胱乃州都之官K为肾之腑K二变即生 也 九十六日三变K生长心气 心气至三个月 始长 心属火K此一变多生热K虚弱儿热甚K宜 当凉脏K热退后即能嘻笑 一百二十八日四变 二蒸K生长小肠气 小肠为心经之腑 一百六 十日五变K生长肝气 肝主筋K筋壮即能收持K</w:t>
      </w:r>
    </w:p>
    <w:p>
      <w:r>
        <w:t xml:space="preserve">              获取  更多中医课程资料 加微信 yqx2016h 可以独坐K肝旺克脾K令儿泄青K变出泄止K勿作 惊气泄青治也 一百九十二日六变三蒸K生长 胆气 胆至二百日才长K此时宜用心保护K不宜 惊跌K恐成惊 二百二十四日七变K生长肺 气 肺主皮毛K至此毛发渐盛 二百五十六日 八变四蒸K生长大肠气K能动作扒步 二百八十 八日K生长脾气K肌肉强壮 三百零二十日十变 中 五蒸K生长胃气 脾胃至三百日始长成K小儿将 医 周岁K自乳食之外K不可任与米面肉食K致伤脾 古 籍 胃K染成积块泄痢 小儿周岁K乳母嚼物K  珍 稀 喂口中K带上唾涎K入胃稠黏难化K聚生疳疾  抄 本 至三百八十四日又一大蒸K一岁零一月膝骨成K 精 始能独立 四百四十八日又一大蒸K一岁零三 选   十 月骨气盛K齿生全 五百一十二日又一大蒸K一 一 岁零五月筋力强壮K能步履不倦 五百七十六   日变蒸方完K是一岁零七月K语言始利便K大都 变蒸之患K是为小儿紧关 以二证较之K蒸则重 于变也 据其所发之时K大约不越乎此数 若 小儿禀受壮实K调养气血充足K脾胃健旺K或过 期而后发K发亦不甚觉N若调养失节K脾胃衰弱K   M舔 </w:t>
      </w:r>
    </w:p>
    <w:p>
      <w:r>
        <w:t xml:space="preserve">获取更多中医课程资料 加微信 yqx2  01  6h             必未期而先发K发即沉重缠绵 后学当以意忖 量K不可执一而论也  十一 小儿春令肝胆证 或问曰M肝胆属何经络？用事何时？为病 何状？对曰M足厥阴肝经K为脏足少阳K胆经为 小 腑K属木K木曰曲直K作酸K酸味走肝K王于春季  儿 肝为将军之官K纳心血上贯于目K最宜清顺K一 有所伤K多成血证眼疾 胆为谋略之官K为人之 诸 威重K最宜调养K有伤则震骇怯弱等证作矣 虚 证 则补之K热则凉之  补 或曰M补泄温凉K宜用何药？对曰M补肝虚K 当归 牛蒡 细辛 木香 草决明 蔓荆子N补胆 遗 虚K远志 枣仁 胡黄连 龙齿 川芎 胆南星N凉 肝热K柴胡 龙胆 防风 赤芍 干菊花 枯苓 木 贼 车前 地肤子N凉胆K琥珀 天竺黄 虎睛N温 胆K竹茹  或曰M小儿肝证若何？对曰M肝开窍于目K 瞳神属肾K青膜属肝K白膜属肺K上睑属脾K下睑 属胃K大小眦属心 </w:t>
      </w:r>
    </w:p>
    <w:p>
      <w:r>
        <w:t xml:space="preserve">              获取  更多中医课程资料 加微信 yqx2016h 或曰M目暗雀盲K宜用何药？对曰M柴胡 黄 芩 黄连 白芍 防风 木贼 款冬花 干菊 蔓荆 草决明K又宜谷精草 百草霜K等分末细K猪肝煮 熟切片K蘸吃K以汁呷之  或曰M肝经壮热K青蒙赤肿K何药治之？对 曰M龙胆 柴胡 芩 连 芍药 木贼 干菊 蔓荆 草决明 地肤K痛甚加当归K有泪加细辛K热倍地 中 肤  医 或曰M肺经热甚K白膜赤障K何药治之？对 古 籍 曰M防风 赤芍 山药 玄参 桑白 天冬 麦冬 珍 稀 芩 连 桔梗 杏仁 菊花K加减同上  抄 本 或曰M心经热盛K大小眦赤障胬肉K何药治 精 之？对曰M生地黄 滑石 石膏 芩 连 连翘 栀 选   子 菊花 蔓荆 防风  十 一 或曰M脾经积热K上睑赤肿脓烂K何药治之？   对曰M白术 白芍 芩 连 枳实 石膏 生地 干 菊 蔓荆 赤茯苓K加减同上  或曰M胃经积热K下睑赤烂K何药治之？对 曰M白术 赤芍 芩 连 滑石 石膏 栀子 朴硝 菊花 蔓荆 连翘K加减同上  或曰M洗涤病眼以何药？对曰M防风 荆芥 黄芩 黄柏 杏仁 蔓荆 文蛤K铜青煎汤K绢蘸</w:t>
      </w:r>
    </w:p>
    <w:p>
      <w:r>
        <w:t xml:space="preserve">获取更多中医课程资料 加微信 yqx2  01  6h             洗K拭干点药  或曰M点暴发眼用何药？对曰M黄连洗净K 为末二钱K鸡清敲打成水K绵纸盖上K铜钱一个 压下K鸡翎蘸汁点扫K其余晒收K用时井花水化 稀翎点  或曰M点诸眼明用何药？对曰M用海连膏甚 捷K黄连二两为末K井水一大碗和末K熬取一盏K 防风 当归各二钱K菊花 赤芍 生地 甘草 青盐 小 各五分K共为细末K入连汁内K入蜜半杯K熬成 儿 膏K倾入瓯K候冷K入乳没 血竭 儿茶 海螵蛸各 诸 五分K麝半分K共研千余极细K搅匀收贮K新水化 点  证 或曰M小儿胆气怯弱K心神惊悸K治宜何药？ 补 对曰M柴胡 芩 连 人参 白术 南星 枣仁 菖 蒲 胡黄连 远志 川芎  遗 或曰M心神虚怯K久惊不安K治宜何药？对 曰M柴胡 芩 连 生地 枣仁 菖蒲 远志 金铅K 末细K面糊K杵丸绿豆大K朱砂为衣K食远 米 饮 下三十丸 此小儿肝胆经之病证也    食远M距离进食时间远    米饮M米汤 </w:t>
      </w:r>
    </w:p>
    <w:p>
      <w:r>
        <w:t xml:space="preserve">              获取  更多中医课程资料 加微信 yqx2016h 十二 小儿夏令心小肠证 附心包络     或问曰M心与小肠属何经络？用事何时？ 为病何状？对曰M手少阴心经为脏K手太阳小肠 中 经为腑K俱属火 火曰炎上K作苦K苦味走心K王 医 于夏令K心为君主之官K乃一身之主宰K最宜省 古 籍 事清顺K有伤则怔忡 健忘等证必作 小肠为受 珍 稀 盛之官K最宜温和K有伤则结滞 呕逆 关格等证 抄 本 必作 虚则补之K热则凉之K寒则温之K惊则镇 精 之  选   或曰M补泄温凉K宜用何药？对曰M补心虚K 十 一 紫河车 当归 山药 茯神 红花 女贞子N凉心   热K黄连 连翘 麦冬 知母 贝母 生地 玄参 玄 明粉 滑石 竹叶 泽兰叶 竹沥 荆沥 能食用竹K不 能食用荆N凉肠热K赤茯苓 石膏 玄明粉 滑石N镇 心惊K远志 石菖蒲 麝香N温心气寒痛K吴茱萸 玄胡索 川楝肉N温小肠寒K桂枝 肉桂 干姜 白 蔻 缩砂 草果 小茴 玄胡索N温小肠冷痛K苍 术 芍药 陈皮 半夏 缩砂 干姜 白蔻 萝卜子</w:t>
      </w:r>
    </w:p>
    <w:p>
      <w:r>
        <w:t xml:space="preserve">获取更多中医课程资料 加微信 yqx2  01  6h             玄胡N小肠食积K白芍 苍术 青陈皮 枳实壳 草 果 山楂 神曲 苏叶 莱菔子 麦芽N热郁小肠K 柴胡 黄芩 黄连 连翘 滑石 青皮 朴硝 桔梗 栀仁  或曰M心包络为一经K何也？对曰M上古圣 人论心包络为一经者K为心外之膜络K去心甚 近K最宜保护K又名手心主K名手厥阴经K不言命 门K至伯 区 诸医圣始别右肾为命门K作手厥 小 阴经属相火K亦作一脏K以三焦为腑配之K与左 儿 肾同  或曰M心胞去心既近K亦能生证否也？对 诸 曰M宜用柴胡 薄荷 牡丹 紫苏叶 苏子 三棱 证 莪术 皂荚K以调心气 若心气虚弱K颠倒健忘K 补 人参 黄芪 当归 茯神 山药 菖蒲 远志 女贞 子K末细K紫河车煮熟捣烂K杵丸绿豆大K辰砂为 遗 衣K食远茶下三十丸K心胸结滞不开K服凉心之 品K自然心志开明K聪明能记K玄参 生地 黄芩 黄连 桔梗 菖蒲 远志 知母 贝母 滑石K煎中 和辰砂末服 心胸客热熏蒸不安K用清上药K除 三焦烦热K黄连四两K酒浸煮K焙干K末细K粳米   伯 区M指黄帝时善医之大臣岐伯 鬼臾区 </w:t>
      </w:r>
    </w:p>
    <w:p>
      <w:r>
        <w:t xml:space="preserve">              获取  更多中医课程资料 加微信 yqx2016h 饭杵丸绿豆大K青黛为衣K食远白汤 吞三十 丸 心气作痛K原于胃腕 受寒K停痰作痛K谓 在心边K故为心气K其实人无真心疼K一疼即死 矣 治痛K苍术 白芍 陈皮 吴萸 干姜 肉桂 香砂 草果 川楝肉 玄胡索 麦芽 狂惑之证K 原于气脑K痰迷心窍K激成心风K先服瓜蒂散K后 服解风散调理 瓜蒂散K苦瓜蒂 藜蒌等分K末 中 细K井水灌K吐不止K葱白汤呷之立止N解风散K 医 古 玄参 茯神 芩连 贝母 枳实 荆芥 防风 连翘 籍 滑石 生地 半夏K水煎K和青黛服 此小儿夏令 珍 稀 之病证也  抄 本 精 选 十三 小儿土旺令脾胃证   十 一   或问曰M脾胃属何经络？用事何时？为病 何状？对曰M足太阴脾经为脏K足阳明胃经属 腑K俱属土K土曰稼穑K作甘K甘味走脾胃K脾胃 为仓廪之官 人之司命K备具坤德而妙乾化K最   白汤M白开水    腕M当作 脘  </w:t>
      </w:r>
    </w:p>
    <w:p>
      <w:r>
        <w:t>获取更多中医课程资料 加微信 yqx2  01  6h             宜温和K一有所伤K则成积聚 痞满 翻胃 吐酸 嘈杂 秘结 鼓胀等证矣 虚则补之K实则泄之K 寒则温之K热者凉之  或曰M补泄温凉K宜用何药？对曰M补脾虚K 白术 白芍 陈皮 黄芪 肉蔻N补胃虚K升麻 木 香 苍术 草果 大腹皮 香白芷N泄脾实K枳实 枳壳 山楂 神曲 紫苏子 莱菔子N泄胃实K大 黄 芒硝N温脾寒K缩砂 吴萸 肉桂 干姜 白蔻 小 益智 附子 麦芽N温胃寒K良姜 草蔻 丁香 木 儿 香 半夏N凉脾热K生地 赤苓 芩 连 生甘草N凉 胃热K黄连 滑石 石膏 生芍药  诸 或曰M小儿脾胃诸症K只以此治之K尤有别 证 治乎？对曰M四制白术丸K扶持脾胃K补益气血K 补 快爽精神K小儿不可少 此丸切不可多用K枳实 最能破人真气K况小儿脾胃纯萃K须当谨忌者  遗 方用白术八两K二两人乳浸炒K二两牛乳浸炒K 二两童便浸炒K二两同黄芪水浸炒K犍猪肚包粳 米煮熟K用末和丸黍米大K食远清茶下三四十丸 药 猪肚亦能健脾胃K犍猪肚一个K酒洗净K入 黄芪 熟地末各二钱K装肚内扎住K以醋酱少抹K 磁罐煮熟吃粥K人弱加人参五分 如冒感风邪K 须煎百沸汤解之K白水二大碗滚百沸K炒盐一</w:t>
      </w:r>
    </w:p>
    <w:p>
      <w:r>
        <w:t xml:space="preserve">              获取  更多中医课程资料 加微信 yqx2016h 撮K一盐K一饮汤K终必尽饮K少倾 探吐K吐 得出就有发散之义 吐后胃翻覆K以和中饮安 之 和中饮K白术 芍药 陈皮 缩砂 半夏 草 果 麦芽K寒甚加姜汁K和药呷之 如饮食停聚K 膨胀时痛K宜消导之K缩砂 草果 山楂 神曲 紫 苏子 莱菔子 如大寒腹痛K先用熨痛法K盐一 斤K分作两处K各炒热布包K更换熨痛处K再用白 中 术 苍术 陈皮 青皮 枳实 厚朴 防风 缩砂 草 医 果 附子 麦芽水煎K姜汁呷之 热郁腹痛抑痰K 古 籍 饮防风 贝母 半夏 胆星 枳实 茯苓 白芥煎 珍 稀 服 蛔搅腹痛K男婴儿病一月即生虫K女病两月 抄 本 始生虫K使君子 藜芦 鹤虱 雄黄 槟榔 白矾各 精 等分K末细K外用楝根浓煎一碗调末K先用鸡蛋 选   十 煎饼K清晨吃下K引虫来吃K少顷服下前药K大虫 一 皆死而出K小虫皆化为水 停血腹痛K除血散K   桃仁 桂枝 朴硝 大黄下之K消痞膏K僵蚕一钱 为末K白马尿研成膏K布摊贴痞上自消 桃仁 膏K桃仁 苍术 白芍 青陈皮 甘草梢 牛膝 人 参等分末细K炼蜜和膏K入玄明粉K搅匀收贮K食 远白汤化二匙 翻胃M一为吃食K偶着气恼K痰   少倾M当作 少顷  一会儿 </w:t>
      </w:r>
    </w:p>
    <w:p>
      <w:r>
        <w:t xml:space="preserve">获取更多中医课程资料 加微信 yqx2  01  6h             裹其食K留滞胃口塞实K少顷方吐N一为粗吃食 物K忙咽纳下K小肠碍下K心包肿胀不容K即时便 吐N一为胃火旺盛K烧住死血K脾紧裹干K胃无所 纳化K半日方吐 若臌胀K须抑肝扶脾K苍术 白 芍 青陈 枳实 枳壳 厚朴 茯苓 大腹皮K抑肝 加柴胡 龙胆K气陷加升麻 藿香 若水蛊K须扶 脾消水K苍术 白芍 厚朴 枳壳 茯苓 郁李仁 甜葶苈 纸炒半生熟共末K米饮调下 若肠痈K先消 小 肿排脓K黄芩连 生地 射干 栀子 花粉 忍冬 儿 蒲公英水煎K和没药末服 若咳逆K先温暖脾 胃K苍术 白术 陈皮 半夏 干姜 官桂 吴萸 缩 诸 砂 草果 附子 麦芽  证 或曰M感何而成泻泄？对曰M诸泄皆因热K 补 初病宜下K柴胡 黄芩 连 柏 栀子 连翘 石膏 朴硝 大黄下之  遗 或曰M肚腹胀满K食即吐逆K何泄也？对曰M 脾泄也 白术 白芍 陈皮 白茯苓K诸泄必用之 品K甘草 干姜 肉桂 缩砂 草果 吴萸 附子 麦 芽 文蛤炒作引  或曰M饮食不化K下利黄色K何泄也？对曰M 此胃泄也 白术 白芍 陈皮 山楂 神曲 枳实 枳壳 茯苓 甘草 青皮 紫苏叶 萝卜子炒作引 </w:t>
      </w:r>
    </w:p>
    <w:p>
      <w:r>
        <w:t xml:space="preserve">              获取  更多中医课程资料 加微信 yqx2016h 或曰M大便色白肠鸣切痛者K何泄也？对 曰M大肠泄也 白术 白芍 青陈 当归 枳壳 厚 朴 缩砂 玄胡索 头痛加川芎 白芷 石膏 藁 本 渴加葛根 天花 泽兰叶  或曰M溲便脓血K小便时痛K何泄也？对曰M 此小肠泄也 白术 芍药 青陈 石膏 黄连 栀 子 木通 槐角 烦躁加黄连 知母 地骨皮K呕 中 吐加丁香 姜汁  医 或曰M里急后重K便涩K茎中作痛K何泄也？ 古 籍 对曰M大瘕泄也 白术 白芍 陈皮 升麻 枳壳 珍 稀 厚朴 栀子 木通 车前 滑石 黄柏 薄荷  抄 本 或曰M小儿病赤白痢疾K何也？对曰M白是 精 湿热伤气K红是湿热伤血K初病可下K却无止法  选   白用黄芩 黄连 芍药 茯苓 滑石 柴胡 枳实 十 一 硝黄N红用柴胡 黄芩 黄连 芍药 桃仁 石膏   枳实 硝黄K一下痢稍久K则肠脏虚滑K不能禁 止K切不可用粟壳兜涩K可用后火封丸K芩 连 芍诸痢必用K枳壳 甘草水煎K和木香汁服 白 痢下后K加陈皮 生地 柴胡 白芷N血痢下后K文 蛤 黄芩 黄连K加桃仁 当归 蒲黄 藕节 地榆N 红痢下后K加白术 当归 桃仁N赤白相杂K加陈 皮 苍术 当归N里急后重K加升麻 薄荷 厚朴</w:t>
      </w:r>
    </w:p>
    <w:p>
      <w:r>
        <w:t xml:space="preserve">获取更多中医课程资料 加微信 yqx2  01  6h             槟榔N大孔 垢痛K加山栀仁 滑石 石膏 朴硝  加减用之  或曰M噤口痢K何所感受而成？对曰M湿热 之甚也 白术 白芍 黄芩 黄连 滑石 石膏 生 地黄 升麻 风化硝K外用田螺捣烂K用少许敷脐 中K内服人参石连散甚捷 痢止后复痢K乃气血 虚极K人参 黄芪 当归 芍药 白术 川芎 枳壳 槟榔 阿胶K煎K同木香汁服 止泄痢K火封丸 小 文蛤丸K焙枯K末细K烂饭杵丸绿豆大K米饮下二 儿 十丸 封关散亦能止泄痢K大肉蔻一个K切破剜 心K纳乳香 附子各三分K面煨末细K米饮调K一 诸 匙效 此小儿脾胃证也  证 补 十四 小儿秋令肺大肠证 遗 或问曰M肺与大肠属何经络？用事何时？ 为病何状？对曰M手太阴肺脏 手阳明大肠腑属 金K金曰从革作辛K辛味走肺K旺于秋令 肺为 华盖K最上K至清K宜当安静K一有所伤K则吐痰   大孔M指肛门 </w:t>
      </w:r>
    </w:p>
    <w:p>
      <w:r>
        <w:t xml:space="preserve">              获取  更多中医课程资料 加微信 yqx2016h 咳嗽 哮喘 胀满 肺痈 肺痿等证连起 大肠为 传送之官K最宜清顺K有伤则秘塞 肠风 积血等 证作矣 虚则补之K寒则温之K枯则润之K盛则 泄之K散则敛之K热则凉之  或曰M补泄温凉K宜用何药？对曰M补肺虚K 人参补益肺气K紫菀润肺止嗽K阿胶补气不足N温 肺寒K白蔻 紫菀 鹿角胶 木香 干姜 白芷N润肺 中 枯K杏仁 瓜蒌仁 天花粉 牛蒡 白前 侧柏叶N泄 医 肺盛K枳实 贝母 防风 厚朴 枳壳N敛肺散K桑白 古 籍 皮 白芍 文蛤 诃子 五味子 乌梅N凉肺热K桔 珍 稀 梗 天冬 麦冬 黄芩 栀子 石膏 兜铃 玄明粉 抄 本 竹沥 青黛N凉肠热K白芍 黄连 滑石 地榆 芒 精 硝 大黄 牵牛 芫花 槐荚 秦艽 蒲黄 槟榔  选   十 或曰M小儿肺肠止 从此治乎？另有别治 一 乎？对曰M春天肺宜发表K荆芥 白芷 川芎 苏   叶 早晨咳嗽多K肺中有火K加地骨皮 知母 贝 母 夏令宜清热K竹茹 黄连 黄芩 栀子 地骨  前半日咳嗽重K胃火旺盛K黄芩 黄连 石膏 贝 母 秋令宜解凉K柴胡 知母 连翘 石膏 栀仁  午后咳嗽K阴虚火动K四物加知母 黄柏 冬令   止M仅 </w:t>
      </w:r>
    </w:p>
    <w:p>
      <w:r>
        <w:t>获取更多中医课程资料 加微信 yqx2  01  6h             宜祛寒K肉桂 麻黄 半夏 黄昏咳嗽K阴火上 浮K加连翘 文蛤 白芍 地骨皮N上焦痰盛K加知 母 贝母 枳实 防风 枳壳N夜间咳嗽K阴气虚 弱K加知母 百部 马兜铃 地骨N积热喘嗽K加柴 胡 黄芩 黄连 栀子 石膏N头痛鼻塞K阳明火 盛K加芎 芷 芩 连 栀仁 石膏  或曰M上焦热盛K胀满喘咳K亦以此治乎？ 对曰M清肺为主K半夏泡七次K香油炒焦二两K杏 小 仁泡去黄皮尖K牙皂拌K煮熟去皂K贝母去心K各 儿 一两K面丸绿豆大K青黛为衣K食远茶下三十丸  或曰M热毒瘀积K肠中下血K何也？对曰M治 诸 以摘红散 柴胡 芩 连 秦艽 地榆 槟榔 滑石 证 蒲黄 芒硝 大黄K一下便通K后用槐荚丸 熟地 补 黄 槐荚 黄连等分末细K大猪肠一截K拌糯米K 煮烂杵K丸绿豆大K茶下三十丸 此小儿秋令肺 遗 大肠病证也  十五 小儿冬令肾膀胱证 附命门 三焦证     或问曰M肾经膀胱属何经络？用事何时？</w:t>
      </w:r>
    </w:p>
    <w:p>
      <w:r>
        <w:t xml:space="preserve">              获取  更多中医课程资料 加微信 yqx2016h 为病何状？对曰M足少阴肾脏 足太阳膀胱腑属 水K水曰润下作咸K咸味走肾K旺于冬令 肾经 为人之真元K宜当滋补K有伤则成虚损劳瘵 骨 蒸盗汗等证 膀胱为人之水府K平素宜要清顺K 有伤则成赤涩秘结 淋沥转胞等证 虚则补之K 寒则温之K滑则涩之K热则凉之  或曰M冬时补泄温凉K宜用何药？对曰M补 中 肾虚K紫河车 生地黄 天麦门冬 人参 黄芪 牛 医 膝 菟丝子 肉苁蓉 锁阳 人牛乳 鹿茸 龟版N 古 籍 温肾寒K胡芦巴 枸杞子 韭子 虎胫骨N温胞寒 珍 稀 痛K草乌 小茴香 五加皮 胡芦巴 木香 舶上硫 抄 本 黄 玄胡索 吴萸 大附子N涩肾滑K龙骨 牡蛎 精 益智子N凉肾热K玄参 苦参 黄柏 黄连 青盐 选   十 秦艽 地骨 牡丹皮 知母 栀子 秋石N凉胞热 一 痛K猪苓 泽泻 茯苓 木通 瞿麦 栀子 滑石 车   前 连翘 淡竹叶  或曰M小儿肾经只以此治乎？尚有别治乎？ 对曰M祛小儿客热K制肾家伏火K补益真元K用四 制黄柏丸K川黄柏半斤K二两人乳浸K炒胡 K二 两牛乳K二两姜汁K二两蜜水K末细炼蜜K丸绿豆   胡M糊 烧焦 </w:t>
      </w:r>
    </w:p>
    <w:p>
      <w:r>
        <w:t>获取更多中医课程资料 加微信 yqx2  01  6h             大K食远茶下三十丸 若保固真元K填精补髓K 用三才丸K人参五钱K天冬 麦冬各一两K生熟地 黄各二两K蜜丸K空心酒下四十丸 补添肾衰K 须一妙丸K熟地黄四两K麦冬二两K煮羊肉杵丸 绿豆大K空心椒盐汤下四十丸 用五行丸亦可K 知母属金K一两四钱K胡桃属木K去粗皮K三两二 钱K黄柏属水K二两七钱K破故纸属火K一两八 钱K缩砂属土K同花椒炒K五钱K蜜丸服 若清心 小 明目K用一老丸K槐子米泔浸炒K糊丸K空心服五 儿 十丸 精滑梦遗K固精丸K益智 菟丝子 韭子 牡蛎K等分末细K麻雀卵清和糊K丸绿豆大K空心 诸 盐酒下三十丸 骨蒸劳瘵K梅连饮K银柴胡 黄 证 柏 黄连 犀角 地骨皮 牡丹皮 乌梅肉K水和童 补 便煎服 小儿传尸童劳K猪苓 泽泻 银柴胡 条 芩 胡黄连 黄柏 秦艽 犀角K水和白马溲煎K调 遗 雄黄末服  或曰M小儿膀胱证K何证也？对曰M水道郁 热不清K便赤秘结K猪苓 泽泻 黄连 黄柏 茯 苓 木通 瞿麦 车前 滑石 栀子 淡竹叶水煎K 和青盐汁服 便毒初起K大黄 白芷等分K酒水 煎K中空心温服K先取汗K后行三四次K冷粥补 之 热毒沉郁膀胱而溲血K宜解热止血K猪苓</w:t>
      </w:r>
    </w:p>
    <w:p>
      <w:r>
        <w:t xml:space="preserve">              获取  更多中医课程资料 加微信 yqx2016h 黄连 黄柏 栀子炒黑 茯苓 木通 车前 滑石 蒲黄 大小蓟 藕节水煎K和青盐汁服 热毒结 内K溲血不止K俗曰茎衄K内服刘寄奴散K外用槐 角 百草霜K等分研细K入马口   或曰M小儿诸淋K可同大人否也？对曰M湿 热伤血K陷下而血淋N湿热伤气K陷下而白淋N湿 热郁结于下K追逼煎炼而成石淋  中 或曰M治当何如？对曰M血淋K猪苓 泽泻 医 升麻 木通 滑石 栀子 车前 瞿麦 茯苓 蒲黄 古 籍 苏叶 藕节K水煎K和青盐汁服 白淋K猪苓 泽 珍 稀 泻 升麻 木通 黄连 黄柏 滑石 栀子 车前 薄 抄 本 荷 茯苓K煎K和青盐汁服 石淋K猪苓 泽泻 升 精 麻 木通 瞿麦 黄连 黄柏 栀子 滑石 石韦K或 选   十 水煎K或米糊丸K灯心汤三十丸 一方白果七枚 一 捣烂K井花水一盏K入蜂蜜一两和K服之妙    或曰M膀胱病止此乎？尚有别证乎？对曰M 有疝证K木肾囊肿K遗溲阴缩  或曰M何因而致此也？对曰M寒冷郁结于 下K而成疝痛K寒冷郁下K坠于囊中K而成木肾N 膀胱停湿K外囊浮肿K膀胱冷滑K而成遗溲N阴气   马口M尿道外口 </w:t>
      </w:r>
    </w:p>
    <w:p>
      <w:r>
        <w:t>获取更多中医课程资料 加微信 yqx2  01  6h             虚极K囊缩于内  或曰M宜何药治之？对曰M治疝痛K台乌 小 茴香 玄胡索 吴茱萸 肉桂 厚朴 香附 大附 子K酒水煎七滚K热服取汗 木肾内服疝痛药K 外用硫黄 附子 干姜 吴茱萸K等分末细K大蒜 捣烂K捶药成膏K敷囊上K荷叶包之 囊肿内服 疝痛药K外用紫苏叶 蝉退共末K韭菜捣汁K捶药 成膏K敷囊上K荷叶包之K若蚯蚓呵囊 连小儿 小 鸡嘴俱肿K蝉退煎汤K熏洗即消 遗溲K益智 菟 儿 丝 韭子 桂枝K为末K雄鸡肝捣烂K千杵K丸绿豆 大K早晚盐 汤 酒任下三十丸 阴缩K硫黄为 诸 末K大蒜捣烂K捶成膏K敷阴上下K再用蛇床子K 证 火烧筒中熏之K龟囊立出  补 或曰M男儿右肾K又有三焦K属何脏腑经络？ 用事何时？为病何状？对曰M右肾即命门 左 遗 为肾K以藏真水K右为命门K以藏相火K后世名为 手厥阴之经 泄精之脏 诊脉软缓K是为命门平 顺K泄精太多K命门有伤K相火翕然而起K精泄K 梦遗K潮热K并吐咯红痰 至于三焦K为手少阳 之腑K管束人之一身K亦宜和平K有时或虚或热K 则身体不和矣 虚则补之K热则凉之  或曰M补泄可与左肾同否也？对曰M命门火</w:t>
      </w:r>
    </w:p>
    <w:p>
      <w:r>
        <w:t xml:space="preserve">              获取  更多中医课程资料 加微信 yqx2016h 衰K阳痿不举K补以大附子 锁阳 紫梢花  川 续断 三焦补虚K以人参 黄芪 熟附子 川芎 炙甘草 命门火热K乃龙雷之火K得水愈炽K不 宜直斥K龟版 鳖甲 地龙衰之以属K滋阴则火 降K凉三焦热K柴胡 黄芩 连 柏 连翘 石膏 知 母 地骨皮  或曰M心胸结热K脾胃熏蒸K痰火郁滞K昏厥 中 不省者K三焦有余之火也K宜用何药？对曰M石 医 古 膏煅三两 甘草三钱共末K不拘大小人K以一匙 籍 半K蜜研成膏K井花水化下K小儿半匙化下  珍 稀 或曰M补三焦虚弱宜何如？对曰M补中汤K 抄 本 白术 陈皮 人参 黄芪 川芎 当归 白芍 甘草 精 选 附子 麦芽    十 或曰M三焦有结热宜何如？对曰M梨汁 竹 一 沥 头男乳汁各一盏K瓷器盛K饭甑上蒸过K取   出K候食远K作一二服  或曰M三焦火热之甚宜何如？对曰M解毒 汤K芩 连 柏 栀 内热加柴胡 郁金N外热加牡 丹 地骨N骨蒸潮热K加地骨 牡丹 地龙N心热加   紫梢花M又名紫霄花 为淡水海绵科动物脆针海绵的 干燥群体 功用甘温 益阳 涩精 </w:t>
      </w:r>
    </w:p>
    <w:p>
      <w:r>
        <w:t>获取更多中医课程资料 加微信 yqx2  01  6h             石膏 生地N肝热K柴胡 龙胆 蔓荆N胃热K滑石 石膏 甘草 芒硝N肺热K天冬 麦冬N虚热K参 芪 归 芍N实热K柴 膏 硝 黄 此小儿二肾膀 胱三焦之病证也  十六 小 儿 夜 哭 证 小 或问曰M小儿夜哭K何也？对曰M有惊热 心 儿 热 寒疝K触犯神煞K皆能令儿夜哭  或曰M因何致此诸证也？对曰M惊热证为衣 诸 衾太厚K多抱极暖处久坐K致生烦闷K邪热攻心K 证 心藏神K神乱则惊K心与小肠为表里K啼哭时遗 补 溲是也 退热镇心治之自安 心热证见灯愈 哭K面红多泪K去灯稍息 火K阳物也K心热遇 遗 火K两阳相搏K才有灯而哭甚  经 曰M 火疾风 生乃能雨  即此义也 凉心安神K哭乃止 寒 疝证K每到黄昏后更初时K哭多睡少K哭声不止K 直到天明K乃胎中受寒K夜间阳微阴盛K腰曲流 汗K眼中无泪K面容白而夹青K伏卧而哭K乃盘肠 内钓之证K名为寒疝K治宜去宿冷 温下焦而安  触犯神煞K小儿面色紫黑K气滞如怒K呼时觉有</w:t>
      </w:r>
    </w:p>
    <w:p>
      <w:r>
        <w:t xml:space="preserve">              获取  更多中医课程资料 加微信 yqx2016h 恐惧K及睡中警惕K两手抱母K大哭不休K此触犯 禁忌神煞而得K或为恶祟所侵 小儿目有所见K 口不能言K但惊哭无时K指纹俱隐K 玉环集 有 云M 忽然两手脉不见K定知唐突恶神灵  先解 其表K次驱邪镇心而安  或曰M诸证治当何如？对曰M惊热K牛蒡 防 风 薄荷 荆芥 甘草 干葛 黄芩 白附子 天麻 中 郁金主之N心热K猪苓 泽泻 白茯苓 白术 肉 医 桂 黄芩 甘草K或用琥珀抱龙丸主之  古 籍 或曰M抱龙之名K何所取义？对曰M抱者K保 珍 稀 也N龙者K肝也 肝应东方青龙木K木生火K所谓 抄 本 生我者父母也 肝为母K心为子K母安则子安  精 心藏神K肝藏魂K神魂定静K惊从何生？故名抱 选   龙也 丸用琥珀 天竺黄 檀香 人参 白茯苓各 十 一 一两半 粉草三两 枳壳枳实各一两 朱砂水飞   四两 山药六两 胆南星一两 金箔三百片K除檀 不见火K箔 砂不入内K余研细K汲新水K丸芡实 大K砂 箔为衣K阴干蜡固K薄荷汤化下 治寒 疝K苍术 厚朴 川芎 白芷 人参 桔梗 枳壳 半 夏 陈皮 吴萸 小茴香煎服 触犯神煞K苏合香 丸K或抱龙丸K或贴倒吊驴K儿亦可止夜哭 </w:t>
      </w:r>
    </w:p>
    <w:p>
      <w:r>
        <w:t>获取更多中医课程资料 加微信 yqx2  01  6h             十七 小儿急慢惊风证 附慢脾风 天钓 暑风     或问曰M小儿急惊 慢惊K何以分别也？对 曰M小儿急惊K古名阳 由于爱护不周K或抱 当风K或近热地K日中多吃辛辣K夜间覆衾太厚K 小 郁蒸邪热K积于心经K传于肝家K再遇跌扑叫呼K 儿 雷声鼓吹K鸡鸣犬吠K受一切惊K令儿夜卧不宁K 梦寐或笑或哭K啮齿咬乳K鼻额有汗K气促痰喘K 诸 忽然闷绝K目直上视K牙关紧急K手足搐掣K热盛 证 而成K惟面红 脉数可辨  补 或曰M何以致此也？对曰M心肝二经K乃 阳中之阳 心K火也N肝K风也N风火K阳物 遗 也 风主于动K火见风K烟焰起 五行之造 化K二阳相鼓K风火相摶K肝中之魂K心中之 神K因热则扰乱妄动K故发惊 心之神明K独 不受触K遇有惊则发热K热极生风K风动搐掣K 名曰急惊 若小儿慢惊K古名阴K阴主静而 搐缓K故言慢  或曰M与急惊可同否也？对曰M此证皆因外</w:t>
      </w:r>
    </w:p>
    <w:p>
      <w:r>
        <w:t xml:space="preserve">              获取  更多中医课程资料 加微信 yqx2016h 感风寒K内作吐泄K久则曰 慢 神昏K口角流 涎K身微温K眼上视K而手握拳而搐K又兼两足动 掣K各辨男左女右K搐者为顺K反此为逆K口气冷 暖K或囟门陷K此虚极也 脉沉无力K睡则扬睛K 谓两目半开半合K此真阳衰耗K阴邪独盛K阴盛 生寒K寒为水化K水生肝木K木为风化K木克脾 土K胃为脾腑K胃中有风K瘛疭渐生  中 或曰M瘛疭何状？对曰M两肩微耸K两手垂 医 下K时复动摇不已K曰瘛疭K此慢惊风也  古 籍 或曰M小儿慢脾风证K由急惊而成K由慢惊 珍 稀 而成也？对曰M小儿慢脾风证K自慢惊传变而成 抄 本 也K始因吐泄K经久不治K致胃弱脾虚K虚极生 精 风K风入经络K则手足不时动摇K昏沉不醒K面带 选   十 痿黄K风势太甚K脾虚之极K急用天麻饮灌服K或 一 用固真汤K不论有热有痰K皆风入脾经K亦是危   证 若痰如拽锯之声K面无润泽之色K唇缩气 粗K项软搐甚K无能为也  或曰M相类者有天钓K其状与此同否也？对 曰M天钓初得时K烦闷呵欠K眼忽下泪K身热K脉 浮洪实K是风痰壅聚K上贯心包K致经络闭而不   曰M原作 目 K据文义改 </w:t>
      </w:r>
    </w:p>
    <w:p>
      <w:r>
        <w:t>获取更多中医课程资料 加微信 yqx2  01  6h             通K目睛翻视K颈项强僵K两手掣转K而后大哭如 怒K脚曲腰直K内热痰鸣K爪甲皆青K状如鬼祟K 名曰天钓 治法与急惊药服K先解风热K次理痰 气K其证可瘳  或曰M小儿暑风K亦能发搐K可与此同否也？ 对曰M暑风一证K因夏月感冒风热太甚K致面垢 唇红K脉沉细数K忽发惊搐K不省人事K治用消暑 清心饮 琥珀抱龙丸 切忌温补K热气得补而愈 小 盛K尤宜谨慎 戴原礼曰M 治惊不若滋肾  盖 儿 心属火K火性燥K得肝风K则烟焰灼起K致生惊 悸K滋肾则水升火降K邪热无侵K虽有肝风K不生 诸 惊骇 其法当于申时K进补肾地黄丸一服K或用 证 琥珀抱龙丸 用申时者K原水生于申K佐之以 补 药K则肾水得平K自无惊证矣  遗 十八 小 儿 疳 证 或问曰M小儿因何而有疳疾也？对曰M疳之 为病K多因过餐硬食而伤脾K成积而不治K传之 余脏K而成五疳之疾  或曰M五疳形状若何？对曰M咬牙舒舌K舌</w:t>
      </w:r>
    </w:p>
    <w:p>
      <w:r>
        <w:t xml:space="preserve">              获取  更多中医课程资料 加微信 yqx2016h 上生疮K爱饮冷水K唇红面赤K喜伏眠于地K或头 面赤肿K名曰心疳 目生睚眵 K发际左脸多 青K或白睛微黄K泄利稀水K或如苔色K或眼肿头 摇K胸热羸瘦K名曰肝疳 爱吃泥土冷物K引饮 无度K身面俱黄K发稀作穗K头大项细K腹胀脚 弱K酿泻臭秽K肌瘦目蒙K日凉夜热K不思饮食K 名曰脾疳 鼻下赤烂K手足枯细K口有腥气K咳 中 嗽喘急K寒热交攻K名曰肺疳 两耳内外生疮K 医 古 腿如鹤膝K头颅不合K牙齿臭烂K传作走马牙疳K 籍 名曰肾疳 唇口俱青K涎流虺 出K名曰虺疳  珍 稀 满顶饼疮K脑热颠高K名曰脑疳 身热肌瘦K鼻 抄 本 疮赤烂K名曰鼻疳 脑后有核K软而不痛K名曰 精 选 无辜疳    十 或曰M治当何如？对曰M心疳K胡黄连 宣黄 一 连 黄芩 生地 连翘 滑石 代赭石K末细K猪心   血杵K丸绿豆大K朱砂为衣K薄荷汤下二十丸  肝疳K柴胡 黄芩 龙胆 黄连 川芎 茯苓 地骨 皮K猪肝血 熟糯米杵丸K青黛为衣K茶下三十 丸 脾疳K白术 白芍 陈皮 川芎 山楂 神曲   睚眵M眼角分泌的黄色黏液 俗称眼屎    虺M毒虫 </w:t>
      </w:r>
    </w:p>
    <w:p>
      <w:r>
        <w:t>获取更多中医课程资料 加微信 yqx2  01  6h             青皮 芩 连 玄明粉 肺疳K桑白 款冬 天麦 冬 杏仁 桔梗 黄芩 连翘 石膏 五味子 贝母  肾疳K苦参 泽泻 栀子 茯苓 生地黄 牡丹皮 地骨皮 虺疳K桃仁 使君子 芦荟 芜荑 槟榔 蟾酥 雄黄末细K楝根煎汤K服二匙 脑疳K防 风 荆芥 升麻 藁本 白芍 白芷 芩 连 草龙末 细K薄荷汤服 鼻疳K芩 连 黄柏 儿茶 雄黄 乳香 没药 密陀僧K猪油研成膏搽  小 或曰M无辜疳久则有利害否也？对曰M初生 儿 脑后项边有核如弹子K按之转动K软而不痛K内 中有虫K形如米粉K宜速去之K免虫随气血流散K 诸 淫蚀腑脏K以致肌体痈疮K便利脓血K发热羸瘦K 证 头露顶高K渐至不救K急用竹刀刺破K刮去核内 补 粉虫K内服胡黄连 宣黄连 黄芩 芜荑 猬皮K末 细K粥丸黍米大K青黛为衣K米饮下三十丸  遗 或曰M走马牙疳因何所致也？对曰M此证多 因气虚受寒K及有宿滞留而不去K积湿成热K虚 热之气上蒸K或吃甘酸咸腻之物K脾虽喜甘K积 滞日久K蕴热上熏于口K致齿焦黑烂K时出清血K 血聚成脓K脓臭生虫K侵蚀口齿K甚致腮颊穿破K 乳食不便K气喘发热K名曰走马牙疳  或曰M治当何如？对曰M先用温盐水灌嗽K</w:t>
      </w:r>
    </w:p>
    <w:p>
      <w:r>
        <w:t xml:space="preserve">              获取  更多中医课程资料 加微信 yqx2016h 或软鸡翎蘸盐水拂洗K拭干K密陀僧 轻粉 麝香 末细敷上 经久不愈K传染唇之上下K即成崩砂 证 K令穴发满腮 K齿落骨露K乳食渐减K气促 痰鸣K危笃难救  十九 小 儿 丹 毒 证 中 医 古 或问曰M小儿因何而生丹毒也？对曰M积热 籍 深久K郁于经络 皮肤之间K而成此毒也  珍 稀 或曰M其名有几？其状若何？对曰M头上先 抄 本 起K名赤杜丹N两胁先起K名赤水丹N面上先起K 精 选 名鬼火丹N阴上先起K名胡漏丹N项周匝先起K名   十 飞烟丹N两腿先起K名野火丹N脐周围先起K名胡 一 次丹N满身齐起K名烟火丹N脊背先起K名天火   丹N两脚先起K名天烟丹  或曰M治当何如？对曰M诸丹内服芩 连 黄 柏 栀子 薄荷 滑石 石膏 生地 牡丹 地骨K水 煎K和玄明粉服 外治M赤杜丹K赤石脂 滑石K   崩砂证M指患牙疳而上下唇破 鼻穿齿落者    穴发满腮M口腔溃疡较甚状 </w:t>
      </w:r>
    </w:p>
    <w:p>
      <w:r>
        <w:t xml:space="preserve">获取更多中医课程资料 加微信 yqx2  01  6h             鸡清研搽N赤水丹K铁锈末K猪粪汁研搽N鬼火 丹K伏龙肝K鸡清调搽N胡漏丹K屋漏泥煅末K羊 油研搽N飞烟丹K六一散煅末K葱白研汁搽N野火 丹K乳香 密陀僧研K羊油搽N胡次丹K槟榔 石 膏K醋搽N烟火丹K猪槽下土煅末K香油搽N天火 丹K桑白皮末K羊油搽N天烟丹K寒水石煅末K香 油搽 此治小儿丹毒之大略也  小 二十 小 儿 阴 囊 证 儿 诸 或问曰M小儿囊有肿者K有痛者K何气使然？ 证 对曰M诸筋会于阴器K邪客于厥阴 少阴之经K与 补 冷气相抟K则阴囊肿痛而引缩K经中分为四证K肠  气 水 卵也 小儿患此K调治不早K则 遗 成痼疾K如腰曲腹痛K冷汗自出K阴囊二子 吊缩 入腹K痛定方出K名曰内吊 又有阴根全缩不 见K有阴囊光肿不痛K此因肝肾气虚之极  或曰M治当何如？对曰M橘核仁 金铃子 小 茴香 青皮 槟榔 陈皮 木香治之    二子M指左右两侧睾丸 </w:t>
      </w:r>
    </w:p>
    <w:p>
      <w:r>
        <w:t xml:space="preserve">              获取  更多中医课程资料 加微信 yqx2016h 或曰M 内经 云 癃疝 何症也？对曰M腹 胀者K阴气盛而脉胀不通K故为癃疝 大都阴 气独盛K遂致有此 吊缩者K筋急也K筋遇寒则 引缩K遇热则弛张K宜宽小肠气K疏风邪为主  多因久坐湿地K感风湿而得  或曰M治当何如？对曰M赤芍 当归 川芎 麻黄 大黄 甘草 槟榔煎服  中 或曰M外肾无故K而肤囊肿大K何也？对曰M 医 其证木硬不痛K光亮如吹K此气虚所致  古 籍 或曰M治当何如？对曰M桔梗 陈皮 缩砂 珍 稀 茴香 干山药 甘草治之  抄 本 或曰M小儿外肾 肤囊亦肿通明K及女儿阴 精 户肿胀K何气使然？对曰M乃心热之所传K皆以 选   木通 萹蓄 瞿麦 车前子 滑石 赤苓 栀仁 黄 十 一 芩K或用酒煎天花粉 甘草K不能饮酒K水煎入酒   服 治小儿阴囊之大略也  二十一 小儿赤游风证 或问曰M小儿有赤游风K何证也？对曰M游 风入儿五脏K皆有外证可验 </w:t>
      </w:r>
    </w:p>
    <w:p>
      <w:r>
        <w:t>获取更多中医课程资料 加微信 yqx2  01  6h             或曰M形状若何？对曰M赤游风入心经K令 儿面赤唇红K夜多啼哭N入肝经K摇头揉目K多 啼K木舌N入脾经K面黄呕吐K虚汗酣睡N入胃经K 呕泄昏倦K下黄赤物N入肺经K面色惨白K气粗喘 急 赤游风欲作惊风K令儿狂叫N游风积热之 甚K令儿狂哭  或曰M治以何药？对曰M风入心K柴胡 黄芩 黄连 生地 连翘 桔梗 滑石 青黛N风入肝K柴胡 小 黄芩 龙胆草 黄连 芍药 川芎 茯苓 地骨皮N风 儿 入脾K白术 黄芩 黄连 石膏 滑石 白芍 扁豆N风 入肺K桑白皮 款冬花 桔梗 杏仁 天麦门冬 连 诸 翘 栀仁 游风狂叫K连翘 柴胡 滑石 石膏 茯 证 神 风化朴硝 生地黄N热甚狂哭K白术 陈皮 芍 补 药 木通 生地 栀子仁 治赤游风者以此  遗 二十二 小 儿 龟 胸 证 或问曰M小儿何谓而生龟胸证也？对曰M小 儿风痰停饮K聚积心胸K再感风热K肺为华盖而 最上K居于膻中K水气泛滥K则肺胀浮K日久凝而 为痰K停滞心胸K兼以风热内发K外证唇红面赤K</w:t>
      </w:r>
    </w:p>
    <w:p>
      <w:r>
        <w:t xml:space="preserve">              获取  更多中医课程资料 加微信 yqx2016h 咳嗽喘促K致胸骨高如复掌K名曰龟胸  或曰M治当何如？对曰M人参 杏仁 桑白 皮 柴胡 旋覆花 半夏 桔梗 枳壳 赤芍治之  若治愈而复作K传变别证K目睛直视K痰涎上壅K 兼以发搐K亦为难治之证  或曰M小儿亦有龟背K何也？对曰M初生婴 孩未满半周K强令坐早K客风吹着脊背K传入于 中 髓K突出于背K高如龟背之状K终成痼疾K无法可 医 治也  古 籍 珍 稀 抄 二十三 小儿丁奚证 附哺露证    本 精 选   或问曰M小儿谓何而生丁奚之证也？对曰M 十 一 亦积久成疳之渐也 皆因饮食过多K致伤脾胃K   脾胃虚弱K不能运化饮食K每食渐减K不能生发 气血K面色惨白K潮热往来K肚大青筋K手足如 筒K颅囟开解K颈项细削而身体黄瘦K俗名丁奚 病 多服参苓白术散K以调脾为主 斯证非一 朝一夕可取效K须缓缓图之 欲求速效K岂可得 乎？ 或曰M小儿又有哺露证K与此同否？对曰M</w:t>
      </w:r>
    </w:p>
    <w:p>
      <w:r>
        <w:t>获取更多中医课程资料 加微信 yqx2  01  6h             此证亦由饮食不节K损伤脾胃K脾胃虚弱K饮食 便减K形容羸瘦K脏腑之气不能宣通K遂成寒热 往来K名为哺露 此与丁奚相去不远K但此证多 吐泄K脏气虚冷而泻泄无度 如秽污中有虫K用 杀虫药加于养脏药中服 亦不可求速效之证 也  小 二十四 小 儿 五 软 证 儿 或问曰M小儿五软K何气使然？对曰M此证 诸 由于父精不足K母血素少K受胎怯弱而成  证 或曰M止因父母精血衰弱而成K尚有别证 补 乎？对曰M有因母体血海久冷K服药强补而成孕 者K有受孕后母多疾者K或因父好色贪酒K气体 遗 虚弱而成孕者K或年纪已迈而后见子者K有怀孕 不足月而生者K或误服通经药K胎不堕而竟成孕 者K皆能耗伤真气K纵然得活K有如阴地浅土K草 苗虽见发生K而畅茂结实者少K又如培植树木K 摇动其根而成立者鲜矣 大都小儿怯弱K不耐 寒暑K设使成人K多生疾病K胎元虚弱K降生之 后K气血不足K筋骨痿怯K肌肤羸瘦K精神短少K</w:t>
      </w:r>
    </w:p>
    <w:p>
      <w:r>
        <w:t xml:space="preserve">              获取  更多中医课程资料 加微信 yqx2016h 一经六淫所浸K便致头项手足身软K是名五软  或曰M治当何如？对曰M四物加参 芪 白 术 茯苓 山药 茯神K或用六味地黄丸K减泽泻K 加鹿茸 牛膝 若投药不效K终为废人矣  或曰M小儿肌肤强壮K并不瘦削K忽然项软 倾倒K何也？对曰M俗名下窜 由于肝肾气虚K 客邪侵袭风府K传入筋骨K遂成此疾 盖肝主 中 筋K肾主骨K筋骨痿弱K则项软垂下无力K又名天 医 柱倒K与五软相类K治亦相同  古 籍 或曰M小儿解颅K因何感受也？对曰M解颅 珍 稀 者K囟缝不合K缘肾气不足 肾主骨而脑为髓 抄 本 海K肾既不足K则脑髓不满K故不合也K名为解 精 颅 亦用前地黄丸K月余见效K或有可治者 若 选   服药不效K亦成废人  十 一 或曰M有囟肿者K何也？对曰M有阴阳二证K   坚硬为阴K红软为阳  或曰M治当何如？对曰M阴证K桔梗 陈皮 缩砂 茴香 干姜 粉草 人参 白术N阳证K防风 川芎 大黄 白芷 黄芩 细辛 甘草 薄荷叶 当 归 赤芍  或曰M有囟陷者K何也？对曰M虚之极也  虚寒则囟陷慢惊K胃寒脾困吐泄者K虚之极K急</w:t>
      </w:r>
    </w:p>
    <w:p>
      <w:r>
        <w:t>获取更多中医课程资料 加微信 yqx2  01  6h             以人参 附子 白茯苓 白术 山药 黄芪 肉桂 甘草治之  或曰M脑后枕陷何如？对曰M其证尤重于囟 陷K亦以囟陷药治 若不见效K无法可疗K此大 虚极K百无一生之理  二十五 小 儿 痘 证 小 儿 或问曰M小儿痘证K宜当何如？对曰M小儿痘 候K以脾为主K脾土健旺K自然克制其水K竟免黑 诸 陷之患K便清自调 痘出不快K其病在表K宜当汗 证 之N痘若黑陷K身热便秘K其病在里K宜当下之  补 当下而妄汗之K则必血虚难靥N当汗而误下之K则 必气陷难出 所以痘候以解表和中为正法也  遗 或曰M痘证多端K宜何分治也？对曰M发胀 之时K眼目紧合K肚腹膨胀K痘疮黑陷K以土胜 水K难治之证 用人大粪焙干存性K蜜汤调服三 匙K日进三服K陷痘可起 若不黑色而只顶陷K 气弱也K人参 黄芪 当归 白芍 川芎 升麻 薄 荷 紫苏 红花水煎K和木香汁服 热闷惊搐者K 肝热盛也K柴胡 龙胆草 葛根 芍药 黄芩 黄</w:t>
      </w:r>
    </w:p>
    <w:p>
      <w:r>
        <w:t xml:space="preserve">              获取  更多中医课程资料 加微信 yqx2016h 连 连翘 栀子 木贼 石膏 干菊K煎K和辰砂末 服 谵语狂躁K心热甚也K防风 柴胡 黄芩 连 翘 栀仁 桔梗 滑石 石膏 生地 牛蒡K煎K和辰 砂末服 胸前稠密K心实热也K黄连 黄芩 黄 柏 栀子K加连翘 桔梗 滑石 生地 牛蒡 紫苏K 煎K同朱砂末服 气极喘满K肺热之甚也K柴胡 芩 连 连翘 天麦门冬 桔梗 石膏 桑白皮 款 中 冬花 乌梅K煎K同青黛末服 小便赤涩K肾热之 医 甚也K苦参 茯苓 瞿麦 黄柏 黄连 黄芩 木通 古 籍 泽泻 滑石 石膏K煎K和青皮末服 口渴引饮K 珍 稀 胃火太盛也K芩 连 柴胡 白芍 连翘 葛根 天 抄 本 花粉 天麦门冬 滑石 石膏 泽兰叶 大便秘 精 结K肠热之极也K芩 连 柴胡 厚朴 枳实 薄荷 选   硝黄一下 泄痢不禁K肠胃湿热也K猪苓 泽泻 十 一 青陈 苍术 芍药 川芎 茯苓 吐逆恶心K胃中   寒也K白术 陈皮 缩砂 白豆蔻 丁香 干姜K煎K 和木香汁服K常吃炒米汤为妙 痘湿烂不收K表 虚血弱也K白术 芍药 人参 黄芪 当归 熟地 薄荷 牛蒡 萆薢 地骨皮K外用破故纸 黄芪 密 陀僧K共末搽上N若五七日不收K内热之甚K芩 连 柏 栀K加滑石 石膏 身灼如火K不可太用 寒凉K猪苓 泽泻 苍术 芍药 甘草 竹茹 车前</w:t>
      </w:r>
    </w:p>
    <w:p>
      <w:r>
        <w:t xml:space="preserve">获取更多中医课程资料 加微信 yqx2  01  6h             茯苓K煎K和朱砂末服 痘跳入眼K肝经积热K柴 胡 龙胆草 黄芩 黄连 木贼 蔓荆子 甘菊花 栀子仁 桔梗 连翘N凉肺安心K用常服散K丝瓜 蒂烧灰存性K为末调服K或煎汤服 痘后风疮K 内服忍冬藤 牡丹皮 地骨皮 薄荷 黄柏 栀子 黄连 黄芩 柴胡K外敷乳香 没药 轻粉 儿茶 雄黄 陀僧 痘痈内服治风药K外贴紫金膏妙  小 二十六 小 儿 麻 疹 证 儿 诸 或问曰M小儿麻疹K宜当何如？对曰M小儿 证 麻疹K以肺为主 肺气若胜K自能平木K不生血 补 热 喘急 肠垢之患 便清自调K潮热拘紧K病在 于表K宜当汗之K身体烦躁K大肠垢K小便秘K病 遗 在于里K宜当下之 麻疹一出K遍于皮肤K现而 复隐K是为在表K受毒尚浅K苟妄汗之K反激热而 沉重 发于皮肤K状如锦纹K或赤斑结黑K遍体 不收K是为里急K受毒极深K苟误下之K反气弱而 难收 如气喘焮 热K肠垢大泄K是为木反胜   焮M烧灼 </w:t>
      </w:r>
    </w:p>
    <w:p>
      <w:r>
        <w:t xml:space="preserve">              获取  更多中医课程资料 加微信 yqx2016h 金K难治之证 麻证初然发表K升麻葛根汤K升 麻 葛根 芍药 甘草 若见红了K再不可用葛 根K恐致表虚K使其难靥不收K热毒把住K热甚亦 令不出K柴胡 黄芩 荆芥 防风 甘草 牛蒡 清 弱血虚K亦令不出K白术 白芍 人参 当归 黄 芪 甘草 红花K煎K和木香汁服K外用胡荽擂酒 热搽K遍身发汗K其疹出快 表虚疹出炉灰色K 中 白术 苍术 芍药 当归 升麻 红花K煎K和木香 医 汁服 血虚疹出淡金色K白术 陈皮 芍药 川 古 籍 芎 人参 黄芪 升麻 当归 胡荽 红花K煎K和木 珍 稀 香汁服 血热之极K疹出太盛K防风 柴胡 黄 抄 本 芩 黄连 连翘 芍药 犀角 牡丹皮 地骨皮 但 精 凡痘疹出不快而痒塌者K血气俱虚K以白术 白 选   芍 人参 黄芪 当归 熟地 薄荷 白茯苓为主K 十 一 如有别证K另行加减用之 此其大略也    二十七 小儿引经诸药歌 藁本引经至顶巅 羌活川芎头中间      蔓荆引经至两目 柴胡两耳两胁间      竹沥引经心肺里 桔梗戴药膈上边     </w:t>
      </w:r>
    </w:p>
    <w:p>
      <w:r>
        <w:t xml:space="preserve">获取更多中医课程资料 加微信 yqx2  01  6h             白芥引经上焦界 黄连引药中焦安      麦芽引药走脾胃 青盐引经到肾源      槟榔直入大肠内 童便引药到丹田      栀子降火小便出 牛膝虎胫至涌泉      黄柏引经达足下 丹骨栀皮皮肤串      荆芥苏叶入腠理 狗脊直行两臂间      桂枝引经至两手 薄荷独活周身缠      小 二十八 小儿外治诸效方 儿 诸 张昶曰M膏粱巨室产育婴孩K多由娇养信 证 惯K百凡顺从K酿成性体热拗 K病时定然不肯 补 服药K纵逼迫强灌K恐吓成惊疾K是所利不及其 所害 本堂择家藏外治小儿效方三十有余K刊 遗 附补遗卷末 遇小儿染恙K按方治疗K免致他 虞K亦活幼之一助也  治小儿水泄不止 车前子连根科七月七 日K采来洗净K切碎阴干 每用一两K幼小用六 七钱K装一布袋中K汲水三四碗K熬四五滚K去   拗M狠 强N固执 </w:t>
      </w:r>
    </w:p>
    <w:p>
      <w:r>
        <w:t xml:space="preserve">              获取  更多中医课程资料 加微信 yqx2016h 袋 试水大温K濯洗两足K勿令过踝子骨上K洗 至水冷 待一二时泄止K屡验 误洗过膝上K令 小儿大便不行K戒之  治小儿下部受湿K两腿作痛K叫哭不止  取鲜艾叶二两 葱头一握K捣碎K生姜二两同 捣K绵布裹成一包K蘸极热烧酒搽患处K痛止 为度  中 治小儿鼻中衄血K日久不止 纯黑驴粪K焙 医 古 干为末K头发烧灰存性等分 每用少许K吹入鼻 籍 中立止 如复见血K再吹一次K即止除根  珍 稀 治小儿痢疾 回生膏K川乌 草乌 大茴 小 抄 本 茴 木鳖仁 川山甲各二两K大附子一两切片K香 精 选 油半斤浸三日K熬枯去渣K入葱姜炒过K黄丹    十 四两熬K滴水成朱 K摊贴脐上 脐先姜搽K红 一 白诸痢K半日立止    治小儿小便不通 取莴苣子捣碎K热水调 入脐中K填满脐K约半炷香时分即通  治小儿阴囊忽肿 蝉退五钱K水一茶钟K煎 汤K洗肿处K立消 至肿者K不过洗二次K永   黄丹M即铅丹 外用治痈疽疮痒    朱M当作 珠  指熬成膏K水滴不渗成珠状 </w:t>
      </w:r>
    </w:p>
    <w:p>
      <w:r>
        <w:t>获取更多中医课程资料 加微信 yqx2  01  6h             不发  治小儿脱肛 取池塘西北角浮萍K放竹筛 中K值水上阴干为末K搽肛上即收K不过二次除 根  治小儿胎惊K天南星大者一个K童便浸透K 火烧令裂K为末K寒水石火煅为末K等分K生姜汁 为丸黄豆大K姜汤化哺一丸K乳汁送下K胎惊立 除  小 治胎娃初觉脐风撮口 白姜蚕直者K炒去 儿 丝嘴K为末K每服一二分K生姜汁调抹口内K乳汁 带下K可解以上二方 因月里小儿尚少知识K易 诸 于灌哺用此  证 小儿脐湿不干K头发烧灰为末K敷之即干  补 小儿红白口疮K不肯吃搽药饵K吴茱萸 生 南星各一两为末K醋丸弹弓子大K临用醋化浓 遗 膏K晚上小儿睡着K男左女右K贴涌泉穴K贴上包 裹K次日去药K愈  男女小儿七八岁或十数岁K红烂眼梢K蕤仁 取霜K官粉煅黄K等分为末K乳汁调稀稠得所K临 睡搽眼角上K次早洗去 至重者K不过搽二次如 失  小儿月发赤烂眼弦K杏仁一个K泡去皮尖K</w:t>
      </w:r>
    </w:p>
    <w:p>
      <w:r>
        <w:t xml:space="preserve">              获取  更多中医课程资料 加微信 yqx2016h 研成泥K铜绿豆大一块为末K乳汁调匀K重汤煮 熟K搽患处三二次K忌吃发物几日K永不再发  小儿初生月里K两眼红肿K啼哭不止K晚上 用生白矾三钱为末K放硬布上K醋调稀稠得所K 男左女右K贴脚心涌泉穴包裹K次早眼消去矾  小儿紧急危症伤寒K不醒人事者K用川乌 草乌 斑猫  巴豆 细辛 胡椒 白矾 干姜 麻 中 黄各等分K共为细末K密收 K每用一钱半K醋面 医 糊丸一弹子K趁湿安在儿手心中K拿合扎紧K夹 古 籍 在腿裆中K以被盖暖K露面出汗为度K醒时去药K 珍 稀 急用黄泥水洗手K无后患  抄 小儿乳蛾喉痹咽痛等症K蒲黄二钱 青黛一 本 精 钱 飞白矾五分 鸡内金五分K末之K竹筒吹喉 选   中K二次即消  十 一 小儿一切牙疳K熬荆芥水漱净K上雄黄 铜   绿 五倍子炒K各五钱K麝香一字 K研为细末K 搽患处上毕K浆水漱口上K至疳好为度  小儿丹毒赤粒遍身K研雄黄 黄连 绿豆粉   斑猫M即斑蝥    密收M谓密封收藏于阴凉处    一字M中药量名 用汉代五铢钱币量取药末K以盖满 其中一字为度K约合矿物药 克左右 </w:t>
      </w:r>
    </w:p>
    <w:p>
      <w:r>
        <w:t xml:space="preserve">获取更多中医课程资料 加微信 yqx2  01  6h             各三钱K香油调搽患处K粒消为验  小儿疥癣坐板疮K海螵蛸去盖净K称五钱为 末K枯白矾一钱 雄黄一钱二分 硫黄一钱另研 蛇床子二钱为末K臼油三钱K入铁杓中化开K入 前末搅匀K候将冷为丸K弹弓子大K热水洗去 甲 K火烤K搽三次瘥  小儿割耳疮K轻粉 乳香 没药 枯矾 官粉 煅 红枣烧糊K等分为末K疮湿干搽K疮干油调 小 搽K两三次即瘥 如疮顽久不愈K加珍珠煅等 儿 分K同研用  小儿盗汗不止K五倍子为末K唾津调填脐 诸 中K纸盖手帕缚定K次日即止K如不止K再调填一 证 次除根  补 小儿耳底肿痛K脓水不干K五倍子炒黄K白 矾 枯龙骨煅K各一钱K麝香一分半 不见火片脑 遗 一分另研K通研细K密收K吹耳内K当时止痛K次 日脓水立干  小儿火烧汤烫着K香油五钱K凉水一小酒 钟K栀子末细一钱瓷碗中K银簪打成稀膏K鸡翎 扫患处几次K当时止痛K不退皮起泡K烧汤过两   甲M通 痂  </w:t>
      </w:r>
    </w:p>
    <w:p>
      <w:r>
        <w:t xml:space="preserve">              获取  更多中医课程资料 加微信 yqx2016h 三日成疮K五倍子炒K末细重罗K搽疮上片时K定 甲 止疼K甲落K痊  小儿热溲或热汗K浸烂腿斑成疮K肿痒痛 楚K官粉一钱煅K蛤粉一钱半 寒水石三钱炒K白 石脂 滑石各一钱二分K龙骨 粟米粉各五分K研 细K密收K勿令泄气K用时干散患处K一二次K烂 处有皮为度  中 小儿坏痘K外剥臭烂K夏月生蛆K折柳枝带 医 古 叶铺地下K将小儿卧上K勿衬衣被K蛆虫尽出K败 籍 草散涂上愈  珍 稀 小儿生口 疮K川黄柏刮去粗皮K蜜炙胡 抄 本 黄为细末K搽疮上一二次K当时止疼K三日落甲  精 选 小儿头面耳轮生疮K脓水染流好皮K即便成   十 疮K俗名黄水疮K乳母怀抱K皮粘脓水K亦成疮  一 嫩黄芪为末K豆粉减半研细K香油调搽K定甲即   痊  小儿头脑上生疮K俗名脓粘疮K厚甲腥秽不 痊K海螵蛸 白胶香各一钱K轻粉五分K研极细 末K密收K先用清油润去疮甲后K掺药末K只涂一   定甲M使疮口结痂    口M侧口 </w:t>
      </w:r>
    </w:p>
    <w:p>
      <w:r>
        <w:t xml:space="preserve">获取更多中医课程资料 加微信 yqx2  01  6h             次定甲K如不痊K可再涂一次K平复除根  小儿破伤手指K入水被妬 K肿溃痛楚不 愈K生黄丹 蛤蜊粉等分K砂锅炒至变了色K取些 须渗患处K疮口上须臾妬水逐出K去水即瘥  小儿蚰蜒误入耳中K混脑摇头K憔哭不止K 知中其毒K取羊奶汁灌两耳中K蚰蜒并下K入脑 中子种尽皆化为水K永除病根  治小儿伤寒涂囟法K射香研一字 牛黄末一 小 字 青黛末一字半 蜈蚣末半字 蝎尾去毒炒末 儿 半字 薄荷半字同研匀K熟枣肉和成膏K新绵上 涂匀K贴囟上四方K可出一指许K火上炙手热K频 诸 熨 小儿初生百日里外K可用此法涂熨K极效  证 补 高都后学梁师孟曰叟甫缮书 遗   妬M腐蚀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