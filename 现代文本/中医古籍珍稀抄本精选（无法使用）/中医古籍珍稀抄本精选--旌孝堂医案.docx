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                                                                                                                                                                                                                                                       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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鴔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鴔                                                                                                                                                  薢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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薢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?                                                                                                        薢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薢                                                                                                                                                                         薢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鴔                                        ?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薢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薢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薢                                                                                                                                                                                          鴔                                                                           ?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鴔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薢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萹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萹       薢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