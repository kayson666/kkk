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〇〇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>获取更多中医课程资料 加微信 yqx2016h                                             书书书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?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?                           ?        ?                                                                                                                                                                                     ?                                                                                   ?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?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?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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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?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鴔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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鴔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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鴔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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鴔                                                                                                                                 鴔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