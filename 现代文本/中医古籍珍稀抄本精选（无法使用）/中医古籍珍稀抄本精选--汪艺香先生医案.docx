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                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?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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?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                                    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