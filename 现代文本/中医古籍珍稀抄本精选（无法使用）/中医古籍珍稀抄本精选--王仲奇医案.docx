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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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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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?                          ?                                                                                                ? ?                        ?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?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? ?                                                                                                                                                                                                       ? ?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