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书书书</w:t>
      </w:r>
    </w:p>
    <w:p>
      <w:r>
        <w:t xml:space="preserve">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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             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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?                       ?          ?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?        ?                                                                                                                                                 ?                                                                                         ?                     ?                </w:t>
      </w:r>
    </w:p>
    <w:p>
      <w:r>
        <w:t xml:space="preserve">               ?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鴔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