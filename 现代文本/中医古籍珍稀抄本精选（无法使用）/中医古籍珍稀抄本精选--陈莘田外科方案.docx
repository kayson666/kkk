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陈莘田外科方案 清·陈莘田 撰 陈守鹏 查 炜 点校 吉文辉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六 员圆员圆源 种。内有中医药抄本 种。其中未刻抄本 ︶ 缘园愿猿 猿怨圆源 种，已属孤本的有 部；清末前抄本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六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六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专业图书馆作为收藏书目。 段逸山 中 医 二〇〇三年六月 古 籍 珍 稀 抄 本 精 选 ︵ 六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六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六 ︶</w:t>
      </w:r>
    </w:p>
    <w:p>
      <w:r>
        <w:t>获取更多中医课程资料 加微信 yqx2016h 员 【提要】 本书为清代医家陈莘田临证病案，刊行年代不 详。陈莘田为清道咸间吴县（今属江苏）人氏，世居长 洲枫桥，通内外科，以疡科名医，名重一时。书中以病 为纲，分为肺痈、胃脘痈、痰瘿、手腕流注、眉心疔等 门，计录病案 则，并载外科备用汤方 首（其 圆猿园 远缘愿 猿远 陈 中有 首重复，实为 首）。内容涉及疮疡痈疽、瘿 猿 猿猿 莘 瘤、流注流痰、乳房、皮肤、前阴等疡科疾病。每案先 列病情，后载方药。书中病案，颇多连续治疗，有利于 田 读者领会病情及治疗的变迁，但部分病案记叙较为简 外 略。此外，书中还载陈亭病案，分为 门，计有病案 远 科 则。陈亭世居墩头，清同光年间人氏，生平已不 怨 可考。 方 原书为抄本，线装五卷，现藏南京中医药大学，他 案 处未见，解放后未见排印。此次校点出版，对该书进 行了全面整理，在文字上进行了仔细校核，增加新式 标点；对部分内容进行了调整，删去重复及无关内容。 原书正文无标题，为方便读者查阅，于正文中增补了 标题。使本书具有了较大的实用价值和文献价值，是 临床医生不可多得的重要参考书。</w:t>
      </w:r>
    </w:p>
    <w:p>
      <w:r>
        <w:t>获取更多中医课程资料 加微信 yqx2016h 目 录 卷一…………………………………………… 员 陈 肺痈……………………………………………… 莘 员 胃脘痈…………………………………………… 缘 田 缩脚肠痈………………………………………… 远 外 肠痈……………………………………………… 怨 肛痈 …………………………………………… 科 员圆 悬痈 …………………………………………… 方 员缘 子痈 …………………………………………… 员苑 案 对口疽 ………………………………………… 圆怨 偏对口疽 ……………………………………… 猿园 玉枕疽 ………………………………………… 猿圆 偏脑疽 ………………………………………… 猿猿 额疽 …………………………………………… 猿源 发背 …………………………………………… 猿缘 胸中疽 ………………………………………… 猿苑 肩疽 …………………………………………… 猿怨</w:t>
      </w:r>
    </w:p>
    <w:p>
      <w:r>
        <w:t>圆 获取更多中医课程资料 加微信 yqx2016h 石榴疽 ………………………………………… 猿怨 腿疽 …………………………………………… 源园 肚脂 …………………………………………… 源员 肾囊疽 ………………………………………… 源圆 脱疽  ………………………………………… 源圆 头面火疖 ……………………………………… 源猿 卷二 ………………………………………… 中 源源 医 失营 …………………………………………… 古 源源 马刀挟瘿 ……………………………………… 籍 源源 珍 痰瘿 …………………………………………… 稀 源缘 右额痰瘤 ……………………………………… 抄 源远 本 天柱痰瘤 ……………………………………… 精 源苑 右颈痰瘤 ……………………………………… 选 源苑 ︵ 鼻孔痰瘤 ……………………………………… 六 源愿 ︶ 血瘤 …………………………………………… 源愿 肉瘤 …………………………………………… 缘园 胎瘤 …………………………………………… 缘园 渣瘤 …………………………………………… 缘园 瘰疬 …………………………………………… 缘员 痰疬 …………………………………………… 缘圆   脱疽：原本缺，据正文补。</w:t>
      </w:r>
    </w:p>
    <w:p>
      <w:r>
        <w:t>获取更多中医课程资料 加微信 yqx2016h 猿 锁喉痰痈 ……………………………………… 缘远 托腮痰痈 ……………………………………… 缘远 对口痰痈 ……………………………………… 缘苑 风痰 …………………………………………… 缘愿 痰串 …………………………………………… 远员 痰胞 …………………………………………… 远猿 络痰 …………………………………………… 远猿 血汜 …………………………………………… 远源 陈 血菌 …………………………………………… 远源 血箭 …………………………………………… 莘 远缘 白珠肿胀 ……………………………………… 田 远远 睛明漏 ………………………………………… 远远 外 石疽 …………………………………………… 远苑 科 鼻衄 …………………………………………… 远愿 梅核膈 ………………………………………… 方 远愿 缠喉风 ………………………………………… 案 远怨 烂喉风 ………………………………………… 苑园 烂喉痧 ………………………………………… 苑园 木蛾 …………………………………………… 苑圆 喉痹 …………………………………………… 苑源 喉瘤 …………………………………………… 苑苑 喉疳 …………………………………………… 苑苑 舌 …………………………………………… &lt;  苑愿 木舌 …………………………………………… 苑怨</w:t>
      </w:r>
    </w:p>
    <w:p>
      <w:r>
        <w:t>源 获取更多中医课程资料 加微信 yqx2016h 舌蕈 …………………………………………… 愿园 舌疳 …………………………………………… 愿员 牙痈 …………………………………………… 愿圆 牙槽风 ………………………………………… 愿愿 骨槽风 ………………………………………… 怨园 牙漏 …………………………………………… 怨员 穿腮牙漏 ……………………………………… 怨圆 牙疳  ………………………………………… 中 怨猿 医 翻花疮 ………………………………………… 怨缘 古 痹痛 …………………………………………… 籍 怨苑 珍 络闭 …………………………………………… 怨愿 稀 虚损 …………………………………………… 抄 怨愿 本 精 卷三 ………………………………………… 选 员园园 ︵ 手腕流注……………………………………… 六 员园园 ︶ 臂部流注……………………………………… 员园猿 臂腋流注……………………………………… 员园缘 背膊流注……………………………………… 员园苑 腋胛流注……………………………………… 员园愿 穿腋流注……………………………………… 员员圆 环肩流注……………………………………… 员员圆   牙疳：原本缺，据正文补。</w:t>
      </w:r>
    </w:p>
    <w:p>
      <w:r>
        <w:t>获取更多中医课程资料 加微信 yqx2016h 缘 结胸流注……………………………………… 员员缘 缠颈流注  ………………………………… 员员远 胃脘流注……………………………………… 员员远 胁肋流注……………………………………… 员员苑 胁骱流注……………………………………… 员圆园 缠腰流注……………………………………… 员圆园 穿肠流注……………………………………… 员圆圆 缩脚流注……………………………………… 员圆源 陈 臀部流注……………………………………… 员圆缘 坐马流注……………………………………… 莘 员圆远 跨马流注……………………………………… 田 员圆愿 冬瓜流注……………………………………… 员猿圆 外 鱼肚流注……………………………………… 员猿苑 曲鳅流注……………………………………… 科 员猿苑 鹤膝流注……………………………………… 方 员猿怨 附骨流注……………………………………… 员源园 案 贴骨流注……………………………………… 员源源 环跳流注……………………………………… 员源苑 穿踝流注……………………………………… 员源怨 梅核流注……………………………………… 员缘园 烂皮流注……………………………………… 员缘员 湿痰流注……………………………………… 员缘猿   缠颈流注：原本作“缠头流注”，据正文改。</w:t>
      </w:r>
    </w:p>
    <w:p>
      <w:r>
        <w:t>远 获取更多中医课程资料 加微信 yqx2016h 牵藤流注……………………………………… 员缘愿 湿毒流注……………………………………… 员远源 暑毒流注……………………………………… 员远源 败瘀流注……………………………………… 员远远 痘毒流注……………………………………… 员远苑 卷四 ………………………………………… 员远怨 手腕流痰……………………………………… 中 员远怨 医 僵节蛀………………………………………… 员苑园 古 手背流痰……………………………………… 籍 员苑员 臂部流痰……………………………………… 珍 员苑圆 稀 臂肘流痰……………………………………… 抄 员苑猿 臂膊流痰……………………………………… 本 员苑源 精 左腋流痰……………………………………… 选 员苑源 缺盆流痰……………………………………… ︵ 员苑缘 六 结胸流痰……………………………………… ︶ 员苑远 胸膈流痰……………………………………… 员苑远 乳部流痰……………………………………… 员苑苑 胁肋流痰……………………………………… 员苑苑 期门流痰……………………………………… 员苑怨 背脊流痰……………………………………… 员愿园 肾俞流痰……………………………………… 员愿员 腰部流痰……………………………………… 员愿猿 少腹流痰……………………………………… 员愿源</w:t>
      </w:r>
    </w:p>
    <w:p>
      <w:r>
        <w:t>获取更多中医课程资料 加微信 yqx2016h 苑 胯间流痰……………………………………… 员愿缘 环跳流痰……………………………………… 员愿远 鹤膝流痰……………………………………… 员愿苑 附骨流痰……………………………………… 员愿怨 贴骨流痰……………………………………… 员怨圆 海底流痰……………………………………… 员怨源 囊下流痰……………………………………… 员怨源 尾闾流痰……………………………………… 员怨缘 足背流痰……………………………………… 陈 员怨缘 穿踝流痰……………………………………… 员怨远 莘 钻骨流痰……………………………………… 员怨愿 梅核流痰……………………………………… 田 员怨怨 风毒流痰……………………………………… 外 圆园园 湿毒流痰……………………………………… 圆园园 科 结毒流痰……………………………………… 圆园圆 乳疖…………………………………………… 方 圆园猿 乳痈…………………………………………… 案 圆园源 乳串…………………………………………… 圆园远 乳癣…………………………………………… 圆员远 乳疬…………………………………………… 圆员远 乳癖…………………………………………… 圆员怨 乳岩…………………………………………… 圆圆圆 卷五 ………………………………………… 圆圆缘 眉心疔………………………………………… 圆圆缘</w:t>
      </w:r>
    </w:p>
    <w:p>
      <w:r>
        <w:t>愿 获取更多中医课程资料 加微信 yqx2016h 凤眉疔………………………………………… 圆圆缘 眼角疔………………………………………… 圆圆远 鬓疔…………………………………………… 圆圆远 鼻疔…………………………………………… 圆圆远 穿腮疔………………………………………… 圆圆苑 风毒疔………………………………………… 圆圆苑 虎须疔………………………………………… 圆圆愿 龙泉疔………………………………………… 中 圆圆怨 锁口疔………………………………………… 医 圆圆怨 古 翻唇疔………………………………………… 籍 圆猿园 颧疔…………………………………………… 珍 圆猿员 稀 竹节疔………………………………………… 圆猿圆 抄 蛀节疔………………………………………… 本 圆猿缘 蟹钳疔………………………………………… 精 圆猿远 选 蛇眼疔………………………………………… ︵ 圆猿苑 六 手丫疔………………………………………… ︶ 圆猿愿 兑疔…………………………………………… 圆猿怨 红丝疔………………………………………… 圆猿怨 臂疔…………………………………………… 圆源园 罗疔…………………………………………… 圆源员 足背烂皮疔…………………………………… 圆源猿 腿部烂皮疔…………………………………… 圆源源</w:t>
      </w:r>
    </w:p>
    <w:p>
      <w:r>
        <w:t>获取更多中医课程资料 加微信 yqx2016h 怨 竹节疔  …………………………………… 圆源缘 指疔走黄……………………………………… 圆源远 锁口疔走黄…………………………………… 圆源苑 泛疔………………………………………… &lt;  圆源苑 穿骨疔………………………………………… 圆源怨 水疔…………………………………………… 圆源怨 烂皮疔………………………………………… 圆缘园 痔疮…………………………………………… 圆缘圆 陈 脏毒…………………………………………… 圆缘猿 臁疮…………………………………………… 莘 圆缘缘 流火…………………………………………… 田 圆缘苑 足发背………………………………………… 圆缘苑 外 臭田螺………………………………………… 圆缘怨 牛程蹇………………………………………… 科 圆远园 白秃疮………………………………………… 方 圆远园 天泡疮………………………………………… 圆远员 案 肥疮…………………………………………… 圆远员 黄水疮………………………………………… 圆远猿 疥疮…………………………………………… 圆远猿 脓窠疮………………………………………… 圆远源 湿毒疮………………………………………… 圆远缘 火疖疮………………………………………… 圆远苑   竹节疔：原本缺，据正文补。</w:t>
      </w:r>
    </w:p>
    <w:p>
      <w:r>
        <w:t>员园获取更多中医课程资料 加微信 yqx2016h 暑毒火疖……………………………………… 圆远愿 火丹…………………………………………… 圆远怨 缠腰火丹……………………………………… 圆苑园 淋浊…………………………………………… 圆苑员 鱼口便毒……………………………………… 圆苑员 横痃…………………………………………… 圆苑圆 阴蚀疮………………………………………… 圆苑猿 阴挺…………………………………………… 中 圆苑猿 胎癞…………………………………………… 医 圆苑源 古 痘癞…………………………………………… 籍 圆苑源 狲疳………………………………………… &lt;  珍 圆苑缘 稀 包头疳………………………………………… 圆苑缘 抄 烛销疳………………………………………… 本 圆苑远 下疳…………………………………………… 精 圆苑远 选 袖口疳………………………………………… ︵ 圆苑苑 六 鸡肫疳………………………………………… ︶ 圆苑怨 锁口梅疮……………………………………… 圆愿园 棉花疮………………………………………… 圆愿园 广痘…………………………………………… 圆愿圆 盘肛梅疮……………………………………… 圆愿猿 结毒…………………………………………… 圆愿源 郁火结毒……………………………………… 圆愿缘 紫云大麻风…………………………………… 圆愿苑 大麻风………………………………………… 圆愿苑</w:t>
      </w:r>
    </w:p>
    <w:p>
      <w:r>
        <w:t>获取更多中医课程资料 加微信 yqx2016h 员员 历节风………………………………………… 圆愿愿 鹤膝风………………………………………… 圆愿愿 鹅掌风………………………………………… 圆愿怨 白屑风………………………………………… 圆怨园 白癜风………………………………………… 圆怨园 紫癜风………………………………………… 圆怨员 癞皮风………………………………………… 圆怨员 烂皮游风……………………………………… 陈 圆怨圆 四肢烂皮风…………………………………… 莘 圆怨源 头面游风……………………………………… 圆怨远 田 雷头风………………………………………… 圆怨苑 外 时毒…………………………………………… 圆怨苑 科 发颐…………………………………………… 圆怨怨 臀癣…………………………………………… 方 圆怨怨 阴癣…………………………………………… 案 猿园园 烂皮阴癣……………………………………… 猿园园 风癣…………………………………………… 猿园员 癣毒…………………………………………… 猿园圆 外科备用诸方  …………………………… 猿园源   外科备用诸方：原本缺，据正文补。</w:t>
      </w:r>
    </w:p>
    <w:p>
      <w:r>
        <w:t>员圆获取更多中医课程资料 加微信 yqx2016h 附 陈亭方案六则 ……………………… 猿员园 对口疽………………………………………… 猿员园 骑梁发背……………………………………… 猿员圆 背疽…………………………………………… 猿员猿 子痈…………………………………………… 猿员源 脱囊痈………………………………………… 猿员源 喉痹 …………………………………… 中 猿员缘 医 古 籍 珍 稀 抄 本 精 选 ︵ 六 ︶</w:t>
      </w:r>
    </w:p>
    <w:p>
      <w:r>
        <w:t>获取更多中医课程资料 加微信 yqx2016h 卷一 肺 痈 陈 （案 ） 朱，左 。六月廿四。同里。暑风 莘 员 湿热，首先犯肺，肺气失降，气为血帅，咯血色 田 紫，吐脓气臭，胸膈隐痛，寒热往来。右脉数大， 外 舌红苔薄。肺痈已成，变险可虑也。拟仿《千 科 金》法加味。 桑叶 单桃仁 薏苡仁 甘草节 丹皮 方 丝冬子 瓜蒌 通草 川贝 白桔梗 鲜芦根 案 二诊 六月廿七。曾发寒热。 霜桑叶 丝瓜瓣 瓜蒌 桔梗 牡丹皮 单桃仁 米仁 生草 真川贝 白杏仁 荷梗 芦根 三诊 七月一日。   左：指男性，下同。</w:t>
      </w:r>
    </w:p>
    <w:p>
      <w:r>
        <w:t>圆 获取更多中医课程资料 加微信 yqx2016h 冬桑叶 川贝 桔梗 瓜蒌 白杏仁 米 仁 生草 通草 丝瓜络 活水芦根 四诊 七月五日。 冬桑白皮 牡丹皮 瓜蒌 生草节 地骨 皮 蛤壳 丝瓜络 芦根 真川贝 白杏仁 米仁 藕汁 五诊 七月九日。 中 蜜炙桑皮 白杏仁 肥知母 丝瓜络 地 医 骨皮 真川贝 天花粉 薏苡仁 炒黑丹皮 古 籍 生甘草 云花神 珍 鲜藕汁冲入，白芦根、白茅根二味代水。 稀 抄 六诊 臭气未净。 本 精 蜜炙桑皮 清阿胶 地骨皮 麻仁 白杏 选 仁 生石膏 真川贝 甘草 北沙参 枇杷叶 ︵ 六 ︶ （案 ） 陈，左。九月八日。石牌。风热 圆 郁于太阴，寒热咳嗽，吐痰气臭，色泽青红间有。 是肺痈之见象。病逾匝月，脉来数大有邪，尚属 留恋，理之非易者。拟《千金》加味。 冬桑叶 白杏仁 丝瓜络 瓜蒌 牡丹皮 桔梗 薏苡仁 生草 川贝 白芦根 二诊 九月九日。</w:t>
      </w:r>
    </w:p>
    <w:p>
      <w:r>
        <w:t>获取更多中医课程资料 加微信 yqx2016h 猿 冬桑叶 丝瓜络 桔梗 瓜蒌 单桃仁 生米仁 生草 通草 真川贝 云茯苓 芦根 三诊 九月十一。 冬桑叶 杏仁 生蛤壳 云苓 真川贝 生米仁 桔梗 生草 地骨皮 丝瓜络 四诊 九月十三。 桑白皮 丝瓜络 牡丹皮 白杏仁 地骨 皮 天花粉 生米仁 生蛤壳 川贝母 白桔 陈 梗 白芦根 茅柴根 鲜藕汁 莘 五诊 九月十四。秋令风邪燥火，郁于上 田 焦而成肺痈，咳吐脓痰，气臭带红，绵延逾月。 外 昨日陡然咯血，血有盈碗成盆之多，及今未止。 科 脉来左部芤数，右小数，舌红苔黄。口干唇燥， 胃不思谷。肺胃蕴热内蒸，阴分日虚，最恐涉 方 怯，殊属棘手。 案 北沙参 川贝母 清阿胶 云茯苓 麦冬 肉 去皮杏仁 生石膏 粉甘草 蜜炙桑皮 枇杷叶 藕汁 六诊 咯血已止。 北沙参 清阿胶 真川贝 白粳米 麦门 冬 生石膏 地骨皮 生甘草 炙桑皮 云茯 苓 云茯神 生蛤壳 鲜藕汁</w:t>
      </w:r>
    </w:p>
    <w:p>
      <w:r>
        <w:t>源 获取更多中医课程资料 加微信 yqx2016h （案 ） 王，左。九月三十。正义。风温 猿 袭郁肺经，寒热咳嗽，吐脓气臭，胸肋作痛。肺 痈已成，变险可虑也。 桑叶 丝瓜络 桔梗 瓜蒌 杏仁 生苡 米 生草 通草 川贝 白芦根 二诊 十月五日。 桑叶 白杏仁 白桔梗 全瓜蒌 丹皮 中 丝瓜络 生甘草 川通草 川贝 生米仁 白 医 芦根 菩提珠根 古 籍 三诊 十月十一。臭气已减，咳嗽亦缓。 珍 冬桑叶 白桔梗 冬瓜子 生苡仁 川贝 稀 抄 生通草 丝瓜络 全瓜蒌 白杏仁 白芦根 本 精 菩提珠根 选 ︵ 六 （案 ） 戈，左。十月廿七。大桥。风温 ︶ 源 袭郁上焦，寒热咳嗽，胸肋作痛，吐脓气臭。右 脉滑数，舌红苔白。肺痈已成，变险可虑也。 桑叶 川贝 桔梗 米仁 桃仁 丝瓜络 生草 瓜蒌 枇杷叶 白芦根 二诊 十月廿九。寒热往来，呓语喃喃。 桑叶 丹皮 杏仁 真川贝 丝瓜络 桔 梗 生草 芦根 米仁 瓜蒌</w:t>
      </w:r>
    </w:p>
    <w:p>
      <w:r>
        <w:t>获取更多中医课程资料 加微信 yqx2016h 缘 三诊 寒少热多，气促不纳，咳吐秽血。血 虚邪实，勉拟。 北沙参 麦冬肉 紫菀茸 白杏仁 生草 真川贝 款冬花 白茯苓 白粳米 橘白 蛤 壳 附经验方 马君济良，曾患肺痈半载，余病势日剧，诸 药不效。咳吐脓血，神情日见痿顿。经王冠山 陈 传一法，日日用鲜芦根一二斤煎汤服，另吞西黄 莘 丸，多服竟得渐愈。马 与余 记此，以备一法 &lt;  &lt;  田 也。 外 科 胃 脘 痈 方 （案 ） 朱，左。七月三日。望亭。脾积 案 员 于胃脘湿痰阻气，脘右坚硬作痛，寒热舌白。渐 成胃脘痈重症，理之棘手。 川厚朴 江枳壳 云茯苓 甘草 台白术 淡干姜 建神曲 佛手皮 姜半夏 炙陈皮 焦麦芽 二诊 苏梗汁 姜半夏 赤苓 六神曲 枳实汁 广陈皮 甘草 麦芽 紫厚朴 广木</w:t>
      </w:r>
    </w:p>
    <w:p>
      <w:r>
        <w:t>远 获取更多中医课程资料 加微信 yqx2016h 香 赤芍 砂仁末 （案 ） 丘，左，湖州。九月三十日。中虚湿 圆 困，湿盛生痰，痰随气阻，痹而不宣，酿成胃脘痈 也。起经逾月，肿如覆碗，色紫木痛，内脓已成，脉 来濡细。恐溃后转虚，有穿膜之险。拟疏通提毒 法。 中 防风 陈皮 生草 角针 当归 瓜蒌 医 古 土贝 枳壳 赤芍 桔梗 籍 珍 稀 缩 脚 肠 痈 抄 本 精 （案 ） 郑，右 ，太仓。六月二十九日。 选 员 ︵ 暑湿热为无形之气，混扰于有形气血之中，首先 六 ︶ 犯肺，臟不容邪，还之于腑，传道失宣，大便窒 塞，足屈不伸，右少腹作痛，按之有形，往来寒 热。脉来滑数 ，舌苔糙白。乃缩脚肠痈是也。 其邪壅阻不通，恐难消退者。拟疏散通腑法。 广藿梗 白杏仁 川郁金 瓜蒌 紫厚朴   右：指女性，下同。   脉来滑数：原本作“肺来滑数”，据文意改。</w:t>
      </w:r>
    </w:p>
    <w:p>
      <w:r>
        <w:t>获取更多中医课程资料 加微信 yqx2016h 苑 广陈皮 江枳壳 桔梗 陈香薷 益元散 二诊 七月初二日。 广藿梗 枳壳汁 炒延胡 益元散 紫厚 朴 金铃子 当归须 川通草 广陈皮 旋覆 佩兰叶 佛手皮 （案 ） 王，右。七月三日。元邑前。肠 圆 痈成漏，脓从脐出，迁延半载，气血两亏，损伤内 陈 膜，屡次出蛔。脉息细耎，舌苔糙白。已成肠 莘 痈，势有流粪之虞。难许收功。 田 潞党参 白芍 米仁 象牙屑 野于术 外 生鳖甲 归身 云苓 夜交藤 生甘草 科 二诊 初八日。 归芍六君加木香、谷芽 方 案 （案 ） 钱，左，横泾。七月初六日。湿热 猿 阻气，腑络失宣，右少腹结硬作痛，足不伸屈。 舌糙白，脉滑数。渐成缩脚肠痈重症。冀消为 美，拟疏通法。 广藿梗 姜半夏 川桂枝 当归须 紫厚 朴 广陈皮 汉防己 怀牛膝 广木香 江枳 壳 宣木瓜 佩兰叶</w:t>
      </w:r>
    </w:p>
    <w:p>
      <w:r>
        <w:t>愿 获取更多中医课程资料 加微信 yqx2016h 二诊 廿九日。 老苏梗 旋覆花 姜半夏 怀牛膝 汉防 己 当归须 广橘红 赤苓 白蒺藜 瓜蒌根 甘草节 桑枝 三诊 八月二日。 藿梗 姜半夏 桔梗 楂炭 防己 广陈 皮 生甘草 赤芍 瓜蒌 广木香 枳壳 佛 中 手皮 医 四诊 三日。小溲浑浊，大便溏泄而痛。 古 籍 佛手皮 广藿梗 姜半夏 旋覆花 焦六 珍 曲 紫厚朴 广陈皮 当须归 炒楂炭 江枳 稀 抄 壳 粉甘草 广木香 本 精 五诊 胸腹得松，大便作痛，肾俞作肿，是 选 气入络，足屈不伸，兼之下癪。 ︵ 六 川桂 旋覆花 陈皮 秦艽 汉防己 当 ︶ 归须 怀牛膝 赤苓 桑枝 制半夏 瓜蒌根 鸭血拌炒丝瓜络 六诊 下痢作痛已缓，腹肿时盛时衰，腹痈 渐消，背部肿硬，防发流痰。 川桂 姜半夏 当归须 赤苓 牛膝 瓜 蒌根 广陈皮 白芥子 白蒺藜 纹秦艽 汉 防己 鸭血拌炒丝瓜络 炒桑枝 煎汤代水</w:t>
      </w:r>
    </w:p>
    <w:p>
      <w:r>
        <w:t>获取更多中医课程资料 加微信 yqx2016h 怨 七诊 背部肿痛稍减，寐中呓语，阳明痰火 未清。 川桂枝 汉防己 橘红 怀牛膝 当归须 天花粉 夜交藤 半夏 赤芍 萆薢 云苓 丝瓜络 鲜桑枝 八诊 廿一日。腹痛寒热，舌心光剥，背部 见松。 苏梗汁 旋覆花 陈皮 新绛 楂炭 枳 陈 壳汁 当归须 云苓 半夏 木香汁 莘 田 肠 痈 外 科 （案 ） 徐，左，王路。正月廿四日。气阻 员 于络，挟湿挟痰，右少腹结硬作痛，常常呕恶。 方 渐成肠痈重症，冀消为善。 案 老苏梗 姜半夏 全瓜蒌 旋覆花 小青 皮 金铃子 广陈皮 江枳壳 炒延胡 二诊 作痛稍缓。 广木香 小青皮 金铃子 旋覆花 江枳 壳 炒延胡 姜半夏 全瓜蒌 陈皮 赤苓 三诊 作痛已止，似有消兆。 制香附 姜半夏 新绛屑 归尾 旋覆花</w:t>
      </w:r>
    </w:p>
    <w:p>
      <w:r>
        <w:t>员园获取更多中医课程资料 加微信 yqx2016h 江枳壳 全瓜蒌 白芥子 生草 陈皮 赤苓 （案 ） 沈，左，震泽。二月十五日。湿热 圆 阻气，腑络失血，少腹作痛，二便阻闭。脉来滑 数，左弦。渐成肠痈，翼消为幸。 老苏梗 红琥珀 细木通 当归须 郁金 旋覆花 瞿麦 车前子 广木香 甘草梢 中 二诊 痛及膝间委中，大小便不利。 医 老苏梗 旋覆花 枳壳 怀膝 瓜蒌根 古 籍 当归须 赤苓 泽兰 汉防己 新绛屑 桑枝 珍 稀 抄 （案 ） 陈，左，双板桥。七月九日。暑湿 本 猿 精 阻气，腑络失宣，右少腹结硬作痛，按之有形，频 选 频呕恶，大便阻闭，小溲窒塞。渐成肠痈重症， ︵ 六 变险可虑也。 ︶ 广藿梗 姜半夏 山楂炭 瓜蒌仁 紫厚 朴 郁金汁 广木香 小青皮 枳壳汁 益元 散 佩兰叶 二诊 便下痛势未止。 老苏梗 旋覆花 青皮 益元散 枳壳 佩兰叶 川通草 归须 瓜蒌 郁金 绛屑 三诊 痛缓。</w:t>
      </w:r>
    </w:p>
    <w:p>
      <w:r>
        <w:t>获取更多中医课程资料 加微信 yqx2016h 员员 旋覆花 姜半夏 丝瓜络 益元散 当归 须 江枳壳 白蒺藜 川通草 新绛屑 全瓜 蒌 佩兰叶 四诊 十七日。咳嗽吐痛痰，腹痛渐 止。 苏子 全瓜蒌 当归须 白桔梗 杏仁 广橘红 丝瓜络 生甘草 旋覆花 川贝 川 通草 枇杷叶 陈 五诊 旋覆花 川郁金 丝瓜络 赤苓 莘 白杏仁 当归须 真川贝 通草 广陈皮 白 田 桔梗 江枳壳 老枇杷叶 外 科 （案 ） 金，右，观音山。八月初二日。产 源 后瘀露停滞，气阻不宣，左少腹结硬作痛，小溲 方 窒塞而痛。脉来细数，舌苔糙白。是乃肠痈重 案 症，虑其正不克邪之险。 红琥珀 旋覆花 当归须 桃仁 青葱 丹皮 广木香 赤芍 米仁 新绛 小青皮 泽兰叶 二诊 广木香 薏苡仁 炒枳壳 旋覆花 红琥珀 牡丹皮 全瓜蒌 新绛屑 归尾 单 桃仁 鲜藕汁</w:t>
      </w:r>
    </w:p>
    <w:p>
      <w:r>
        <w:t>员圆获取更多中医课程资料 加微信 yqx2016h 三诊 红琥珀 金铃子 青皮 丹皮 广 木香 炒延胡 枳壳 米仁 归尾 藕汁 肛 痈 （案 ） 马，左，饮马桥，三月十七日。真 员 阴亏损，湿热下注，结为肛痈。溃孔成漏，脓水 中 淋漓，已经半载，阴气更伤，乍寒乍热，咳呛火 医 升。脉左细弦右数，舌苔糙黄。神色少华，渐延 古 籍 虚怯一路。最恐红症复来，即所谓天穿地漏也。 珍 稀 拟滋水以制火，使水升火降，敷衍岁月而已。 抄 大补阴丸，入麦冬、天冬、沙参、象牙屑、川 本 精 石斛、炙甘草。 选 二诊 糯稻根须 大熟地 大生地 青鳖 ︵ 六 甲 川黄柏 怀山药 淡天冬 象牙屑 龟腹 ︶ 板  炙甘草 东白芍 川石斛 （案 ） 管，左，华阳桥。七月二十八日。 圆 咯血三载，屡屡复发。少阴不足，阳明有余。不 足者，真阴虚。有余者，阳明大盛也。阴虚肺   板同版。</w:t>
      </w:r>
    </w:p>
    <w:p>
      <w:r>
        <w:t>获取更多中医课程资料 加微信 yqx2016h 员猿 热，下移大肠，遂生肛痈。起经三月，溃已二旬 向外。始则脓出浓厚，继则转清。外之肿势虽 退，而作痛未除。其痛每以大便时则盛，可见疮 口与肠头贯通，所以矢气则便从孔出也，此即成 漏之象。脉右数左细，舌苔粉白。胃谷减少，大 便燥结，阴分是虚，痰火内扰。本原之病，极难 理治，莫作寻常痈而论之。拟仿丹溪法。 大生地 北沙参 麦冬肉 丹皮 川贝 陈 元武板 川柏 知母 云苓 瓜蒌霜 火麻仁 莘 生甘草梢 水梨肉 田 二诊 痛缓便通。 外 瓜蒌仁 甘草梢 大生地 川贝 龟腹板 科 茯神 整玉竹 北沙参 知母 柏子仁 火麻 仁 柏子仁 方 三诊 西沙参 生白芍 黄柏 甘草梢 案 大生地 龟板腹 柏子仁 水梨肉 麦门冬 知母 云苓 四诊 盐水炒熟地 盐水炒知母 云苓 旱莲头 草梢 盐水炙龟板 盐水炒川柏 女 贞子 北沙参 麦冬肉 五诊 大熟地 白芍 云苓 怀山药 淡 天冬 丹皮 女贞子 甘草 西洋参 龟腹板</w:t>
      </w:r>
    </w:p>
    <w:p>
      <w:r>
        <w:t>员源获取更多中医课程资料 加微信 yqx2016h 六诊 大生地 生白芍 知母 茯神 麦 冬 沙参 白花百合 煎汤代水 （案 ） 刘，左，湖州。七月二十八日。肝 猿 肾阴虚，湿热下注，肛痈成漏，绵延半载。滋水 淋漓，阴炁 气更伤。舌红，苔白糙，脉息细数。 难以除根者。仿丹溪法。 中 大熟地 云苓 丹皮 龟板腹 怀山药 医 象牙屑 泽泻 东白芍 古 籍 二诊 腹中作胀。 珍 稀 大熟地 云苓 丹皮 米仁 怀山药 象 抄 牙屑 泽泻 橘白 生白芍 本 精 三诊 北沙参 川贝 橘白 福泽泻 麦 选 门冬 白芍 云苓 草梢 大熟地 左牡蛎 ︵ 六 四诊 大生地 清阿胶 东白芍 北沙参 ︶ 麦冬肉 甘草梢 象牙屑 龟腹板 知母 东 川柏 五诊 大生地 归身 云苓 丹皮 龟腹 板 白芍 甘草梢 泽泻 北沙参 米仁   ：同“气”。</w:t>
      </w:r>
    </w:p>
    <w:p>
      <w:r>
        <w:t>获取更多中医课程资料 加微信 yqx2016h 员缘 （案 ） 肖，左，湖州。十一月初七日。咳 源 嗽经久，肺热下移，大肠结为肛痈，溃脓之下，坚 肿未化，最虑淹缠成漏。舌苔糙黄，脉来滑数。 阴虚体质，怕有失血之虞。 北沙参 真川贝 云茯苓 知母 整玉竹 天花粉 川柏 草梢 甜杏仁 细生地 二诊 咳嗽肋痛，梦泄。 大生地 云苓 川贝 藕汁 清阿胶 丝 陈 瓜络 知母 草梢 北沙参 牡丹皮 夜交藤 莘 三诊 大生地 沙参 川贝 龟腹板 清 田 阿胶 麦冬 甘草 云苓 象牙屑 生白芍 外 科 悬 痈 方 （案 ） 解，左，桃花坞。二月十二日。阴 案 员 虚体质，湿热下注，三阴结为海底悬痈，溃脓不 畅，坚肿未化。其毒留恋，未可泛视，所虑淹缠 成漏者。 小生地 归身 土贝 泽泻 生绵芪 赤 芍 丹皮 生草 川芎 瓜蒌根 二诊 生绵芪 赤芍 赤苓 土贝 小生 地 瓜蒌根 白桔梗 甘草梢 当归 连翘</w:t>
      </w:r>
    </w:p>
    <w:p>
      <w:r>
        <w:t>员远获取更多中医课程资料 加微信 yqx2016h 三诊 小生地 归身 云苓 忍冬藤 绵 芪皮 赤芍 土贝 甘草梢 丹皮 米仁 四诊 小生地 归身 丹皮 生绵芪 赤 芍 泽泻 天花粉 云苓 甘草 五诊 小生地 归身 米仁 忍冬藤 生 绵芪 赤芍 土贝 甘草梢 川芎 云苓 六诊 瓜蒌 甘草梢 小生地 归尾 槐 中 米 福泽泻 生绵芪 赤芍 土贝 丹皮 忍 医 冬藤 广陈皮 古 籍 珍 （案 ） 苏，左，下津桥。十月初三日。阴 稀 圆 抄 虚湿热下注，结为海底悬痈。虽溃，脓泄不爽， 本 精 坚肿未化。最虑淹缠成漏者。 选 小生地 赤芍 土贝 生绵芪 天花粉 ︵ 六 泽泻 归尾 丹皮 甘草梢 ︶ 二诊 大生地 白归身 云苓 泽泻 北 沙参 赤芍药 丹皮 甘草梢 生绵芪 龟腹 板 三诊 大生地 归身 川柏 云苓 西洋 参 赤芍 知母 甘草 生绵芪 龟板 四诊 剪管。 潞党参 归身 川贝 米仁 大生地 白</w:t>
      </w:r>
    </w:p>
    <w:p>
      <w:r>
        <w:t>获取更多中医课程资料 加微信 yqx2016h 员苑 芍 云苓 草梢 生芪 龟板 五诊 潞党参 归身 知母 象牙屑 绵 黄芪 东白芍 川柏 甘草梢 云苓 龟腹板 六诊 潞党参 归身 川柏 云苓 绵黄 芪 白芍 知母 生草梢 大生地 龟板 七诊 大熟地 山萸肉 丹皮 怀山药 龟板 泽泻 潞党参 云苓 生草梢 八诊 潞党参 怀山药 云苓 泽泻 大 陈 熟地 山萸肉 丹皮 象牙屑 淡天冬 龟腹 莘 板 田 九诊 象牙屑 山萸肉 党参 大熟地 外 归身 云苓 泽泻 山药 白芍 丹皮 科 子 痈 方 案 （案 ） 宋，右，北圻。六月初九日。始因 员 湿温寒热，痧秽阻气，左睾丸胀大作痛，渐成子 痈。身热气促，舌苔干黄，脉息细数，势有正不 克邪之险。 广藿梗 金铃子 陈皮 六一散 炒赤芍 大豆卷 白杏仁 大连翘 佩兰叶 江枳壳 川通草</w:t>
      </w:r>
    </w:p>
    <w:p>
      <w:r>
        <w:t>员愿获取更多中医课程资料 加微信 yqx2016h 二诊 广藿梗 姜半夏 金铃子 赤苓 广陈皮 紫厚朴 江枳壳 炒延胡 赤芍 广 木香 佩兰叶 （案 ） 李，左，吴江。七月初二日。久疟 圆 阴虚，湿热下注，肝络失宣，左睾丸胀大，囊肿而 痛，渐成子痈。舌红苔黄，脉息细数。且以疏泄 中 分渗。 医 老苏梗 小青皮 土贝 炒延胡 金铃子 古 籍 枳壳 益元散 单桃仁 佩兰叶 珍 二诊 冬桑叶 赤芍药 青皮 益元散 稀 抄 全瓜蒌 当归须 牡丹皮 金铃子 枳壳 佩 本 精 兰叶 荷梗 延胡索 选 三诊 藿梗 青皮 益元散 赤芍 延胡 ︵ 六 炒 金铃 枳壳 佩兰叶 归尾 木香 通草 ︶ 四诊 川黄连 赤芍 黑山栀 泽 吴萸下 泻 益元散 牡丹皮 青皮 土贝母 金铃 延胡索 橘核 五诊 子痈渐小。 广木香 金铃 炒延胡 赤苓 川黄连 赤芍 小青皮 橘核 枳壳 泽泻 当归须 佩兰叶</w:t>
      </w:r>
    </w:p>
    <w:p>
      <w:r>
        <w:t>获取更多中医课程资料 加微信 yqx2016h 员怨 六诊 整玉竹 归身 石决明 丹皮 云 茯苓 柏子仁 白芍 宣木瓜 泽泻 甘草 淮小麦 （案 ） 袁，左，德清。七月初四日。肝肾 猿 阴虚，湿热下注，子痈成漏。滋水淋漓，睾丸胀 大，营卫不和也。舌苔糙，脉息细小。病经三 月，药力难以骤效者。拟养肝泄肝法。 陈 制首乌 柏子仁 生鳖甲 丹皮 东白芍 莘 云茯苓 石决明 白归身 泽泻 真川贝 田 二诊 胸闷气逆，胃呆。 外 西洋参 半曲 云苓 丹皮 石决明 竹 科 茹 金石斛 陈皮 甘草 泽泻 枳壳 佛手 皮 方 三诊 西洋参 川贝 生鳖甲 云茯苓 案 丹皮 制首乌 陈皮 石决明 佛手皮 泽泻 草节 四诊 制首乌 归身 生鳖甲 云苓 西 洋参 大生地 白芍 左牡蛎 泽泻 牡丹皮 五诊 人参须 川贝 橘白 云苓 川石 斛 制首乌 归身 丹皮 甘草 芍药 六诊 广橘白 人参须 制首乌 生鳖甲</w:t>
      </w:r>
    </w:p>
    <w:p>
      <w:r>
        <w:t>圆园获取更多中医课程资料 加微信 yqx2016h 云苓 穞豆衣 大生地 生白芍 石决明 生 甘草 白归身 七诊 人参须 归身 柏子仁 石决明 夜交藤 大生地 白芍 甘草节 生鳖甲 茯 苓 真川贝 八诊 人参须 大生地 柏子仁 白芍 粉甘草 白归身 生鳖甲 归腹板 云苓 牡 中 丹皮 医 九诊 人参须 归身 云茯苓 丹皮 川 古 籍 石斛 夜交藤 白芍 生甘草 泽泻 陈皮 珍 鲜稻叶 稀 抄 十诊 人参须 川石斛 炙陈皮 生米仁 本 精 云苓 制首乌 白归身 牡丹皮 甘草梢 赤 选 芍 ︵ 六 十一诊 人参须 白归身 甘草节 生鳖 ︶ 甲 制首乌 东白芍 川贝母 象牙屑 云茯 苓 十二诊 人参须 归身 云苓 甘草 穞 豆衣 制首乌 白芍 川贝 橘白 象牙屑 十三诊 西洋参 半夏 石决明 泽泻 云茯苓 金石斛 陈皮 江枳壳 丹皮 米仁 佛手皮</w:t>
      </w:r>
    </w:p>
    <w:p>
      <w:r>
        <w:t>获取更多中医课程资料 加微信 yqx2016h 圆员 十四诊 西洋参 石决明 嫩钩钩 丹皮 生甘草 云茯苓 白蒺藜 川贝母 泽泻 甘 菊花 鲜稻叶 十五诊 冬桑叶 制半夏 赤苓 石决明 甘菊花 牡丹皮 广橘红 生甘草 嫩钩钩 川通草 荷叶边 十六诊 金石斛 江枳壳 川通草 丹皮 广陈皮 青荷梗 制半夏 全瓜蒌 赤苓 黑 陈 栀 真川贝 竹茹 莘 十七诊 暑风已清，湿热未化，纳少胸痞。 田 制半夏 炒枳壳 云苓 福泽泻 川石斛 外 瓜蒌皮 广橘白 六神曲 生米仁 牡丹皮 科 川通草 佛手皮 十八诊 西洋参 制半夏 川石斛 白归 方 身 云茯苓 生谷芽 制首乌 炙橘红 甘草 案 节 生白芍 生米仁 煎汤代水 十九诊 人参须 归身 川贝 生鳖甲 云茯苓 白芍 橘白 象牙屑 二十诊 六味丸，去茱萸、泽泻，加参须、天 冬、白芍、交藤、龟板、牙屑。 念一诊 人参须 怀山药 茯苓 甘草 淡天冬 大熟地 白芍 象牙屑 夜交藤 败</w:t>
      </w:r>
    </w:p>
    <w:p>
      <w:r>
        <w:t>圆圆获取更多中医课程资料 加微信 yqx2016h 龟板 念二诊 六味丸，去泽泻，入人参、杜仲、龟 板、象牙屑、夜交藤。 念三诊 六味丸，去泽泻，入参须、夜交藤、 象牙屑、龟板、左牡蛎、糯稻根须。 念四诊 六味丸，去泽泻，入天冬、参须、龟 板、象牙屑、杜仲、稻根须。 中 念五诊 人参须 一钱 山萸肉 一钱五 厚杜 医 仲 龟板腹 怀山药 大熟 古 温水炒，三钱 一两 三钱 籍 地 云苓 沙苑蒺藜 温水炒，一两 四钱 盐水炒，三钱 珍 象牙屑 女贞子 稀 五钱 三钱 抄 念六诊 人参 大熟地 象牙屑 云苓 本 精 麦冬 五味 怀山药 龟腹板 杜仲 山萸肉 选 念七诊 人参 怀山药 象牙屑 云苓 ︵ 六 天冬 熟地 山萸肉 龟腹板 沙苑子 五味 ︶ 子 念八诊 台人参 炙甘草 淡天冬 麦门 冬 云苓 元武版 大生地 象牙屑 一两 五钱 大熟地 五味子 怀山药 东白芍 一两 五分 三钱 念九诊 人参 熟地 麦冬 三钱 一两 三钱 龟板 山药 生地 天冬 炙草 一两 三钱 五钱 三钱 牙屑 归身 白芍 五分 四钱</w:t>
      </w:r>
    </w:p>
    <w:p>
      <w:r>
        <w:t>获取更多中医课程资料 加微信 yqx2016h 圆猿 三十诊 人参须 大生地 东白芍 二钱 五钱 象牙屑 大熟地 云苓 淡天 二钱 五钱 一两 四钱 冬 麦冬肉 归身 龟腹板 炙 三钱 二钱 二钱 一两 甘草 五分 膏方 子痈成漏，敛而未痊。 人参须 东白芍 象牙屑 淡天冬 左牡 蛎 白归身 龟腹板 大熟地 云茯神 怀山 药 山萸肉 厚杜仲 炒蒺藜 夜交藤 粉甘 陈 草 清阿胶 莘 上药，系法制度。用阴阳水，武火煎三汁， 田 滤去渣，再以文火慢熬至稠厚，将阿胶熔化，次 外 将参须汤调和收膏，磁器收贮。每日早晚，挑膏 科 四五钱，淡盐汤冲下。 方 （案 ） 刘，左，北拆。暑湿热化毒，外候 案 源 臀部结疽，溃者溃，肿者肿，毒留不化，虑其滋 蔓。 青蒿梗 牛蒡 赤芍 益元散 牡丹皮 连翘仁 枳壳 土贝 川通草 佩兰叶 荷梗 二诊 四围红晕。 黄防风 赤芍 甘草梢 角针 瓜蒌根 连翘仁 归尾 白桔梗 土贝 陈皮</w:t>
      </w:r>
    </w:p>
    <w:p>
      <w:r>
        <w:t>圆源获取更多中医课程资料 加微信 yqx2016h 三诊 广藿梗 淡黄芩 牛蒡 益元散 枳壳 黄防风 连翘 土贝 佩兰叶 赤芍 四诊 湿温蕴滞肝络，右睾丸胀大，红肿而 痛，已成子痈。寒热往来 已盛，来势甚速，恐 &lt;  难消退者。 广木香 金铃子 归尾 泽泻 小青皮 川黄连 炒延胡 橘核 赤苓 益元散 中 五诊 暑湿热为病。 医 广藿梗 金铃子 枳壳 益元散 小川连 古 籍 归尾 白杏仁 炒延胡 赤芍 淡萸一分，同炒 珍 川通草 姜半夏 佛手皮 稀 抄 六诊 寒热。 本 精 佩兰叶 广藿梗 青皮 赤芍 泽泻 牡 选 丹皮 枳壳 冬桑叶 橘核 归尾 赤苓 黑 ︵ 六 山栀 佛手皮 ︶ 七诊 形寒，身热得汗而退，蒸脓象 也。 青荷梗 佛手皮 冬桑叶 郁金汁 瓜蒌 川通草 白杏仁 陈皮 牡丹皮 枳壳汁 桔 梗 赤苓 姜半夏 白蔻仁 八诊 蒸脓寒热，浮碎流水，大便未下。 冬桑叶 姜半夏 赤芍 角针 江枳壳</w:t>
      </w:r>
    </w:p>
    <w:p>
      <w:r>
        <w:t>获取更多中医课程资料 加微信 yqx2016h 圆缘 牡丹皮 全瓜蒌 归尾 桔梗 甘草梢 陈皮 九诊 已溃，大便未下，胃呆舌厚。 西洋参 归身 瓜蒌 甘草 云苓 生绵 芪 赤芍 陈皮 土贝 枳壳 稻叶 十诊 腐肉未去。 西洋参 川贝 云苓 归身 生绵芪 麦 冬肉 橘白 甘草梢 赤芍 鲜稻叶 桔梗 十一诊 西洋参 归身 云苓 忍冬藤 陈 生绵芪 麦门冬 赤芍 甘草 薏苡仁 川贝 莘 稻谷 一两 田 十二诊 少腹之下肿硬。 外 西洋参 旋覆花 金铃子 橘核 石决明 科 火麻仁 夜交藤 当归须 小青皮 蒌仁 柏 子仁 藕汁 方 十三诊 旋覆花 金铃子 青皮 泽泻 案 当归须 赤芍 夜交藤 真橘核 丹皮 土贝 柏子仁 鲜藕汁 十四诊 少腹结硬稍软，囊痈仍然，夜寐不 安。 细生地 夜交藤 川贝 甘草 赤芍 白 归身 石决明 橘白 橘核 茯神 金铃子 十五诊 少腹结硬未化。</w:t>
      </w:r>
    </w:p>
    <w:p>
      <w:r>
        <w:t>圆远获取更多中医课程资料 加微信 yqx2016h 西洋参 白归身 金铃子 橘核 茯苓 丹皮 柏子仁 赤芍 炒延胡 土贝 石决明 鲜藕汁 十六诊 腹痛稍止。 西洋参 旋覆花 赤苓 泽泻 赤芍 白 归身 石决明 丹皮 土贝 青皮 十七诊 西洋参 归身 橘核 丹皮 云 中 苓 制首乌 赤芍 甘草 石决明 陈皮 土 医 贝 古 籍 十八诊 少腹结硬，消未能尽。 珍 首乌制 云苓 陈皮 石决明 赤芍 归 稀 抄 身 甘草 土贝 嫩钩钩 丹皮 橘核 藕汁 本 精 选 （案 ） 林，左，唯亭。十月初二日。湿温蕴 ︵ 六 缘 于肝络，气阻不宣，左偏子痈，肿痛，溃脓穿膜通 ︶ 胯，粪从孔出，鸣响作痛，舌白，脉濡。理之棘手。 川桂木 韭菜根 青皮 云苓 生白芍 当归须 豭鼠粪 橘核 泽泻 小茴香 （案 ） 钱，左，九房巷。十月廿五日。寒 远 凝气滞，睾丸胀大作痛不已，寒热往来，渐成子 痈。难已消退。</w:t>
      </w:r>
    </w:p>
    <w:p>
      <w:r>
        <w:t>获取更多中医课程资料 加微信 yqx2016h 圆苑 老苏梗 金铃子 橘核 赤苓 赤芍药 当归须 炒延胡 枳壳 萆薢 荔枝核 二诊 广木香 金铃子 赤芍 泽泻 小 青皮 当归尾 炒延胡 橘核 赤苓 江枳壳 荔枝核 三诊 广木香 金铃子 归尾 泽泻 小 青皮 川连子 炒延胡 橘核 赤苓 制香附 荔枝核 陈 四诊 作痛不止，大便溏薄。 莘 苏梗 金铃 橘核 泽泻 归尾 茴香 田 青皮 延胡 赤芍 乌药 木香 荔枝核 外 五诊 老苏梗 青皮 赤芍 金铃 全当 科 归 荔核 淡吴萸 橘核 延胡 泽泻 小茴 香 土贝 方 六诊 木香 延胡 橘核 云苓 归尾 案 青皮 金铃 枳壳 泽泻 炒赤芍 茴香 荔 核 七诊 旋覆花 金铃子 当归尾 豭鼠矢 炒延胡 韭菜根 赤苓 制首乌 小青皮 橘核 八诊 川桂木 韭菜子 金铃子 橘核 制香附 当归尾 豭鼠矢 延胡索 枳壳 小</w:t>
      </w:r>
    </w:p>
    <w:p>
      <w:r>
        <w:t>圆愿获取更多中医课程资料 加微信 yqx2016h 青皮 荔枝核 九诊 川桂木 青皮 韭菜根 赤苓 当 归尾 广木香 橘核 豭鼠矢 泽泻 乌药 荔核 十诊 肾囊渐小。 川桂木 香附 韭菜根 云苓 柏子仁 当归尾 青皮 豭鼠矢 泽泻 橘核 中 十一诊 桂枝 韭菜根 橘核 牡蛎 云 医 苓 归身 豭鼠矢 青皮 泽泻 白芍 荔核 古 籍 十二诊 桂枝 金铃 白芍 荔核 归身 珍 青皮 橘核 茴香 泽泻 延胡 稀 抄 十三诊 制香附 归身 金铃 橘核 柏 本 精 子仁 小青皮 白芍 延胡 云苓 木瓜 荔 选 核 ︵ 六 ︶ （案 ） 李，左，桃花坞。九月廿三日。风 苑 邪引动湿热，而为寒热有汗不解，胸闷头胀，肾 囊肿胀流水，势有作腐之象，乃脱囊是也。来势 甚速，最恐邪陷之险。 苏梗 杏仁 广陈皮 连翘 丹皮 豆卷 姜夏 江枳壳 赤芍 通草 赤苓 二诊 冬桑叶 姜半夏 赤苓 金铃子</w:t>
      </w:r>
    </w:p>
    <w:p>
      <w:r>
        <w:t>获取更多中医课程资料 加微信 yqx2016h 圆怨 大连翘 牡丹皮 广陈皮 通草 真橘核 江 枳壳 三诊 金铃子散合化肝煎，加赤苓。 四诊 萆薢 猪苓 炒延胡 冬术 赤苓 泽泻 川柏 青皮 金铃子 对 口 疽 陈 莘 （案 ） 沈，左，嘉善。七月初四日。郁火 田 员 湿热，会于督脉循行之所，正对口疽。起逾五 外 旬，脓虽得而腐不脱。正虚毒恋犹在，险途也。 科 潞党参 赤芍 土贝 甘草节 制蚕 绵 黄芪 陈皮 云苓 归身 忍冬藤 鲜稻叶 方 一 两 煎汤代水 案 二诊 潞党参 赤芍 茯神 广陈皮 生 甘草 绵黄芪 远志 杜仲 夜交藤 归身 三诊 潞党参 归身 甘草 厚杜仲 云 苓 制首乌 白芍 橘白 川石斛 枣仁 四诊 新肉渐生。 潞党参 归身 甘草 厚杜仲 云茯苓 制首乌 白芍 橘白 沙蒺藜 鲜稻根 一两</w:t>
      </w:r>
    </w:p>
    <w:p>
      <w:r>
        <w:t>猿园获取更多中医课程资料 加微信 yqx2016h 五诊 潞党参 归身 云苓 甘草 厚杜 仲 制首乌 白芍 橘白 石斛 薏苡仁 六诊 潞党参 归身 茯神 厚杜仲 炙 甘草 制首乌 白芍 枣仁 川石斛 稻谷 七诊 有时泄泻。 潞党参 归身 半曲 杜仲 炙甘草 煨 姜 炙黄芪 白芍 广皮 谷芽 云苓 大枣 中 八诊 台人参 归身 萆薢 杞子 制首 医 乌 白芍 橘白 杜仲 云茯苓 古 籍 九诊 制首乌 归身 茯神 杞子 炙甘 珍 草 台人参 白芍 枣仁 杜仲 橘白 稀 抄 十诊 人参 首乌 茯神 杞子 麦冬 本 精 归身 枣仁 杜仲 甘草 白芍 选 ︵ 六 偏 对 口 疽 ︶ （案 ） 徐，左，平望。八月廿八日。郁火 员 湿热，会于太阳督脉部分，左偏对口疽。起经二 侯有半，溃眼不一，脓出清稀，顶平根散，痛不归 中者。毒邪居于半阴半阳之间，不易透达，深恐 里陷。拟温通提毒法。 鹿角屑 归身 制蚕 土贝 生芪 桔梗</w:t>
      </w:r>
    </w:p>
    <w:p>
      <w:r>
        <w:t>获取更多中医课程资料 加微信 yqx2016h 猿员 川桂木 赤芍 角针 茯神 川芎 甘草 茄 蒂 二诊 黄毛毛角 全当归 制蚕 一钱 三钱 三 桔梗 川芎 茯神 大香菌 钱 一钱 七分 三钱 五只 生绵芪 赤芍 角针 远志 陈 四钱 二钱 一钱 七分 皮 甘草 一钱 七分 三诊 黄毛毛角 小川芎 制蚕 云苓 生野于术 赤芍 大有绵芪 全当归 陈皮 陈 远志肉 皂角刺 生甘草 鲜谷芽 煎汤代水 莘 四诊 潞党参 赤芍 忍冬 桔梗 云苓 田 大有芪 陈皮 制蚕 归身 甘草 外 五诊 腐肉已去。 科 潞党参 归身 陈皮 甘草 远志 有芪 赤芍 土贝 茯苓 鲜稻谷 方 六诊 潞党参 归身 茯神 忍冬藤 夜 案 交藤 大有芪 白芍 甘草 广橘白 柏子仁 生谷芽 七诊 胃风复肿，曾有寒热，神倦无力。 黄防风 东白芍 云苓 甘草节 川贝 大有芪 陈皮 桔梗 白归身 夜交藤 八诊 四围肿势稍退，纳少，袭风。 制首乌 赤芍 丹皮 忍冬藤 归身 大</w:t>
      </w:r>
    </w:p>
    <w:p>
      <w:r>
        <w:t>猿圆获取更多中医课程资料 加微信 yqx2016h 有芪 陈皮 茯神苓 甘草节 半夏 九诊 十月初二日。右面目红肿而痛，纳 少，受风，疽旁肿痛已止。 绵黄芪 姜半夏 陈皮 甘草 土贝 黄 防风 白归身 桔梗 赤芍 枳壳 茯苓 十诊 初六日。右目上胞红肿，左目浮肿， 咳嗽痰多。风邪未清也。 中 绵黄芪 丹皮 半夏 甘草 赤芍 归身 医 防风 茯苓 桔梗 陈皮 古 籍 珍 玉 枕 疽 稀 抄 本 精 （案 ） 沈，左，山塘。八月廿五日。郁火 选 员 湿热，会于督脉太阳部分，右偏玉枕疽。起经十 ︵ 六 有一日，溃眼不一，脓泄不爽，顶平根散，色泽紫 ︶ 滞，肿势延走。邪居于半阴半阳之间，不易透 达，深恐里陷。拟通疏提毒法。 川羌活 陈皮 桔梗 角针 全当归 黄 防风 赤芍 生草 土贝 白芷 茄蒂 二诊 芪皮 当归 桔梗 角针 川芎 羌活 芍药 生草 制蚕 陈皮 茄蒂 三诊 生黄芪 赤芍 土贝 茯神 川芎</w:t>
      </w:r>
    </w:p>
    <w:p>
      <w:r>
        <w:t>获取更多中医课程资料 加微信 yqx2016h 猿猿 全当归 陈皮 桔梗 甘草 制蚕 大香菌 四诊 生绵芪 川芎 远志 茯神 辰砂拌赤 白归身 野于术 赤芍 生草 土贝 制蚕 生谷芽 五诊 潞党参 白归身 土贝 忍冬藤 小川芎 绵黄芪 赤芍药 茯神 甘草节 生 谷芽 陈皮 六诊 潞党参 归身 半曲 夜交藤 小 陈 川芎 绵黄芪 赤芍 云苓 甘草节 陈皮 莘 生谷芽 田 七诊 党参 赤芍 远志 夜交藤 归身 外 黄芪 陈皮 甘草 生谷芽 半曲 科 八诊 党参 归身 川贝 忍冬 首乌 黄芪 赤芍 茯神 甘草 陈皮 谷芽 方 九诊 潞党参 归身 茯神 忍冬 绵黄 案 芪 制首乌 赤芍 土贝 甘草 生谷芽 十诊 潞党参 归身 云苓 陈皮 忍冬 藤 制首乌 赤芍 远志 半曲 甘草 生谷 芽 十一诊 人参须 白归身 半曲 忍冬藤 真川贝 制首乌 赤芍 云神 生甘草 陈皮 生谷芽</w:t>
      </w:r>
    </w:p>
    <w:p>
      <w:r>
        <w:t>猿源获取更多中医课程资料 加微信 yqx2016h 偏 脑 疽 （案 ） 顾，左，观音山。十月二十日。三 员 阴疟疾，由来三载，阴虚湿热下注，肛痈成漏。 迁延八月，阴分更伤，郁火湿热上乘，左偏脑疽。 起将四候，木痛无脓，顶平多白，其毒郁而不达 中 发，是乃恶疑。但有时语言错杂，易于呕恶，曾 医 经呃逆。脉左耎右弦数，舌白中光。纳谷式凝， 古 籍 胸闷气怯。明系痰火内炽，病情冗杂，变险可虑 珍 也。拟提托安神，必佐化痰之品。 稀 抄 绵黄芪 制蚕 白归身 广橘红 枳壳 本 精 甘草节 制半夏 茯神 赤芍 角针 远志 选 鲜竹茹 ︵ 六 二诊 悬拟方。 ︶ 西洋参 川贝母 白归身 制姜蚕 远志 肉 云茯苓 橘红 赤芍 白桔梗 生草梢 江枳壳 上濂珠粉 二青竹茹 额 疽 （案 ） 钱，左，调丰巷。十一月廿四日。 员</w:t>
      </w:r>
    </w:p>
    <w:p>
      <w:r>
        <w:t>获取更多中医课程资料 加微信 yqx2016h 猿缘 阳明湿热，上乘左额结疽。肉突而腐，脓泄成式 微，毒郁不化，理之非易。 羚羊角 天花粉 白桔梗 枳壳 芍药 赤 牡丹皮 制蚕 土贝母 甘中黄 连翘仁 二诊 细生地 赤芍 天花粉 桔梗 牡 丹皮 玉竹 橘红 土贝 甘中黄 制蚕 发 背 陈 莘 （案 ） 许，左，北圻。七月七日。左脉沉 田 员 细，右濡数。舌红无苔。神蒙，咽语，气促汗泄， 外 左偏中发背，毒已内陷，平塌无脓。陷脱之机显 科 着，风波莫测矣。勉拟。 生西洋参 上濂珠粉 当归身 方 冲服，七分 白桔梗 土贝 大有绵芪 抱木茯神 赤芍药 案 制蚕 甘草 （案 ） 朱，左，豆圆粉。七月廿三日。郁 圆 火湿热会于足太阳经，肾与膀胱相为表里，督肾 阴虚，阳亦衰微，遂致左偏中骑梁发背。起经两 候，溃眼不一，流水无脓，顶平根散，旁有红晕， 界限不分，往来寒热。苔薄白，脉左濡右数。大</w:t>
      </w:r>
    </w:p>
    <w:p>
      <w:r>
        <w:t>猿远获取更多中医课程资料 加微信 yqx2016h 毒郁于半阴半阳之间，不易透达，深恐里陷之 险。拟温通提毒法。 川桂木 陈皮 角针 茄蒂 绵芪皮 全 当归 赤芍 制蚕 生草 紫草茸 桔梗 二诊 桔梗 远志肉 上肉桂 四分，去粗皮切 赤芍 角针 甘草节 全当归 片煎炒不如末冲服 陈皮 制蚕 大香菌 大有芪 中 三诊 大有芪 当归 制蚕 甘草 上肉 医 桂 野于术 赤芍 陈皮 稻谷 川芎 角针 古 籍 四诊 上肉桂 全当归 角针 白桔 四分 珍 梗 大有芪 野于术 小川芎 制蚕 甘 稀 四钱 抄 草节 赤芍药 远志 七分 本 精 五诊 大有芪 四钱 川芎 角针 白桔梗 选 全当归 野于术 赤芍 制蚕 甘草节 远志 ︵ 六 肉 陈皮 ︶ 六诊 潞党参 归身 广陈皮 甘草节 大有芪 野于术 赤芍 制蚕 大香菌 川芎 云苓 七诊 潞党参 归身 陈皮 甘草 鲜稻 谷 杜仲 制首乌 云苓 白芍 米仁 绵黄 芪</w:t>
      </w:r>
    </w:p>
    <w:p>
      <w:r>
        <w:t>获取更多中医课程资料 加微信 yqx2016h 猿苑 （案 ） 姚，左，七月廿二日。郁火湿热交 猿 蒸，左脾肚发背，复兼骑梁发背。起竟三候，流 水无脓顶，平根散，色泽紫滞，不甚知痛。脉息 濡数，舌红苔少。阴分素虚，毒火蕴而不达，怕 有内陷之险。拟提托法。 生绵芪 桔梗 角针 生草 赤芍 全当 归 陈皮 土贝 茄蒂 制蚕 紫草茸 二诊 上肉桂 当归 制蚕 大香菌 赤 陈 芍 大有芪 川芎 角针 云茯神 桔梗 生 莘 草 田 外 胸 中 疽 科 （案 ） 李，左，高板桥。正月十一日。胸 方 员 中结疽，流水无脓，顶平根散，色红带紫。郁火 案 湿热交蒸也。 活命饮。 二诊 生绵芪皮 全瓜蒌 土贝母 角针 赤芍药 当归身 陈皮 生草梢 茄蒂 桔梗 三诊 有黄芪 赤芍 陈皮 土贝 桔梗 生草 归身 桔梗根 角针 紫茸 云苓 忍 冬藤</w:t>
      </w:r>
    </w:p>
    <w:p>
      <w:r>
        <w:t>猿愿获取更多中医课程资料 加微信 yqx2016h 四诊 大有芪 赤芍 制蚕 甘草 归身 忍冬藤 制冬术 陈皮 土贝 冬笋尖 云苓 五诊 西洋参 归身 制蚕 甘草 甜冬 术 大有芪 赤芍 土贝 忍冬藤 陈皮 六诊 西洋参 归身 制半曲 忍冬藤 生绵芪 甜冬术 赤芍 制陈皮 甘草 云苓 七诊 西洋参 归身 云苓 生甘草 绵 中 芪皮 小生地 赤芍 忍冬藤 生谷芽 橘白 医 八诊 丹皮 云苓 甘草节 西洋参 归 古 籍 身 陈皮 土贝 忍冬藤 绵芪皮 赤芍 珍 稀 九诊 右腋结疽坚硬。 抄 西洋参 归身 陈皮 忍冬藤 绵芪皮 本 精 云茯苓 赤芍 土贝 生草梢 花粉 选 十诊 西洋参 赤芍 土贝 归身 制首 ︵ 六 乌 陈皮 冬藤 云苓 甘草 ︶ 十一诊 西洋参 白芍 生鳖甲 忍冬藤 归身 制首乌 川贝 云苓 生甘草 丹皮 十二诊  疽已渐入佳境。 制首乌 归身 橘皮 甘草 料豆衣 西 洋参 白芍 云皮 冬藤 真川贝   诊：原本缺，据文意补。</w:t>
      </w:r>
    </w:p>
    <w:p>
      <w:r>
        <w:t>获取更多中医课程资料 加微信 yqx2016h 猿怨 肩 疽 （案 ） 项，左，观音山。七月初十日。暑 员 风湿热，袭郁太阳之络，右肩疽，虽溃脓未外泄， 顶平根散，窜头不一。复兼天疱疮，身热不解， 牙关紧闭。脉息濡数。邪郁不达，虑其昏陷之 险。 陈 陈香薷 防风 枳壳 益元散 广霍梗 莘 牛蒡 白杏仁 土贝 薄荷叶 淡芩 赤芍 田 二诊 前胡 藿梗 防风 杏仁 枳壳 外 赤芍 柴胡 荆芥 牛蒡 制蚕 土贝母 桔 科 梗 鲜荷叶 方 石 榴 疽 案 （案 ） 胡，右，北码头。九月三日。湿火 员 化毒，挟痰痹络，左肘石榴疽。腐溃流水，旁围 作肿硬作痛巨盛。毒郁不化，势非轻视者。拟 清化宣络法。 羚羊角 牡丹皮 云茯苓 丝瓜络 归须 生芪皮 赤芍 土贝母 甘草节 天花粉 忍</w:t>
      </w:r>
    </w:p>
    <w:p>
      <w:r>
        <w:t>源园获取更多中医课程资料 加微信 yqx2016h 冬藤 二诊 羚羊角 赤芍 甘菊 广皮 鲜归 身 细生地 花粉 淡芩 土贝 地骨皮 三诊 羚羊角 赤芍 陈皮 甘草节 归 身 细生地 丹皮 云茯苓 丝瓜络 天花粉 土贝 四诊 生芪皮 赤芍 土贝 甘草节 归 中 身 赤苓 川芎 天花粉 制半曲 忍冬藤 医 陈皮 生谷芽 古 籍 五诊 生芪皮 赤芍 陈皮 丝瓜络 金 珍 石斛 赤苓 白归身 花粉 半夏 生甘草 稀 抄 枳壳 生谷芽 本 精 六诊 屈伸不利。 选 生绵芪 陈皮 云苓 丝瓜络 白归身 ︵ 六 半夏 米仁 夜交藤 赤芍药 川贝 ︶ 腿 疽 （案 ） 徐，左，西津桥。七月十七日。素 员 有红症，阴虚内热，所渭少阴不足，阳明有余也。 今者时令，暑湿热深络中，右腿下面结疽。起经 旬日，虽已破头，脓未外泄。出血不已，有盈碗</w:t>
      </w:r>
    </w:p>
    <w:p>
      <w:r>
        <w:t>获取更多中医课程资料 加微信 yqx2016h 源员 成盆之多。抽胀而痛，根围且硬，寒热往来。舌 红苔糙，脉息小数。腑气燥结，小溲短赤。一派 暑热迫伤阳络，血热妄行之象也。拟气血兼并 清法。 香犀角 生石膏 黑山栀 肥知母 银花 炭 赤苓 鲜生地 炒黑丹皮 炒赤芍 怀牛 膝 侧柏炭 甘草 鲜藕节 白茅根 荷花露 二诊 脉数已缓，舌质仍红，腿疽流血渐 陈 止，痛势亦可。稍有脓泄，泄而不多。其色瘀 莘 紫。究属营络之中，热留未化也。拟清营化毒 田 法。 外 犀角汁 牡丹皮 花粉 知母 忍冬藤 科 白茅根 鲜生地 赤芍 连翘仁 川贝 西瓜 翠衣 益元散 方 三诊 绵黄芪 桑白皮 大连翘 土贝 案 甘草节 细生地 地骨皮 花粉 忍冬藤 丝 瓜络 肚 脂 （案 ） 王，左，蒌门。七月十一日。暑湿 员 热化毒，结为肚脂。起经二候，溃眼不一，形为</w:t>
      </w:r>
    </w:p>
    <w:p>
      <w:r>
        <w:t>源圆获取更多中医课程资料 加微信 yqx2016h 蜂巢，色泽紫滞，根围散漫，势如盘旋。舌糙中 剥，脉细数。毒郁于里，怕即内陷之险。拟提托 法。 大有芪 川芎 陈皮 制蚕 白桔梗 归 身 川芍 瓜蒌根 土贝 甘中黄 大香菌 肾 囊 疽 中 医 （案 ） 何，左，庙前。七月初十日。右脉 古 员 籍 沉，左细数。舌苔黄厚。大便燥，小溲短少，灼 珍 热胃呆，左胯及肾囊疽毒。起经半月，溃者溃， 稀 抄 肿者肿。已溃者，血多脓少。坚肿不化者，肝火 本 精 湿热并盛也。 选 细生地 牡丹皮 当归尾 细木通 泽泻 ︵ 六 龙胆草 大连翘 黑山栀 车前子 甘草梢 ︶ 六神丸 二三十粒 脱 疽 （案 ） 赵，左，黄鹤坊桥。六月廿八日。 员 湿热大郁化毒，右足指脱疽，流水无脓，腐溃气 秽，色黑皮木，不知痛痒，势有节骨脱落之虑。</w:t>
      </w:r>
    </w:p>
    <w:p>
      <w:r>
        <w:t>获取更多中医课程资料 加微信 yqx2016h 源猿 拟清托法。 绵黄芪 赤芍 冬术 人中黄 赤苓 当 归尾 黑大豆 汉防己 丹皮 泽泻 二诊 绵芪 赤芍 黑大豆 怀牛膝 人 中黄 归尾 丹皮 赤苓 泽泻 鲜桑枝 防 己 三诊 甜冬术 汉防己 归尾 米仁 泽 泻 赤苓 赤茯苓 赤芍 丹皮 人中黄 黑 陈 大豆 鲜桑枝 莘 四诊 绵黄芪 归尾 云苓 生草 赤芍 田 甜冬术 丹皮 米仁 桑枝 泽泻 怀牛膝 外 科 头 面 火 疖 方 （案 ） 袁，幼，莲花兜。七月二日。九月 案 员 婴孩，暑风湿热，郁蒸化毒，头面火疖，腐溃流 水，脾败无脓，大便泄泻，身热不解，目光上窜， 口如鱼口，舌苔黑糙。其邪深入厥少，势有面厥 闭之危，风波莫测也。 广藿梗 牡丹皮 茯神 甘中黄 冬桑叶 连翘 土贝 荷叶 羚羊角 钩钩 炒淡芩</w:t>
      </w:r>
    </w:p>
    <w:p>
      <w:r>
        <w:t>获取更多中医课程资料 加微信 yqx2016h 卷二 失 营 中 医 （案 ） 孙，左，船上。七月廿二日。郁怒 古 员 籍 伤肝，思虑伤脾，肝脾郁火蒸灼生痰，痰痹于络， 珍 右耳根失荣。起经十有余年，渐次长大，块磊高 稀 抄 突，腐溃翻花，流水气秽。舌苔剥落，脉来细数。 本 精 耄耋之年，当此病魔，何能胜任耶？勉拟方，再 选 请高贤酌之。 ︵ 六 西洋参 生白芍 茯神 川贝 石决明 ︶ 制首乌 炒丹皮 远志 甘草 嫩钩钩 藕汁 马 刀 挟 瘿 （案 ） 葛，左，盛泽。正月廿二日。脉左 员 细弦，右滑濡弦。为木旺，滑必有痰，痰即有形 之火，火即无形之痰，木旺生风，风阳上旋，始因</w:t>
      </w:r>
    </w:p>
    <w:p>
      <w:r>
        <w:t>获取更多中医课程资料 加微信 yqx2016h 源缘 左偏头痛，颠顶为甚，继而左右可根之。下结为 马刀挟瘿，其核坚硬肿痛连喉道，痰多黏腻，咽 物有碍，如是者百日矣。舌苔黄厚，口干唇燥， 腑气闭结，纳谷式凝。肝胆之病，当其春升，益 助其势，阴液暗伤，痰火日盛，莫可制也。拟育 阴制火，咸降化痰法 。 生地 石决明 生西洋参 广橘红 牡丹 皮 川贝 嫩钩钩 云茯苓 柏子仁 鲜竹沥 陈 上濂珠 研细冲，三分 莘 二诊 咽痈痰多。 田 大生地 真川贝 石决明 甘草 金石斛 外 西洋参 云茯神 嫩钩钩 瓜蒌 炒枳壳 上 科 濂珠 鲜竹沥 陈皮 三分 一两 一钱，泡汤冲 方 痰 瘿 案 （案 ） 朱，左。六月初三日。木郁失调， 员 郁则生火，火盛生痰，痰痹于络，右腰软肉之间 结为痰瘿。起经七载，渐次长大，形如覆碗，色 泽带紫，时痒时痛。肝病显然，不宜成溃，溃则   咸降化痰：原本作“盐降化痰”，据文意改。</w:t>
      </w:r>
    </w:p>
    <w:p>
      <w:r>
        <w:t>源远获取更多中医课程资料 加微信 yqx2016h 难于收敛者。 四制香附 真川贝 丹皮 石决明 白归 身 东白芍 广橘白 茯苓 海浮石 白蒺藜 大地栗 陈海蛰 煎汤代水 四个 一两 二诊 制首乌 白蒺藜 川贝 石决明 牡丹皮 东白芍 甘菊花 橘红 嫩钩钩 夏 枯草 云苓 中 医 （案 ） 载，常熟。七月初七日。右少腹 古 圆 籍 痰瘿，起经数载，溃已五月，脓水清稀，结肿不 珍 化。营卫不和，痰凝气聚使然，最难结局也。 稀 抄 四制香附 白归身 甘草节 石决明 云 本 精 茯苓 野于术 东白芍 真川贝 陈皮 夜交 选 藤 ︵ 六 ︶ 右 额 痰 瘤 （案 ） 沈，右，吴江。肝郁气阻，挟痰凝 员 聚，右额痰瘤。起经一载，渐次长大，色白木痛。 情志之病，药力难以骤效者。 陈香附 陈胆星 牡丹皮 半夏 橘红 茯 苓 白蒺藜 川贝母 鲜藕肉 风化硝 远志</w:t>
      </w:r>
    </w:p>
    <w:p>
      <w:r>
        <w:t>获取更多中医课程资料 加微信 yqx2016h 源苑 天 柱 痰 瘤 （案 ） 周，左，船上。六月初六日。脉来 员 弦滑，舌苔薄白，天柱痰瘤。起经三载，结核坚 肿，色白，天柱木痛。本原之病，药难骤效。 甜冬术 制首乌 云茯苓 姜半夏 广陈 皮 白蒺藜 风化硝 陈胆星 浮石 昆布 陈 二诊 甜冬术 姜半夏 云茯苓 广橘红 莘 白蒺藜 白芥子 浮石 昆布 粉甘草 陈胆 田 星 外 科 右 颈 痰 瘤 方 （案 ） 朱，左，鸡毛场。十月廿二日。中 案 员 虚积饮，咳吐黏痰，动则气促，胃谷减少。右颈 痰瘤，溃脓不爽，余坚未化。脉右濡，左部弦滑。 乃本原之病也，药力难效。 潞党参 野于术 云茯苓 杜苏子 白杏 仁 姜半夏 广橘红 旋覆花 瓦楞子 粉甘 草</w:t>
      </w:r>
    </w:p>
    <w:p>
      <w:r>
        <w:t>源愿获取更多中医课程资料 加微信 yqx2016h 鼻 孔 痰 瘤 （案 ） 蒋，右，又七月十一日。肺开窍于鼻， 员 肺气郁则生火，火盛则生痰，痰火痹络，鼻孔痰瘤 结肿。起经三载，渐次长大，色白木痛，难以消退。 桑白皮 川贝 瓜蒌皮 云苓 白蒺藜 中 竹茹 白杏仁 橘红 白桔梗 甘草 黑栀 医 枇杷叶 古 籍 二诊 陈胆星 云苓 白蒺藜 橘红 白 珍 桔梗 川贝 风化硝 桑白皮 甘草 鲜竹茹 稀 抄 三诊 桑白皮 白杏仁 橘红 全瓜蒌 本 精 风化硝 地骨皮 川贝 云苓 白桔梗 粉甘 选 草 鲜竹茹 ︵ 六 四诊 八月初五日。 ︶ 桑白皮 白蒺藜 云苓 风化硝 真川贝 枇杷叶 白杏仁 广橘红 生甘草 海浮石 牡丹皮 鲜竹茹 血 瘤 （案 ） 胡，左，北圻。七月廿二日。肝火 员</w:t>
      </w:r>
    </w:p>
    <w:p>
      <w:r>
        <w:t>获取更多中医课程资料 加微信 yqx2016h 源怨 挟痰，凝聚左乳头之下，结为血瘤，色红坚肿。 迁延八月，不宜成溃，药力冀其迟破为妙。 鲜首乌 真川贝 橘红 石决明 赤芍药 牡丹皮 黑山栀 云苓 嫩钩钩 夏枯草 二诊 鲜首乌 牡丹皮 川贝 赤芍 嫩 钩钩 石决明 黑山栀 橘核 云苓 小青皮 藕汁 三诊 色红而肿，形如栗大。 陈 鲜首乌 制半夏 川石斛 甘草 牡丹皮 莘 广橘红 云苓 藕汁 石决明 钩钩 田 四诊 光溃流水。 外 制首乌 白归身 橘红 云苓 藕肉 东 科 白首 川贝 丹皮 甘草 石决明 钩钩 方 （案 ） 陈，右，正义。十二月十七日。右 案 圆 耳根血瘤翻花，肉突如菌，频频出血，由肝郁化 火挟痰而成。 大生地 生白芍 牡丹皮 川贝 橘红 茯苓 石决明 钩钩 藕汁 远志 枣仁 二诊 生地黄 生白芍 穞豆衣 丹皮 川贝 橘红 石决明 钩钩 云苓 甘草</w:t>
      </w:r>
    </w:p>
    <w:p>
      <w:r>
        <w:t>缘园获取更多中医课程资料 加微信 yqx2016h 肉 瘤 （案 ） 吴，左，南浔。八月初六日。郁怒 员 伤肝，思虑伤脾，肝脾气郁，郁则生火，火盛生痰， 痰随气阻，左腿下面结为肉瘤。起经十有七载， 渐次长大，腐溃翻花，滋水淋漓，或时出血。舌苔 中 糙黄，脉来濡细。本原情志之病，药难奏效。 医 人参须 白归身 东白芍 远志肉 川贝 古 籍 橘白 甘草节 左牡蛎 藕汁 珍 稀 抄 胎 瘤 本 精 选 （案 ） 杨，左，海门。八月廿一日。左太阳 ︵ 六 员 胎瘤，起经五十一载，渐次长大，块磊高突，按之已 ︶ 软。势欲为溃，溃则恐其流血。变险莫测也。 鲜首乌 牡丹皮 生白芍 川贝 陈皮 茯神 甘草 石决明 丹皮 嫩钩钩 夏枯草 渣 瘤 （案 ） 许，左，城里。十一月廿六日。右 员</w:t>
      </w:r>
    </w:p>
    <w:p>
      <w:r>
        <w:t>获取更多中医课程资料 加微信 yqx2016h 缘员 臀下渣瘤，起经三十余年，腐溃翻花，肉突如菌。 营卫不和，滋痰凝聚而成。如斯沉疴，非计日所 能奏效者。 二陈汤加党参、冬术、制首乌、归身、白芍、 牡蛎 瘰 疬 陈 （案 ） 祝，右，护街龙。六月十七日。脉 莘 员 来细涩，舌白中心罩黄，牙宣出血，口味或甜或 田 苦，右颈瘰疬，块磊坚硬，肤色泛紫，时痛时制 外 止，窜生左颈。此系木郁，郁则生火，火盛生痰， 科 痰痹络中也。病属内因，药难骤效。拟育阴泄 木，咸降化痰法。 方 中生地 西洋参 夏枯草 炒丹皮 黑山 案 栀 淡昆布 川贝 象贝 炙橘红 金石斛 云茯神 石决明 鲜荷叶 鲜藕汁 二诊 牙宣出血，痰疬作痛，蒸脓。 西洋参 牡丹皮 川贝母 云苓 大生地 生鳖甲 麦冬肉 黑山栀 炙橘红 石决明 川石斛 藕汁 三诊 痰疬已溃，牙宣已止。</w:t>
      </w:r>
    </w:p>
    <w:p>
      <w:r>
        <w:t>缘圆获取更多中医课程资料 加微信 yqx2016h 西洋参 花粉 生鳖甲 怀膝 整玉竹 麦冬肉 知母 炒丹皮 茯苓 川贝 痰 疬 （案 ） 武，左，白莲桥。七月十八日。左 员 颈痰疬，起经半载，成管不敛，坚硬不化。阴虚 中 痰火痹络，药力难以骤效。 医 大生地 牡丹皮 夏枯草 淡昆布 川贝 古 籍 母 北沙参 橘红 云苓 左牡蛎 地骨皮 珍 二诊 近受暑湿兼有火疖。 稀 抄 北沙参 广陈皮 牡丹皮 赤芍 土贝 本 精 桑白皮 夏枯草 青蒿子 甘草 地骨皮 荷 选 梗 ︵ 六 三诊 北沙参 牡丹皮 黑山栀 川贝 ︶ 海浮石 白杏仁 地骨皮 粉甘草 橘红 石 决明 四诊 羚羊角 青蒿 土贝 六一散 赤 芍 丹皮 连翘 川通草 青荷梗 枳壳 五诊 制首乌 牡丹皮 川贝 石决明 北沙参 生鳖甲 云苓 橘红 左牡蛎 六诊 七月初二日。</w:t>
      </w:r>
    </w:p>
    <w:p>
      <w:r>
        <w:t>获取更多中医课程资料 加微信 yqx2016h 缘猿 整玉竹 丹皮 生鳖甲 甘草 云苓 制 首乌 川贝 石决明 钩钩 橘红 七诊 北沙参 炒丹皮 川贝 石决明 云茯苓 中生地 夏枯草 橘红 钩钩 海浮 石 八诊 制首乌 橘红 炒丹皮 真川贝 整玉竹 茯苓 石决明 生鳖甲 钩钩 陈 （案 ） 刘，左，中街路。九月廿四日。左 莘 圆 颈痰疬累累成串，已经二载，渐次长大，屡屡失 田 血，咳呛频频，舌红脉细。病属本原，极宜静养 外 善调，冀其由渐消退不破为吉。拟养阴阴制火， 科 咸降化痰主之。 大生地 牡丹皮 左牡蛎 元参心 北沙 方 参 淡天冬 真川贝 海浮石 夏枯草 云苓 案 鲜藕汁 二诊 女贞子 鲜藕汁 西洋参 东白芍 真川贝 云茯苓 夏枯草 大生地 牡丹皮 广橘红 嫩钩钩 石决明 左牡蛎 三诊 大生地 大白芍 麦冬肉 川贝母 知母 左牡蛎 清阿胶 北沙参 云茯神 甘 草 昆布 鲜藕汁</w:t>
      </w:r>
    </w:p>
    <w:p>
      <w:r>
        <w:t>缘源获取更多中医课程资料 加微信 yqx2016h （案 ） 徐，幼，太平桥。十月初二日。阴 猿 虚体质，暗生内热，蒸烁生痰，痰痹于络，左颐痰 疬，起经一载，溃孔成管，脓水淋漓，颏下余核累 累不一。右肘流痰，亦已溃泄，脓水无多。气阴 并乏，舌色光红，脉情细小。本原病也，药力善 调，冀其缓缓图功。拟养阴制火，佐以降痰。 大生地 川贝 生鳖甲 云苓 麦冬肉 中 北沙参 橘红 左牡蛎 蒺藜 丹皮 川石斛 医 二诊 大生地 东白芍 川贝母 川石斛 古 籍 云苓 北沙参 炙甘草 广橘皮 云苓 怀山 珍 药 生鳖甲 稀 抄 三诊 制首乌 川贝 粉丹皮 左牡蛎 本 精 制于术 北沙参 橘红 川石斛 海浮石 茯 选 苓 ︵ 六 ︶ （案 ） 蒋，左，南浔。十一月初四日。脉 源 细滑数，舌红苔少，阴分素虚，痰火有余也，左右 颈间结为痰疬，已经六载。中秋之前，袭风咳 嗽，化火传入少阳，而为鼻痔，左右皆有，结核肿 作胀，窒塞不通，由来三月。此太阴足手阳同 病，非计日所能奏效者。 竹茹 枇杷叶 羚羊角 白蒺藜 橘红</w:t>
      </w:r>
    </w:p>
    <w:p>
      <w:r>
        <w:t>获取更多中医课程资料 加微信 yqx2016h 缘缘 枳壳 丹皮 茯苓 桑叶 川贝母 甘菊花 桔梗 杏仁 生草 （案 ） 鲍，右，下津桥。十一月七日。八脉 缘 不调，经事参前，阴虚木郁，郁则生火，火盛生痰， 痰痹于络，左右颈间结为痰疬，累累成串，窜生腋 间，由来三月，渐次长大。舌红苔糙，脉情细小。 病属本原，药力难于骤效。拟仿八味逍遥散加减。 陈 大生地 制香附 白芍 石决明 浮石粉砂 莘 蒸于术 鳖血拌柴胡 牡丹皮 归身 川贝 田 黑山栀 云苓 外 二诊 大生地 川贝母 牡丹皮 黑山栀 科 橘红 白芍 制于术 制香附 瓦楞子 茯苓 归身 藕汁 方 三诊 大生地 牡丹皮 白芍 橘红 夏 案 枯草 制香附 黑山栀 川贝 云苓 石决明 钩钩 （案 ） 高，左，高师巷。十二月十二日。 远 脉左细右数，舌红苔糙，颏下痰疬结核累累，由 来已久。近起腹膨而痛，肝脾不和，诊有停滞 也。且拟疏和治其内。</w:t>
      </w:r>
    </w:p>
    <w:p>
      <w:r>
        <w:t>缘远获取更多中医课程资料 加微信 yqx2016h 江枳壳 半夏 神曲 泽泻 木香汁 姜制 甜冬术 陈皮 麦芽 赤苓 莱菔子 锁 喉 痰 痈 （案 ） 陆，船上。正月初十日。失血之 员 后，阴虚，痰火上乘结为锁喉痈，外喉肿胀，色白 中 木痛。舌白，脉滑细。诸气郁，皆属于肺也。 医 杜苏子 黑山栀 橘红 海浮石 真川贝 古 籍 云苓 白杏仁 桑白皮 瓜蒌 枇杷叶 牡丹 珍 皮 竹茹 稀 抄 二诊 冬桑叶 白杏仁 牡丹皮 黑山栀 本 精 茯神 甘草 浮石 蛤壳 杜苏子 真川贝 选 橘红 鲜竹茹 ︵ 六 ︶ 托 腮 痰 痈 （案 ） 陈，右，长邑前。正月初九日。右 员 托腮痰痈肿硬作痛，形寒身热，形痛胸闷，舌白， 脉濡数。有蒸脓之象，虑其转重。 柴胡 防风 制蚕 土贝母 连翘 牛蒡 杏仁 枳壳 荆芥 桔梗</w:t>
      </w:r>
    </w:p>
    <w:p>
      <w:r>
        <w:t>获取更多中医课程资料 加微信 yqx2016h 缘苑 二诊 柴胡 防风 连翘 桔梗 赤芍 土贝 牛蒡 杏仁 马勃 枳壳 制蚕 陈皮 三诊 桑叶 连翘 瓜蒌 制蚕 橘红 生草 牛蒡 桔梗 赤芍 土贝 杏仁 枇杷 叶 四诊 托腮痰痈已溃。 生芪 瓜蒌根 桔梗 生草 赤芍 羚羊 角 云茯神 土贝 竹茹 橘红 丝络 陈 五诊 生绵芪 桔梗 丝瓜络 赤芍 云 莘 苓 陈皮 生草 土贝 天花粉 竹茹 田 六诊 整玉竹 茯神 橘红 浮石 桑白 外 皮 西洋参 川贝 甘草 丹皮 花粉 竹茹 科 对 口 痰 痈 方 案 （案 ） 陶，右，马鞍浜。正月十九日。三 员 阴虚久，三阴并亏，湿热蒸痰结为对口痰痈，肿 胀而痛，往来寒热，成脓象也。拟疏通提毒法。 真人活命饮加茄蒂 二诊 对口痰痈，刺溃，脓出颇多。 生芪皮 赤芍 桔梗 甘草 白归身 陈 皮 茯苓 土贝 川芎 制蚕</w:t>
      </w:r>
    </w:p>
    <w:p>
      <w:r>
        <w:t>缘愿获取更多中医课程资料 加微信 yqx2016h 风 痰 （案 ） 金，右，王枢蜜巷。九月初六日。 员 风温挟痰，痹阻太少二阳之络，左缠颈风痰。起 经四候，坚硬而痛，色白不变，形势颇大，牙关不 利，寒热往来。舌白，脉细。其邪郁而不达，慎 中 仿内陷之险。拟仿如圣饮意。 医 柴胡 当归 赤芍 防风 广陈皮 羌活 古 籍 川芎 白芷 姜夏 乌药 甘草 珍 二诊 柴胡 防风 羌活 赤芍 陈皮 稀 抄 当归 生草 川芎 半夏 乌药 本 精 三诊 蒸脓之象。 选 绵黄芪 黄防风 制半曲 土贝 赤芍 ︵ 六 归身 角针 陈皮 甘草节 桔梗 茯神 ︶ 四诊 开溃。 西洋参 云茯苓 生芪 钩钩 橘白 归 身 丝瓜络 赤芍 生草 真川贝 五诊 人参须 川贝 茯神 甘草 归身 绵黄芪 赤芍 准小麦 枣仁 橘白 夜交藤 六诊 汗泄频频，旁围起瘰，流水滋蔓。 人参须 川石斛 归身 丹皮 云茯神</w:t>
      </w:r>
    </w:p>
    <w:p>
      <w:r>
        <w:t>获取更多中医课程资料 加微信 yqx2016h 缘怨 绵黄芪 川贝 赤芍 麦冬 甘草节 七诊 汗泄未止。 人参须 酸枣仁 绵黄芪 白归身 云茯 神 真川贝 甘草节 川石斛 东白芍 夜交 藤 八诊 生熟谷芽 人参须 归身 各三钱 川贝母 川斛 夜交藤 茯神 蒸于术 白芍 炙橘白 甘草 绵黄芪 川斛 陈 九诊 人参须 白归身 川贝 甘草 绵 莘 黄芪 制于术 赤芍 陈皮 茯苓 丝瓜络 田 谷芽 外 科 （案 ） 宋，左，吴江。九月十四日。风邪 圆 挟痰痹阻少阳阳明，右缠颈风痰漫肿而痛，痛连 方 喉道，咽物有碍。舌苔糙黄，脉息滑数。有升逆 案 痰阻之变，不可忽也。 柴胡 苏子 防风 桔梗 枳壳 土贝 牛蒡 赤芍 杏仁 橘红 制蚕 枇杷叶 二诊 柴胡 防风 橘红 僵蚕 赤芍 连翘 牛蒡 杏仁 桔梗 土贝 瓜蒌 枳壳 枇杷叶 三诊 桑叶 防风 制蚕 连翘 赤芍</w:t>
      </w:r>
    </w:p>
    <w:p>
      <w:r>
        <w:t>远园获取更多中医课程资料 加微信 yqx2016h 牛蒡 杏仁 瓜蒌 桔梗 土贝 橘红 四诊 桑叶 赤芍 防风 桔梗 牛蒡 制蚕 丹皮 陈皮 瓜蒌 土贝 杏仁 生草 五诊 势必成脓。 冬桑叶 赤芍 陈皮 牛蒡 羚羊角 白 杏仁 制蚕 连翘 角针 六诊 正在蒸脓。 中 羚羊角 瓜蒌 赤芍 角针 牛蒡子 牡 医 丹皮 连翘 橘红 土贝 桔梗 古 籍 七诊 刺溃。 珍 生绵芪 云苓 赤芍 土贝 生草 西洋 稀 抄 参 橘红 桔梗 瓜络 鲜谷芽 川石斛 本 精 八诊 西洋参 归身 橘红 茯苓 生麦 选 芽 大有芪 赤芍 土贝 夜交藤 生谷芽 ︵ 六 生草 ︶ 九诊 痛缓胃醒。 西洋参 川贝母 归身 甘草 大有芪 麦门冬 广橘红 赤芍 茯神 川斛 十诊 大有芪 白归身 川贝母 甘草节 云茯苓 西洋参 赤芍药 陈皮白 丝瓜络 夜交藤 生谷芽 十一诊 旁围坚硬，色红，防其攻头。</w:t>
      </w:r>
    </w:p>
    <w:p>
      <w:r>
        <w:t>获取更多中医课程资料 加微信 yqx2016h 远员 大有芪 姜夏 白蒺藜 云茯苓 赤 三钱 芍药 白归身 陈皮 夜交藤 姜竹茹 甘草 节 土贝母 十二诊 大有芪 云茯苓 白归身 夜交 藤 赤芍 白蒺藜 石决明 姜半夏 广橘红 生草 嫩钩钩 鲜竹茹 十三诊 西洋参 丝瓜络 广陈皮 制半 夏 归身 生绵芪 云茯苓 制香附 甘草节 陈 赤芍 嫩钩钩 夜交藤 莘 十四诊 制首乌 白归身 川贝 云苓 田 绵黄芪 北沙参 赤芍药 陈皮 甘草 丝瓜 外 络 科 痰 串 方 案 （案 ） 顾，左，松江。十月十二日。风火 员 痰痹于少阳阳明之络，右腮颐痰串，溃脓不顺， 脓泄不畅，毒有所积，颈间红肿已有窜头之象。 脉左细右滑数，舌红薄苔。此体质阴虚，痰火有 余也。 羚羊角 整玉竹 川贝 海浮石 牡丹皮 云茯苓 橘红 钩钩 甘草 鲜竹茹</w:t>
      </w:r>
    </w:p>
    <w:p>
      <w:r>
        <w:t>远圆获取更多中医课程资料 加微信 yqx2016h 二诊 整玉竹 金石斛 真川贝 赤芍 牡丹皮 天花粉 炙橘红 石决明 云苓 甘 草 钩钩 （案 ） 徐，左，虹桥。十二月初六日。颈 圆 间痰串，结核累累，痰声上下，甚至呕吐。舌苔 白，脉滑细。症属阴虚，理之非易者。 中 杜苏子 莱菔子 白杏仁 广陈皮 制半 医 夏 江枳壳 云苓 风化硝 鲜竹沥 海浮石 古 籍 蒺藜 珍 二诊 杜苏子 白杏仁 姜半夏 陈皮 稀 抄 枳壳 全瓜蒌 甘草 风化硝 陈菔子 茯苓 本 精 海浮石 竹沥 姜汁冲 选 三诊 杜苏子 白芥子 全瓜蒌 陈皮 ︵ 六 风化硝 竹沥 莱菔子 江枳壳 白杏仁 半 ︶ 夏 云茯苓 枇杷叶 四诊 桑叶 姜半夏 云苓 风化硝 蒺 藜 丹皮 橘皮 全瓜蒌 生甘草 枳壳 五诊 痰声又起。 杜苏子 姜半夏 云苓 蒺藜 白芥子 鲜竹沥 莱菔子 广橘红 风化硝 甘 姜汁和冲 草 江枳壳</w:t>
      </w:r>
    </w:p>
    <w:p>
      <w:r>
        <w:t>获取更多中医课程资料 加微信 yqx2016h 远猿 痰 胞 （案 ） 费，右，宋家桥。七月廿一日。舌 员 下痰胞结肿木痛，面浮肢重，腹膨作胀，脉息濡 滑。内外病情，理之非易者。 金石斛 赤苓 江枳壳 二青竹茹 广橘 红 生草 莱菔子 薏苡仁 姜半夏 白芥子 陈 二诊 紫厚朴 半夏 莱菔子 猪苓 真 莘 穹术 陈皮 白芥子 泽泻 带皮苓 枳壳 田 冬瓜皮 外 三诊 真穹术 广皮 莱菔子 大腹皮 科 猪苓 泽泻 赤茯苓 紫厚朴 白芥子 五加 皮 方 冬瓜皮、陈麦柴，二味煎汤代水。 案 络 痰 （案 ） 沈，左，震泽。七月十二日。素有 员 遗泄，少阴阴虚，少阳相火上炎，火盛生痰，痰生 热，热生风，风火痰痹络，左鼻络痰结肿，按之坚 硬，肿而木痛，鼻渊流涕，舌薄苔白，脉右滑细左</w:t>
      </w:r>
    </w:p>
    <w:p>
      <w:r>
        <w:t>远源获取更多中医课程资料 加微信 yqx2016h 数，胃谷减少，腑气燥结。病经四月，难以消退， 溃则易于翻花，不收敛者。拟清泄化痰法。 冬桑叶 白蒺藜 川贝 云苓 牡丹皮 橘红 甘菊花 钩钩 远志 枳壳 陈胆星 石决明 二青竹茹 二诊 陈胆星 川贝 橘红 丹皮 石决 明 云茯苓 白蒺藜 钩钩 竹沥 风 姜汁和冲 中 化硝 羚羊角 医 古 籍 血 汜 珍 稀 抄 （案 ） 沈，幼，临顿路。正月廿五日。两臂 本 员 精 血汜三月，胎火深蕴营中，药力以图迟破为幸。 选 香犀角汁 赤芍药 黑山栀 细生地 飞 ︵ 六 青黛 元参心 牡丹皮 石决明 嫩钩钩 ︶ 血 菌 （案 ） 金，左，蚬子巷。七月廿一日。阳明 员 络热，右臂后血菌。起经数载，溃已月余，频频流 血，渐次肉突翻花，极难理治之症。拟清营泄热。 香犀角 鲜生地 牡丹皮 赤芍 麦冬</w:t>
      </w:r>
    </w:p>
    <w:p>
      <w:r>
        <w:t>获取更多中医课程资料 加微信 yqx2016h 远缘 黑山栀 天花粉 怀牛膝 知母 白茅根 藕 节 二诊 香犀角 天花粉 黑山栀 赤芍 怀牛膝 牡丹皮 白知母 地骨皮 云苓 侧 柏炭 白茅根 三诊 香犀角 细生地 牡丹皮 茯神 知母 川贝 青黛 黑栀 藕肉 赤芍 怀膝 茅根 陈 四诊 细生地 花粉 茯神 怀膝 丹皮 莘 生草 麦冬肉 知母 紫丹参 赤芍 藕汁 田 外 （案 ） 马，左，无锡。七月初五日。肝胆 圆 科 郁火内炽，右 之下结为血菌。起经五月，渐长 &lt;  大，频频出血。内因之症，药难骤效，宜静养善 方 调，冀其带疾延年而已。 案 二原生地 墨穞豆衣 真川贝 生白芍 云苓 丹皮 石决明 黑山栀 嫩钩钩 甘菊 炭 鲜藕汁 血 箭 （案 ） 费，左，胥门。八月廿四日。阳明 员</w:t>
      </w:r>
    </w:p>
    <w:p>
      <w:r>
        <w:t>远远获取更多中医课程资料 加微信 yqx2016h 络热，右颧血箭，血出盈碗盛，脉左细右数，舌红 苔糙，理之棘手者。 香犀角 天花粉 赤芍药 怀牛膝 细生 地 肥知母 血余炭 侧柏炭 牡丹皮 麦门 冬 藕节 三个 白 珠 肿 胀 中 医 （案 ） 沈，右，跨塘。二月廿八日。肺肝 古 员 籍 郁火内炽，右目白珠肿胀。迁延七载，病道深 珍 远，药力难以奏效者。 稀 抄 制首乌 丹皮 枣仁 甘草 料豆衣 山 本 精 栀 茯神 钩钩 藕肉 石决明 浙甘菊 选 ︵ 六 睛 明 漏 ︶ （案 ） 王，右，北圻。八月廿六日。右睛 员 明漏症复发，流脓作痒作痛。阴虚络热，难以除 根者。 羚羊角 牡丹皮 黄甘菊 川贝 石决明 细生地 白蒺藜 云苓 钩钩 黑山栀 二诊 细生地 白蒺藜 天花粉 石决明</w:t>
      </w:r>
    </w:p>
    <w:p>
      <w:r>
        <w:t>获取更多中医课程资料 加微信 yqx2016h 远苑 橘红 牡丹皮 黄甘菊 黑山栀 钩钩 川贝 三诊 细生地 牡丹皮 钩钩 白蒺藜 淡芩 赤芍 生草 天花粉 石决明 四诊 右眼漏流脓，出水泪。 细生地 当归须 淡芩 花粉 牡丹皮 冬桑叶 石决明 山栀 钩钩 白蒺藜 五诊 细生地 淡黄芩 牡丹皮 甘草 绿升麻 天花粉 当归须 钩钩 石决明 陈 莘 石 疽 田 外 （案 ） 施，左，塘西。九月十七日。脉左 员 科 细右滑数，舌红无苔，是阴不足而痰火有余之见 端，病起肝郁，郁则生火，火盛生痰，痰火上乘， 方 痹于阳明之络，左睛明之下结为石疽，其坚如 案 石，色泽红紫。起经三载，渐次长大，竟有成溃 之象，溃则翻花流血。难治之症，石药必佐怡养 功夫，冀能迟破为妙。拟养阴泄木，咸降化痰 法。宗木郁泄之，痰火降之，阴虚养之。未识然 否，侯高明歧之。 制首乌 北沙参 真川贝 石决明 云茯 苓 广橘红 牡丹皮 黑山栀 海浮石 嫩钩</w:t>
      </w:r>
    </w:p>
    <w:p>
      <w:r>
        <w:t>远愿获取更多中医课程资料 加微信 yqx2016h 钩 夏枯草 鲜藕汁 鼻 衄 （案 ） 顾，左，马铺桥。八月十九日。 员 脉左细数，右关数促，舌色淡白，口苦且干， 鼻血频来，有成盆盈碗之多。是少阴不足，阳明 中 有余之见症。拟宗景岳法。 医 大熟地 麦冬肉 怀牛膝 古 盐水炒，五钱 五钱 五 籍 墨汁旱莲 生石膏 女贞子 钱 三钱 五钱 三分 珍 肥知母 元参心 稀 五钱 三钱 抄 朝，服大补阴丸，淡盐汤送下。 本 精 二诊 大熟地 紫丹参 地骨皮 怀牛膝 选 麦冬肉 白芍 云苓 甘草 生石膏 肥 ︵ 六 知母 ︶ 梅 核 膈 （案 ） 韩，右，吴江。八月廿二日。火热 员 上气，痰随气升，咽下噎塞时降，蒂舌微肿，喉下 哽痛，舌苔糙白，脉来滑细，此梅核膈也。拟仿 《金匮》法加减。</w:t>
      </w:r>
    </w:p>
    <w:p>
      <w:r>
        <w:t>获取更多中医课程资料 加微信 yqx2016h 远怨 细北沙参 川贝 茯苓 生蛤壳 麦冬肉 橘红 甘草 海浮石 白粳米 二诊 细北沙参 川贝 茯神 生蛤壳 蜜炙桑皮 苋桥麦冬 橘红 甘草 金石斛 枳壳 竹茹 （案 ） 翁，左，东山。十二月十五日。诸 圆 气郁，皆属于肺。肺气郁则生火，火盛则生 陈 痰，痰火上乘，咽下噎塞唧唧有声，时升时降，舌 莘 糙中剥，脉细濡，梅核膈症已成，理之棘手者。 田 议苦辛宣泄法。 外 炒苏子 紫菀茸 云茯神 炙甘草 白杏 科 仁 炙橘红 白桔梗 黑山栀 瓜蒌皮 方 缠 喉 风 案 （案 ） 缪，左，幼，斜港。十一月九日。 员 风温袭郁上焦，缠喉风两侯，痰声如踞，气促神 疲，寒热盛衰，脉滑而数，势将痰涌闭塞，至险侯 也。勉拟。 葶苈 生草 莱菔子 白桔 七分，隔纸焙去油 梗 杏仁 炒苏子 橘红 牛蒡子 射干 枳</w:t>
      </w:r>
    </w:p>
    <w:p>
      <w:r>
        <w:t>苑园获取更多中医课程资料 加微信 yqx2016h 壳 枇杷叶 烂 喉 风 （案 ） 李，左，金山头。九月廿三日。风 员 温厉邪袭肺胃，烂喉风五日，红肿而痛，当喉白 腐，腐连蒂舌咽关，身热形寒，舌白脉浮数。邪 中 势方张，虑其转重。拟疏解法。 医 青葱白 前胡 荆芥 桔梗 赤芍 牛蒡 古 籍 连翘 黄防风 马勃 杏仁 土贝 甘中黄 珍 淡豆豉 稀 抄 二诊 腐势尚延，疳势未定，寒热未退。 本 精 羚羊角 淡豆豉 土贝 赤芍 牛蒡 白 选 杏仁 白桔梗 紫马勃 冬桑叶 黑栀 大连 ︵ 六 翘 甘中黄 老枇杷叶 ︶ 烂 喉 痧 （案 ） 沈，左，北圻。七月初十日。暑风 员 厉邪袭郁上焦，咽腐肿痛，丹痧现而未透，面部 不发，胸闷头胀，身热形寒，舌苔白，脉濡数。邪 势方张，症机靡定也。拟疏解透痧法。</w:t>
      </w:r>
    </w:p>
    <w:p>
      <w:r>
        <w:t>获取更多中医课程资料 加微信 yqx2016h 苑员 陈香薷 牛蒡子 防风 枳壳 桔梗 蝉 衣 紫浮萍 白杏仁 荆芥 赤芍 土贝 西 河柳 二诊 老枇杷叶 西河柳 紫背浮萍 白 杏仁 桔梗 赤芍 牛蒡 防风 大豆卷 蝉 衣 马勃 土贝 连翘 枳壳 三诊 寒热未退。 冬桑叶 牛蒡 连翘 土贝母 淡豆豉 陈 桔梗 前胡 赤芍 枳壳 马勃 白杏仁 枇 莘 杷叶 田 四诊 痧子已回，脱皮，身热未退。 外 淡豆豉 细生地 白杏仁 象贝母 二味合捣 科 人中黄 冬桑叶 枇杷叶 大连翘 苦桔梗 赤芍 牛蒡子 白茅根 方 五诊 咽痛已止，口干便溏，身热退而未 案 净。 冬桑叶 淡豆豉 细生地 牛蒡子 二味合捣 白杏仁 羚羊角 枇杷叶 牡丹皮 白桔梗 白通草 连翘 白茅紫根 （案 ） 陈，左，芝麻巷。六月廿九日。丹 圆 痧之后，痰火未清，阴伤不复，蒂舌下垂，咽关哽</w:t>
      </w:r>
    </w:p>
    <w:p>
      <w:r>
        <w:t>苑圆获取更多中医课程资料 加微信 yqx2016h 痛，痰黏不嗽，脉细滑数，舌苔糙黄，气逆嗌塞， 纳谷减少。肺气失降，痰火上乘也。拟清金制 火，佐以降痰法。 泻白散加甜杏仁、云茯神、生蛤壳、川贝、瓜 蒌仁、广橘红、黑山栀、竹二青 二诊 泻白散加生蛤壳、知母、白杏仁、元 参心、云茯神、川贝、白桔梗、白芦根。 中 三诊 泻白散加细生地、牡丹皮、知母、花 医 粉、云茯神、生蛤壳、元参。 古 籍 四诊 细北沙参 茯神 桑白皮 嫩钩钩 珍 白粳米 苋桥麦冬 川贝 石决明 生甘草 稀 抄 橘红 三原生地 本 精 选 木 蛾 ︵ 六 ︶ （案 ） 陈，右，元邑前。八月初十日。素 员 有肝气，阴虚木旺，木火蒸痰，痰火上乘，刑烁金 脏，双木蛾肿胀，左盛于右，外颐结核颈间，络脉 酸楚，舌红无苔，脉来滑细。病属本原，药力难 以骤效者。拟清金制火法。 桑白皮 川贝母 白桔梗 全瓜蒌 杜苏 子 枇杷叶 白杏仁 广橘红 生草 云苓</w:t>
      </w:r>
    </w:p>
    <w:p>
      <w:r>
        <w:t>获取更多中医课程资料 加微信 yqx2016h 苑猿 黑栀 鲜竹茹 二诊 苏子 旋覆花 川贝 牡丹皮 石 决明 生草 茯神 橘红 杏仁 黑栀 钩钩 竹茹 三诊 紫丹参 金石斛 生甘草 怀牛膝 云茯神 石决明 麦冬肉 真川贝 肥知母 牡丹皮 广橘红 竹二青 四诊 西洋参 川贝母 嫩钩钩 云茯神 陈 黑山栀 金石斛 三原生地 广橘红 牡丹皮 莘 生甘草 石决明 鲜藕汁 田 五诊 三原生地 牡丹皮 茯神 海浮石 外 紫丹参 石决明 苋麦冬 真川贝 知母 鲜 科 竹沥 广橘红 鲜藕汁 六诊 大生地 东白芍 真川贝 茯神 方 海浮石 嫩钩钩 鲜竹茹 西洋参 金石斛 案 广橘红 丹皮 石决明 甘草 七诊 旋覆花 白蒺藜 石决明 云茯神 真川贝 小青皮 柏子仁 牡丹皮 嫩钩钩 福泽泻 广橘红 黑栀 鲜藕汁 八诊 西洋参 橘红 石决明 海浮石 金石斛 旋覆花 川贝 钩钩 牡丹皮 茯神 二青竹茹</w:t>
      </w:r>
    </w:p>
    <w:p>
      <w:r>
        <w:t>苑源获取更多中医课程资料 加微信 yqx2016h （案 ） 余，左，海洲。十月廿一日。阴 圆 虚，痰火上乘，双木蛾复发，起经十有四载，复兼 雀舌矗起，舌苔黄，脉细数。病在本原，难以除 根者。 小生地 牡丹皮 知母 怀牛膝 麦冬肉 云茯苓 贝母 生草 紫丹参 二诊 泻白散，加北沙参、麦冬、真川贝、橘 中 红、云苓、蛤壳、海浮石。 医 丸方 大生地 粉甘草 牡丹皮 古 五两 五钱 籍 海浮石 北沙参 麦冬肉 炒，一两五钱 四两 三两 一 珍 陈阿胶 广橘红 海蛤壳 稀 两五钱，剖开 二两 一两 一 抄 云茯神 紫丹参 生白芍 两 三两 一两五钱，盐水炒 本 精 一两五钱 肥知母 一两五钱 川黄柏 一两，二味盐水炒 选 真川贝 元参心 一两五钱，去心 三两，盐水焙 ︵ 六 上药依法制度，共磨为细末，以白粳米 、 一两 ︶ 小红枣 ，去核煎浓汤代水，泛丸如椒目大。 三十个 每服四五钱，开水送下。 喉 痹 （案 ） 徐，左，谢衙前。十一月六日。阴 员 虚体质，风温袭郁肺经，咽痛而肿，红丝绕缠，朝</w:t>
      </w:r>
    </w:p>
    <w:p>
      <w:r>
        <w:t>获取更多中医课程资料 加微信 yqx2016h 苑缘 轻幕重，咳呛音闪，脉细滑数。虑延喉痹，理之 棘手。拟清泄上焦法。 冬桑叶 地骨皮 白杏仁 枇杷叶 马兜 铃 牛蒡子 瓜蒌仁 白桔梗 真川贝 生甘草 二诊 冬桑叶 真川贝 炙橘红 生甘草 鼠粘子 牡丹皮 白杏仁 枇杷叶 马兜铃 瓜蒌皮 桔梗 三诊 口疮音闪稍亮。 陈 桑白皮 杏仁 马兜铃 蒌皮 生甘草 莘 枇杷叶 地骨皮 川贝 白桔梗 丹皮 花粉 田 芦根 外 科 （案 ） 殷，左，吴江。十二月初五日。左 圆 关喉刺，块磊高突，由来两月，渐次长大，木火刑 方 金，挟痰为病，理之非易者。 案 桑白皮 生甘草 真川贝 云茯苓 二青 竹茹 地骨皮 金石斛 广橘红 风化硝 海 浮石 元参心 （案 ） 毛，右，陆宅巷。三月十二日。失血 猿 之体，其阴亏损，水不制火，火盛生痰，痰火上乘， 舌根起刺，雀舌矗起，最虑涉情。拟仿景岳法。</w:t>
      </w:r>
    </w:p>
    <w:p>
      <w:r>
        <w:t>苑远获取更多中医课程资料 加微信 yqx2016h 四阴煎入阿胶、川贝 二诊 四阴煎，去百合，入阿胶、真川贝、生 蛤壳、人中白、水梨肉。 （案 ） 沈，左，嘉兴。七月初十日。少阴阴 源 虚，木失水涵，化火上炎，喉痹咽痛，咳呛音闪，曾 经咯血，脉来细数，舌苔光滑，乃虚怯之萌也。 中 补肺阿胶汤去鼠粘子，入北沙参、麦冬、桔 医 梗、桑白皮、地骨皮。 古 籍 二诊 音哑咳呛。 珍 补肺阿胶汤入桔梗、川贝、桑白皮 稀 抄 本 精 （案 ） 王，左，汤家巷。七月初八日。少 选 缘 阴阴虚，龙相之火上炎无制，喉痹，咽喉哽，红丝 ︵ 六 绕缠，稍有糜碎，谷食难咽，咳呛痰涎，形肉暗 ︶ 削，神色青，脉左细数右软，舌苔糙黄，午后潮 热，入夜不寐，大便溏泄。肺脾肾三阴并亏，虚 怯显然，当此燥金司令，金不生水，水不制火，火 愈盛，阴愈亏，水涸则奈何？拟仿四阴煎法治 之。 大熟地 清阿胶 甘草 白桔梗 麦冬肉 东白芍 云苓 川石斛 细沙参 白花百合 一两</w:t>
      </w:r>
    </w:p>
    <w:p>
      <w:r>
        <w:t>获取更多中医课程资料 加微信 yqx2016h 苑苑 喉 瘤 （案 ） 凌，右，平望。九月初四日。诸气 员 郁，皆属于肺，肺气郁则生火，盛则生痰，痰火 上乘 ，结为喉瘤，肿如悬瓜，起经数载，渐次长 大。脉左弦滑右濡，舌红苔少。阴气素虚，药力 难以骤效。拟进苦辛宣泄，佐以涤痰之品。 陈 杜苏子 川贝 牡丹皮 云苓 白杏仁 莘 黑山栀 橘红 甘草 桑白皮 浮石 风化硝 田 鲜枇杷叶 鲜竹沥 外 二诊 苏子 橘红 丹皮 浮石 杏仁 科 茯神 黑栀 石决明 川贝 紫菀 竹沥 方 喉 疳 案 （案 ） 王，左，桃花坞。七月十一日。暑 员 风湿热，袭郁肺胃，喉疳糜腐，多黏腻，不得咳 吐，脉息细数。邪未外达，尚恐滋蔓。拟清散法。 冬桑叶 白杏仁 白桔梗 土贝母 牛蒡   痰火上乘：原本作“痰火上上乘”，据文意改。</w:t>
      </w:r>
    </w:p>
    <w:p>
      <w:r>
        <w:t xml:space="preserve">苑愿获取更多中医课程资料 加微信 yqx2016h 子 连翘 甘中黄 马勃 薄荷叶 山栀 鲜 荷叶 二诊 薄荷叶 马勃 白桔梗 赤芍药 牛蒡子 连翘 甘中黄 土贝 淡芩 山栀 白茅根 三诊 羚羊角 赤芍 土贝母 枇杷叶 牛蒡子 连翘 甘中黄 淡芩 白茅根 薄荷 中 叶 白桔梗 医 古 籍 舌 &lt;  珍 稀 抄 （案 ） 陆，左，娄门。十一月十七日。 本 员 精 风温引动，痰火 &lt; 舌，肿胀连及颏下，痰多 选 黏腻，谷食难咽，大便闭塞，脉左弦数，舌苔白 ︵ 六 腻。势有痰涌闭塞之险。 ︶ 苏子 杏仁 枳壳 莱菔子 赤贝 桔梗 牛蒡 山栀 瓜蒌 淡豆豉 连翘 土贝 老 枇杷叶 二诊 杜苏子 大连蒿 防风 桔梗 枳 壳 老枇杷叶 前胡 牛蒡 杏仁 赤芍 全 瓜蒌 莱菔子 鲜竹沥 三诊 舌仍然，痰寒未平。 &lt; </w:t>
      </w:r>
    </w:p>
    <w:p>
      <w:r>
        <w:t>获取更多中医课程资料 加微信 yqx2016h 苑怨 鲜竹沥 香犀角 大连翘 江枳壳 土贝 母 荆芥穗 全瓜蒌 枇杷叶 鲜生地 牛蒡 子 白桔梗 赤芍药 白杏仁 风化硝 莱菔 子 四诊 桑叶 连翘 枳壳 橘红 人中黄 土贝 丹皮 川连 瓜蒌 桔梗 赤芍 白茅 根 老枇杷叶 五诊 冬桑叶 瓜蒌 枳壳 白桔梗 云 陈 茯神 土贝 牡丹皮 橘红 黑栀 人中黄 莘 赤芍 鲜竹茹 田 外 木 舌 科 （案 ） 祝，左，黄鹂桥。八月卅日。心脾 方 员 郁火内炽，火盛生痰，痰火上乘，舌下木舌结肿， 案 按之坚硬，色不焮赤，舌强不舒，舌红无苔，脉左 细弦右濡。情志之病，药后必佐怡养，以冀带延 年而已。拟景岳法。 小生地 云茯神 黑山栀 甘草 紫丹参 橘红 麦冬肉 牡丹皮 赤芍药 枳壳 川石 斛 淡芩 真川贝</w:t>
      </w:r>
    </w:p>
    <w:p>
      <w:r>
        <w:t>愿园获取更多中医课程资料 加微信 yqx2016h （案 ） 温，左，船上。九月廿三日。心脾 圆 郁火内炽，挟痰上乘，莲花木舌，肿腐翻火，舌强 难言，饮食仿碍。起经八月，日甚一日，情志之 病，药力难以奏效耳。勉拟。 原生地 牡丹皮 石菖蒲 木通 麦冬肉 人中黄 紫丹参 赤芍药 广陈皮 知母 金 石斛 茯神 中 医 舌 蕈 古 籍 珍 （案 ） 张，左，吴江。九月初一日。心脾 稀 员 抄 抑郁，郁则生火，火盛生痰，痰火上炎，舌菌翻 本 精 花，腐花腐溃如岩，音哑咳呛，饮食有碍，脉来滑 选 细，阴分下虚，痰火上乘。最防流血，难以收功。 ︵ 六 中生地 紫丹参 牡丹皮 生甘草 川贝 ︶ 母 麦冬肉 元参 白茯神 知母 牛膝 藕 汁 二诊 小生地 金石斛 广陈皮 丹皮 赤芍 甘中黄 麦冬肉 石菖蒲 川贝母 茯 神 元参心 细木通 （案 ） 高，幼，阮家桥。九月九日。痰火 圆</w:t>
      </w:r>
    </w:p>
    <w:p>
      <w:r>
        <w:t>获取更多中医课程资料 加微信 yqx2016h 愿员 上乘，舌尖之下结蕈，恐其张大翻花，非细事也。 川黄连 半夏 甘草 牡丹皮 鲜竹茹 陈皮 浮石 云苓 枳壳 二诊 川连 牡丹皮 云苓 海浮石 真 川贝 枳壳 黑山栀 甘草 橘红 鲜竹茹 三诊 川连 牡丹皮 橘红 川贝 竹茹 枳壳 云苓 浮石 黑山栀 桔梗 甘草 四诊 金石斛 真川贝 茯神 海浮石 陈 黑山栀 牡丹皮 广橘红 生草 元参心 枳 莘 壳 竹茹 田 外 舌 疳 科 （案 ） 蒋，右，石盘巷。十二月初六日。 方 员 诵佛嗜斋，中虚肠燥，大便闭混，由来已久。近 案 因袭受风温，发为舌疳，糜碎而痛，咽关蒂舌，红 丝缠绕，舌苔糙黄，右弦右小。先拟清泄。 冬桑叶 牛蒡子 牡丹皮 大连翘 黑山 栀 瓜蒌 桔梗 杏仁 生草 土贝 老枇杷 叶 二诊 薄荷叶 桑叶 山栀 连蒿 桔梗 牛蒡 人中黄 赤芍 瓜蒌 土贝 茅根 枇</w:t>
      </w:r>
    </w:p>
    <w:p>
      <w:r>
        <w:t>愿圆获取更多中医课程资料 加微信 yqx2016h 杷叶 牙 痈 （案 ） 邵，左，宗渡口。二月初八日。风 员 温袭郁阳明，右穿腮牙痈复发，内外皆肿胀而 痛，欲蒸脓之象，虑其转重。 中 桑叶 荆芥 连翘 枳壳 土贝 牛蒡 医 防风 赤芍 桔梗 甘草 古 籍 二诊 冬桑叶 羚羊角 连翘 制蚕 淡 珍 芩 人中黄 赤芍药 牛蒡子 花粉 桔梗 稀 抄 土贝 白茅根 本 精 三诊 刺溃脓出逆流。 选 细生地 牡丹皮 桔梗 土贝 金石斛 ︵ 六 绿升麻 天花粉 赤芍 人中黄 云茯苓 ︶ 四诊 羚羊角 升麻 桔梗 生草 牡丹 皮 细生地 淡芩 赤芍 土贝 花粉 五诊 羚羊角 丹皮 淡芩 生草 冬桑 叶 细生地 赤芍 桔梗 土贝 花粉 六诊 羚羊角 牡丹皮 陈皮 赤芍 土 贝 细生地 白蒺藜 花粉 桔梗 生草</w:t>
      </w:r>
    </w:p>
    <w:p>
      <w:r>
        <w:t xml:space="preserve">获取更多中医课程资料 加微信 yqx2016h 愿猿 （案 ） 刘，左，河田。六月十六日。风邪 圆 郁于阳明，左穿腮牙骱痈，内外皆肿，硬而痛，牙 关紧闭，口不能张，曾有寒热，舌黄，脉细数。拟 疏解法。 柴胡 防风 制蚕 土贝母 牛蒡 葛根 赤芍 桔梗 荷边 连翘 枳壳 二诊 柴胡 荆芥 蒺藜 连翘 赤芍 土贝 牛蒡 防风 制蚕 枳壳 桔梗 甘草 陈 荷边 莘 三诊 坚硬未化，寒热往来。 田 柴胡 防风 枳壳 土贝 荆芥 牛蒡 外 连翘 赤芍 荷边 桔梗 制蚕 科 四诊 银柴胡 牛蒡 连翘 枳壳 荷边 荆芥穗 防风 桔梗 赤芍 制蚕 土贝 方 案 （案 ） 张，右，富安巷。七月十日。暑风 猿 湿热袭入阳明，左牙痈溃脓不畅，其邪留恋，复 感风温，挟痰痹络，左托腮痰痈，结核坚硬，硬连 颏下，舌渴，脉濡数，势张未定也。 前胡 荆芥 土贝 淡豆豉 瓜蒌 牛蒡 杏仁 赤芍 防风 枇杷叶 枳壳 二诊 下牙痈已溃， 舌痰痈，仍然坚硬。 &lt; </w:t>
      </w:r>
    </w:p>
    <w:p>
      <w:r>
        <w:t>愿源获取更多中医课程资料 加微信 yqx2016h 牛蒡子 荆芥 淡芩 白桔梗 人中黄 土贝 薄荷叶 连翘 制蚕 枳壳 赤芍 枇 杷叶 三诊 羚羊角 牛蒡 连翘 枳壳 制蚕 瓜蒌 冬桑叶 淡芩 桔梗 赤芍 土贝 茅 根 老枇杷叶 四诊 内溃寒热，外肿。 中 桑叶 藿梗 赤芍 连翘 桔梗 牛蒡 医 防风 淡芩 枳壳 生甘草 鲜荷边 古 籍 珍 （案 ） 杨，右，吴江。八月一日。怀妊重 稀 源 抄 体，风邪引动，痰火 舌，穿腮牙痈并起，内外皆 &lt;  本 精 肿，肿胀而痛，痛连喉间，舌苔白，脉滑数，身形 选 寒邪未外达，虑有痰涌肿闭之险。 ︵ 六 冬桑叶 淡豆豉 白杏仁 桔梗 土贝 ︶ 生甘草 牛蒡 荆芥穗 黑山栀 枳壳 马勃 枇杷叶 二诊 牛蒡 桔梗 枳壳 制蚕 马勃 枇杷叶 连翘 赤芍 土贝 陈皮 人中黄 老薄荷叶 三诊 冬桑叶 赤芍 细子芩 桔梗 枳 壳 人中黄 牛蒡子 荆芥 连翘 瓜蒌 土</w:t>
      </w:r>
    </w:p>
    <w:p>
      <w:r>
        <w:t>获取更多中医课程资料 加微信 yqx2016h 愿缘 贝 枇杷叶 四诊 羚羊角 赤芍 陈皮 茯苓 土贝 鲜稻谷 当归 天花粉 细子芩 白桔梗 一两 甘中黄 五诊 脓出逆流，咳呛痰多，外腮肿硬，怀 妊重体。 细生地 白蒺藜 赤芍 白桔梗 丝瓜络 土贝 羚羊角 天花粉 细子芩 甘中黄 陈 陈 皮 芦根 莘 六诊 外腮仍然脓出颇多，咳呛伏热。 田 羚羊角 天花粉 赤芍 细子芩 桔梗 外 甘中黄 细生地 云苓 连翘 枳壳 贝母 科 枇杷叶 白芦根 方 （案 ） 徐，左，马铺桥。十一月五日。风 案 缘 温袭郁阳明，左右牙痈，内外皆肿，肿胀而痛，欲 蒸脓象，脉弦数，舌苔黄，形寒身不表热，邪未外 达。防重。 牛蒡子 薄荷 山栀 枳壳 土贝 荆芥 赤芍 连翘 桔梗 生草 枇杷叶 二诊 冬桑叶 赤芍 枳壳 土贝 牡丹 皮 制蚕 牛蒡子 连翘 桔梗 生草 瓜蒌</w:t>
      </w:r>
    </w:p>
    <w:p>
      <w:r>
        <w:t>愿远获取更多中医课程资料 加微信 yqx2016h 枇杷叶 三诊 冬桑叶 皮皮 枳壳 赤芍 竹茹 金石斛 橘红 连翘 土贝 甘草 四诊 舌下作肿，防成痰胞，牙痈渐平。 川黄连 丹皮 橘皮 茯神 土贝 黑山 栀 江枳壳 连翘心 赤芍 甘草 竹茹 五诊 舌下肿瘰渐平。 中 川黄连 牡丹皮 陈皮 茯神 竹茹 土 医 贝 江枳壳 半夏 山栀 甘草 赤芍 古 籍 六诊 舌下曾起痰胞。 珍 川黄连 黑山栀 全瓜蒌 茯神 赤芍 稀 抄 橘红 牡丹皮 江枳壳 天竹黄 生草 土贝 本 精 竹茹 选 七诊 痰气上逆，大便燥结，舌下肿胀稍减。 ︵ 六 苏子 丹皮 全瓜蒌 桔梗 茯神 杏仁 ︶ 小川连 橘红 枳壳 生草 竹沥 （案 ） 卢，右，汲水桥。十二月十一日。 远 风温郁于少阳阳明，右穿腮牙骱痈，内外皆肿， 肿胀而痛，牙关紧闭，口不能张，身热形寒，舌 黄，头胀。邪伏不达，防重。 柴胡 葛根 防风 枳壳 制蚕 牛蒡</w:t>
      </w:r>
    </w:p>
    <w:p>
      <w:r>
        <w:t>获取更多中医课程资料 加微信 yqx2016h 愿苑 荆芥 赤芍 桔梗 土贝 二诊 冬桑叶 荆芥 大连翘 当归须 江枳壳 制僵蚕 牛蒡子 赤芍 牡丹皮 白 桔梗 白蒺藜 土贝母 三诊 羚羊角 丹皮 防风 连翘 当归 须 桑叶 牛蒡 赤芍 桔梗 制蚕 生草 四诊 羚羊角 白蒺藜 赤芍 枳壳 茅 根 牛蒡子 天花粉 连翘 桔梗 制蚕 甘 陈 中黄 莘 五诊 羚羊角 连翘 桔梗 制蚕 甘中 田 黄 牡丹皮 花粉 赤芍 土贝 白茅根 外 六诊 羚羊角 牡丹皮 花粉 桔梗 赤 科 芍 白蒺藜 陈皮 谷芽 甘草 土贝 方 （案 ） 邹，左，宜兴。十二月十六日。风温 案 苑 郁袭阳明，左穿腮痈肿痛，溃脓，脓水淋漓，阴液暗 耗，舌黄脉细。非计日所能奏效者，拟清化法。 羚羊角 赤芍 花粉 桔梗 甘草 细生 地 当归须 丹皮 土贝 丝瓜络 二诊 细生地 白蒺藜 生甘草 知母 赤芍 牡丹皮 天花粉 怀牛膝 象牙屑 生 鳖甲</w:t>
      </w:r>
    </w:p>
    <w:p>
      <w:r>
        <w:t>愿愿获取更多中医课程资料 加微信 yqx2016h 三诊 大生地 肥知母 牙屑 云苓 怀 牛膝 天花粉 丹皮 鳖甲 甘草 赤芍 四诊 大生地 生鳖甲 云苓 赤芍 炒 丹皮 麦冬肉 象牙屑 甘草 花粉 真贝母 牙 槽 风 中 （案 ） 叶，左，朱母桥。七月廿九日。素 医 员 有肝气便血，木旺土虚则湿胜，湿郁化热，湿热 古 籍 上乘阳明，而为牙槽风也。腐孔深潭，绵延三 珍 旬，日甚一日，舌苔薄白，脉右细数，面色萎黄， 稀 抄 胃纳减少。病属内因，理之棘手者。拟从脾胃 本 精 治之。 选 野于术 广藿梗 半夏 桔梗 北秫米 ︵ 六 云茯苓 江枳壳 陈皮 生草 丹皮 泽泻 ︶ 二诊 大便下 ，胸脘不舒，面黄纳少。 &lt;  野于术 桔梗 云茯苓 煨天麻 甘草 制半夏 泽泻 新会皮 益智仁 丹皮 生谷 芽 三诊 腐势蔓延，胃呆便止，胸腹通畅，外 腮肿痛得止，腐盛，面色萎黄稍减。 制冬术 白扁豆 炙广皮 人中黄 炒米</w:t>
      </w:r>
    </w:p>
    <w:p>
      <w:r>
        <w:t>获取更多中医课程资料 加微信 yqx2016h 愿怨 仁 丹皮 云茯苓 制半曲 金石斛 白桔梗 泽泻 鲜稻叶 四诊 广藿梗 白桔梗 鸡内金 泽泻 炙广皮 炙冬术 粉甘草 香橼干 云苓 炒 黄半曲 朝服水泛归脾丸，建莲汤送下。生熟谷芽 各五钱，煎汤代水。 五诊 午后乍寒乍热，纳少便多，肛门气 陈 垂，腐孔深大。 莘 人参须 归身 广橘白 米仁 炙甘草 田 煨姜 云茯苓 白芍 川石斛 淮药 半夏 外 大枣 二个 科 六诊 人参须 炒白芍 淮山药 半夏 大枣 麦冬肉 炙甘草 煨姜 橘白 云苓 方 川斛 案 七诊 人参须 东白芍 炙橘白 茯苓 粳米 白扁豆 麦冬肉 川贝母 川石斛 四钱 甘草 淮药 小红枣 （案 ） 盛，左，双凤。九月廿七日。暑邪 圆 病后，风湿热郁蒸阳明，右牙槽风，内外两溃，溃 孔岩，外腮结肿，势欲窜头，内肿颇多，虑其积脓</w:t>
      </w:r>
    </w:p>
    <w:p>
      <w:r>
        <w:t>怨园获取更多中医课程资料 加微信 yqx2016h 成骨，腐损牙床。理之棘手者。 羚羊角 牡丹皮 白蒺藜 赤芍 桔梗 冬桑叶 瓜蒌根 人中黄 制蚕 土贝 二诊 牙槽痈，外溃坚硬未化。 羚羊角 天花粉 赤芍 桔梗 土贝 白 蒺藜 丹皮 鳖甲 人中黄 云苓 中 骨 槽 风 医 古 籍 （案 ） 唐，幼，西塘。七月十六日。右穿 珍 员 腮骨槽风，起经七月，内外两溃，脓水淋漓，牙床 稀 抄 脱落，多骨亦出。毒留恋于络，理之棘手者。 本 精 细生地 牡丹皮 肥知母 怀牛膝 麦冬 选 石决明 天花粉 甘中黄 钩钩 ︵ 六 二诊 小川连 牡丹皮 肥知母 麦冬 ︶ 川石斛 生鳖甲 怀牛膝 生草 天花粉 三诊 中生地 牡丹皮 鳖甲 怀牛膝 西洋参 麦门冬 肥知母 赤芍 云苓 甘中 黄 四诊 右耳中作痛。 青蒿梗 白蒺藜 天花粉 石决明 黄甘 菊 牡丹皮 细生地 金石斛 嫩钩钩 甘中</w:t>
      </w:r>
    </w:p>
    <w:p>
      <w:r>
        <w:t>获取更多中医课程资料 加微信 yqx2016h 怨员 黄 土贝母 五诊 小生地 天花粉 怀牛膝 羚羊角 麦门冬 肥知母 白桔梗 牡丹皮 甘中黄 六诊 微有寒热。 西洋参 制半夏 江枳壳 甘草 钩钩 金石斛 广橘红 云苓 竹茹 牡丹皮 石决 明 七诊 西洋参 钩钩 橘白 石决明 川 陈 贝母 云苓 甘草 川石斛 牡丹皮 莘 八诊 制首乌 金石斛 橘白 云苓 决 田 明 西洋参 川贝 丹皮 甘草 钩钩 外 九诊 首乌 云苓 丹皮 川贝 中黄 科 洋参 鳖甲 决明 钩钩 陈皮 方 牙 漏 案 （案 ） 张，右，平望。正月廿一日。左上 员 牙漏，起经一载，时发时止，脓水淋漓。气阴并 耗，络热留恋，理之棘手者。 大生地 牡丹皮 生鳖甲 云苓 麦冬肉 象牙屑 怀牛膝 知母 花粉 二诊 管眼寸余。</w:t>
      </w:r>
    </w:p>
    <w:p>
      <w:r>
        <w:t>怨圆获取更多中医课程资料 加微信 yqx2016h 大生地 东白芍 知母 生鳖甲 怀膝 花粉 云茯神 钩钩 象牙屑 丹皮 三诊 牙漏，溃孔巨大。 大生地 牡丹皮 肥知母 生鳖甲 怀膝 麦冬肉 天花粉 川石斛 象牙屑 云苓 穿 腮 牙 漏 中 医 （案 ） 浦，右，曹家巷。六月十七日。阴 古 员 籍 虚络热，穿腮牙漏，已逾三月，脓水淋漓，舌红苔 珍 糙，脉息细小。内因之症，最难徐根者。 稀 抄 大生地 天花粉 怀牛膝 生鳖甲 麦冬 本 精 肉 肥知母 象牙屑 丹皮 选 二诊 大生地 肥知母 象牙屑 云苓 ︵ 六 紫丹参 地骨皮 麦门冬 生鳖甲 ︶ 三诊 玉女煎，入丹皮、鳖甲、茯苓、牙屑。 四诊 大生地 麦冬 粉甘草 象牙屑 紫丹参 地骨皮 丹皮 怀牛膝 云苓 五诊 麦冬肉 西洋参 丹皮 象牙屑 云苓 大生地 生鳖甲 赤芍 知母 甘草 六诊 西洋参 东白芍 知母 生鳖甲 大生地 茯神 甘草 象牙屑 怀膝</w:t>
      </w:r>
    </w:p>
    <w:p>
      <w:r>
        <w:t>获取更多中医课程资料 加微信 yqx2016h 怨猿 牙 疳 （案 ） 马，左，四旬外。七月初九日。湿 员 温病后，余邪郁蒸阳明，发为走马牙疳，黑腐气 秽，龈肿色紫，势有穿腮之象。右足前臁湿毒， 烂皮疔起泡，色紫，腐溃迅速，旁围红肿，身热舌 黄，脉息弦数。最虑昏陷之险。 陈 青荷梗 白茅根 香犀角 丹皮 黑山栀 莘 枳壳 通草 益元散 桑叶 赤芍 连翘 土 田 贝 银花 枇杷叶 外 二诊 大便泄泻。 科 香犀角 黄防风 荷叶 赤芍 人中黄 生石膏 丹皮 枳壳 淡芩 广藿梗 白桔梗 方 案 （案 ） 沈，左，王江泾。八月十一日。放 圆 枪伤唇，火毒蕴于阳明，烂牙疳糜腐，龈肿而胀， 脉息细数。出血之后阴分已亏，热郁不化，尚恐 蔓延。拟仿甘露饮意。 香犀角 淡芩 赤芍 泽泻 金石斛 枇 杷叶 细生地 黑栀 甘中黄 赤苓 花粉 茅根</w:t>
      </w:r>
    </w:p>
    <w:p>
      <w:r>
        <w:t>怨源获取更多中医课程资料 加微信 yqx2016h 二诊 细生地 金石斛 山栀 赤芍 花 粉 香犀角 淡芩 丹皮 中黄 赤苓 泽泻 三诊 出血未止，时有抽痛，颈间起核。 香犀角 花粉 丹皮 甘中黄 鲜藿斛 鲜生地 知母 赤芍 白桔梗 黑栀 四诊 疳势渐缓，出血已止。 细生地 天花粉 白桔梗 赤芍 丹皮 中 黑栀 鲜藿斛 肥知母 人中黄 土贝 茅根 医 淡芩 古 籍 五诊 小生地 牡丹皮 天花粉 赤芍 珍 怀牛膝 麦冬肉 肥知母 黑栀 甘中黄 白 稀 抄 芦根 牡丹皮 黑栀 本 精 选 （案 ） 任，左，芦家巷。八月廿四日。阳 ︵ 六 猿 明湿热上乘，烂牙疳糜腐龈肿而痛，曾经出血， ︶ 舌苔糙白，脉息濡数。其势方张，防重。 香犀角 淡黄芩 天花粉 赤芍 茵陈 肥知母 细生地 黑山栀 人中黄 土贝 赤 苓 连翘仁 老枇杷叶 白茅柴根 三诊 香犀角 赤芍 天花粉 甘中黄 黑山栀 赤茯苓 鲜生地 滑石 肥知母 细 木通 土贝母 牡丹皮</w:t>
      </w:r>
    </w:p>
    <w:p>
      <w:r>
        <w:t>获取更多中医课程资料 加微信 yqx2016h 怨缘 （案 ） 陆，左，十一月初一日。疟后余 源 邪，复感风温，发为走马牙疳，气秽作腐，上唇肿 胀。最虑破唇之险。 羚羊角 生石膏 薄荷叶 淡芩 元参 甘中黄 牛蒡子 银柴胡 黑山栀 芦荟 桔 梗 大竹叶 二诊 羚羊角 银柴胡 炒山栀 淡芩 桔梗 牛蒡子 生石膏 连翘 赤芍 芦荟 陈 中黄 莘 三诊 疳势渐缓。 田 香犀角 淡芩 赤芍 金石斛 泽泻 枇 外 杷叶 细生地 山栀 花粉 枳壳 甘中黄 科 白茅根 四诊 疳势渐敛。 方 细生地 丹皮 连翘 白桔梗 天花粉 案 赤芍 土贝 山栀 人中黄 肥知母 大竹叶 五诊 细生地 淡芩 人中黄 金石斛 山栀 赤芍 泽泻 枳壳 天花粉 枇杷叶 翻 花 疮 （案 ） 许，左，盛泽。二月廿三日。素有 员</w:t>
      </w:r>
    </w:p>
    <w:p>
      <w:r>
        <w:t>怨远获取更多中医课程资料 加微信 yqx2016h 遗泄，阴分内亏，湿下注玉茎，翻花疮腐溃流脓， 内肿高突，由来数月，理之棘手。 细生地 石决明 川黄柏 甘中黄 淡竹 叶 牡丹皮 黑山栀 肥知母 细木通 福泽 泻 赤苓 （案 ） 徐，左，吴江。七月初一日。酒湿 圆 中 伤中，痰随气升，纳食则呕，腹中膨胀，四肢浮 医 肿，大便艰涩，小溲短少，舌苔白，脉濡细，非膨 古 籍 即膈之见端也。湿郁化热，湿热化毒，玉茎翻 珍 花，疮内突腐溃，脓水并流，此属难治之症也。 稀 抄 内外两病，一身何堪抵御耶？权拟治内主之，理 本 精 外佐之，冀其带疾延年而已。 选 牡丹皮 益智仁 真穹术 福 加青盐，三分 ︵ 六 泽泻 甘中黄 车前子 木猪苓 赤茯苓 红 ︶ 琥珀 黑山栀 粉萆薢 块滑石 二诊 石菖蒲 甘草梢 青盐 生冬 三分 术 猪苓 大腹皮 广木香 粉萆薢 赤茯苓 泽泻 炒麦仁 益智仁 枳壳 （案 ） 倪，左，江北。八月廿三日。肝郁 猿 化火，火盛生痰，痰火上乘，巅顶翻花。疮起经</w:t>
      </w:r>
    </w:p>
    <w:p>
      <w:r>
        <w:t>获取更多中医课程资料 加微信 yqx2016h 怨苑 载半，腐溃如岩，流水无脓，易于出血，脉息细 弦，舌红苔剥。阴伤大郁，难许收功。勉拟养肝 之体，清肝之用。 西洋参 牡丹皮 大生地 穞豆衣 云茯 苓 生白芍 夜交藤 真川贝 石决明 钩钩 藕汁 痹 痛 陈 莘 （案 ） 某。风湿热三气袭入阳明之络， 田 员 始因右臂痹痛，延成历节风，遍体络骱皆疼，四 外 肢不用，项强不能转侧，舌红苔糙，脉濡数。病 科 经百日，邪留不化，成损可虑也。拟仲圣法。 川桂枝 白蒺藜 木防己 归须 桑枝 方 生石膏 炒秦艽 片姜黄 云苓 萆薢 案 二诊 丝瓜络 川桂枝 汉防己 肥知母 白蒺藜 生甘草 云苓 黄防风 生石膏 制 半夏 片姜黄 鲜桑枝 秦艽 三诊 丝瓜络 羚羊角 当归须 白蒺藜 防风 怀膝 汉防己 生石膏 炒赤芍 片姜 黄 秦艽 云苓 鲜桑枝</w:t>
      </w:r>
    </w:p>
    <w:p>
      <w:r>
        <w:t>怨愿获取更多中医课程资料 加微信 yqx2016h 络 闭 （案 ） 吴，右，石码头。九月初二日。半 员 产之后，营络空虚，风邪乘隙内痹，牙关紧闭，口 不能张。已成络闭，至险侯也。 川桂枝 煨天麻 川芎 当归 白蒺藜 中 黄防风 荆芥炭 桔梗 甘菊 生草 医 古 籍 虚 损 珍 稀 抄 （案 ） 徐，右，平望。及髻之年，先天不 本 员 精 足，八脉失调，经来致痛，窒塞淋漓，小溲不利， 选 往来寒热，乍发乍止，神色青，脉左细右数， ︵ 六 舌光苔少，经阻两月。渐延虚怯一途，非是内 ︶ 痈之见兆也。 鳖血炒柴胡 归身 丹皮 甘草节 丹参 四制香附 白芍 黑栀 云茯苓 藕肉 九蒸 于术 （案 ） 蔡，幼，少阴阳虚，暗生内热，夜则 圆 遗尿，自幼及今，舌红脉细，难以图治。</w:t>
      </w:r>
    </w:p>
    <w:p>
      <w:r>
        <w:t>获取更多中医课程资料 加微信 yqx2016h 怨怨 知柏八味丸入龟板 （案 ） 沈，幼，上海。先天不足肝肾阴 猿 虚，肝主筋，肾主骨，筋骨失于营养，背脊虚损已 有三节，脉息细耎。乃本原病也，拟仿景岳法。 大熟地 甘杞子 菟丝子 怀牛膝 山萸肉 怀山药 白归身 鹿角胶 原杜仲 补骨脂 陈 （案 ） 上人，猛将堂。八月初三日。截 莘 源 手供佛，筋骨受伤，营卫不和，肌肉浮腐，络脉作 田 痛，脉细神疲。理之非易者。 外 潞党参 大生地 川芎 夜交藤 生草 科 制首乌 归身 云苓 丝瓜络 嫩桑枝 白芍 二诊 潞党参 大生地 白芍 云苓 桑 方 枝 制首乌 归身 川芎 甘草 丝瓜络 宣 案 木瓜 三诊 制首乌 怀山药 云苓 归身 桑 枝 潞党参 炙甘草 川贝 白芍 宣木瓜 象牙屑 四诊 潞党参 白归身 云苓 象牙屑 夜交藤 大生地 生白芍 甘草 宣木瓜 怀 山药</w:t>
      </w:r>
    </w:p>
    <w:p>
      <w:r>
        <w:t>获取更多中医课程资料 加微信 yqx2016h 卷三 手 腕 流 注 中 医 （案 ） 赵，左。风温挟痰痹络，右手腕漫 古 员 籍 肿而痛，形寒身热，舌苔白，脉滑数。渐成手腕 珍 流注重症，势张未定也。 稀 抄 老苏梗 赤芍药 广陈皮 黄防风 片姜 本 精 黄 当归须 白杏仁 姜半夏 白蒺藜 江枳 选 壳 丝瓜络 ︵ 六 二诊 痛缓。 ︶ 鲜桑叶 老苏梗 赤芍药 白蒺藜 广陈 皮 江枳壳 丝瓜络 当归须 黄防风 姜半 夏 片姜黄 瓜蒌 生甘草 三诊 鲜桑枝 羚羊角 纹秦艽 橘红 白杏仁 赤苓 甘草节 黄防风 蒺藜 半夏 土贝母 赤芍 丝瓜络 四诊 蒸脓未透。</w:t>
      </w:r>
    </w:p>
    <w:p>
      <w:r>
        <w:t>获取更多中医课程资料 加微信 yqx2016h员园员 当归身 黄防风 全瓜蒌 土贝母 生甘 草 赤芍药 炙陈皮 皂角刺 白桔梗 鲜桑 枝 明乳香 五诊 手腕流注已溃。 西洋参 赤芍 陈皮 忍冬 生绵芪 半 曲 云苓 草节 当归身 六诊 西洋参 小川芎 赤芍 赤苓 忍 冬 绵芪 白归身 陈皮 云苓 甘草节 鲜 陈 桑枝 莘 七诊 手背仍肿。 田 北沙参 云茯神 绵芪 小川芎 土贝母 外 鲜桑枝 赤芍 夜交藤 归身 陈皮 忍冬藤 科 生甘草 九诊 手指及手背不能屈伸。 方 绵芪 小川芎 忍冬藤 嫩桑枝 小生地 案 白归身 甘草节 丝瓜络 生川贝 广陈皮 十诊 小生地 白归身 土贝 鲜桑枝 牡丹皮 绵芪 赤芍药 茯苓 丝瓜络 广陈 皮 忍冬 十一诊 中生地 云茯苓 白蒺藜 丝瓜 络 广陈皮 赤芍 整玉竹 夜交藤 甘草节 鲜桑枝 归身</w:t>
      </w:r>
    </w:p>
    <w:p>
      <w:r>
        <w:t>员园圆获取更多中医课程资料 加微信 yqx2016h 十二诊 小生地 整玉竹 橘红 归身 草节 西洋参 川贝 丹皮 赤芍 丝瓜络 鸭血拌炒桑枝 （案 ） 沈，右，八月廿七日。风邪湿痰痹 圆 络，左手腕流注，漫肿而痛。欲蒸脓象，防重。 苏梗 桑枝 纹秦艽 赤芍 归身 防风 中 蒺藜 制半夏 防己 瓜蒌 枳壳 医 二诊 白蒺藜 汉防己 片姜黄 赤芍 古 籍 枳壳 纹秦艽 黄防己 丝瓜络 归身 草节 珍 鲜桑枝 土贝 稀 抄 三诊 流注已溃。 本 精 生芪皮 云茯苓 赤芍药 鲜桑枝 甘草 选 节 土贝 天花粉 小川芎 白归身 忍冬藤 ︵ 六 陈皮 ︶ （案 ） 马。风温热三气袭络，右手腕漫 猿 肿作痛，手指屈而不伸。防成流注，冀消为吉。 苏梗 羚羊角 姜黄 秦艽 川芎 防风 白蒺藜 当归 瓜络 防己 桑枝</w:t>
      </w:r>
    </w:p>
    <w:p>
      <w:r>
        <w:t>获取更多中医课程资料 加微信 yqx2016h员园猿 臂 部 流 注 （案 ） 徐，左，二月八日。风寒湿痰痹 员 络，右臂流注，漫肿而痛，按之板硬，形势颇大， 往来寒热，难以消退。 老苏梗 黄防风 白杏仁 生甘草 赤芍 药 全当归 姜半夏 江枳壳 鲜桑枝 广陈 陈 皮 丝瓜络 莘 二诊 苏梗 防风 片姜黄 赤茯苓 川 田 芎 鲜桑枝 当归 陈皮 白蒺藜 生甘草 外 半夏 江枳壳 科 三诊 流注渐小。 苏梗 黄防风 白蒺藜 枳壳 川芎 白 方 芥子 当归 陈皮 片姜黄 甘草 姜夏 鲜 案 桑枝 四诊 流注似消。 川羌活 川芎 半夏 片姜黄 白蒺藜 当归 防风 橘红 纹秦艽 防己 桑枝 （案 ） 贾。暑风湿痰痹阻于络，右臂流 圆 注，红肿化痛。欲蒸脓象，虑其转重。拟疏此化</w:t>
      </w:r>
    </w:p>
    <w:p>
      <w:r>
        <w:t>员园源获取更多中医课程资料 加微信 yqx2016h 痰法。 藿梗 姜黄 枳壳 川贝 甘草 防风 白蒺 瓜络 陈皮 荷梗 赤芍 陈，如。暑湿挟痰，右臂流注，漫肿化痛，起 经旬日，势难消退者。 苏梗 枳壳 赤芍 姜夏 川芎 当归 陈皮 羚角 中 医 （案 ） 沈。风邪挟痰痹络，右臂流注，漫 古 猿 籍 肿作痛，按之板硬，寒热往来。欲蒸脓象，理之 珍 棘手。 稀 抄 苏梗 川芎 土贝 陈皮 防己 姜黄 本 精 杏仁 桑枝 白蒺 当归 选 二诊 去防己、杏仁，加芥子、防风、赤芍、 ︵ 六 茯苓。 ︶ 三诊 芪皮 甘草 当归 角针 花粉 白芷 赤芍 土贝 冬藤 川芎 （案 ） 顾。暑风挟痰痹络，右臂漫肿作 源 痛，现发两枚，难消退者。 苏梗 木香 当归 甘草 半夏 赤苓 防风 川芎 赤芍 桔梗 陈皮 枳壳</w:t>
      </w:r>
    </w:p>
    <w:p>
      <w:r>
        <w:t>获取更多中医课程资料 加微信 yqx2016h员园缘 （案 ） 沈。暑风湿热化毒，左臂烂皮流 缘 注 ，溃脓不爽，腐烂迅速，紫肿异常。毒郁不 化。拟清化提毒法。 犀角 赤芍 防风 山栀 江枳壳 鲜地 藿香 黄芩 土贝 丝瓜络 六一散 （案 ） 顾。暑风湿痰，右臂流注，漫肿作 远 痛，现结三枚。欲蒸脓之象，防重。 陈 防风 当归 桔梗 陈皮 角针 白芷 莘 赤芍 甘草 土贝 乳香 田 外 （案 ） 张。风温挟痰痹络，右臂流注，溃 苑 科 孔成管不一，脓水清稀，余肿余坚不化，舌苔焦 黑，脉息细数。毒火留恋不解也。 方 细地 陈皮 丹皮 土贝 赤芍 知母 案 连翘 花粉 冬藤 茅根 甘草 臂 腋 流 注 （案 ） 宋，左，六月九日。暑风湿痰痹 员   左臂：原本作“佐臂”，据文意改。</w:t>
      </w:r>
    </w:p>
    <w:p>
      <w:r>
        <w:t>员园远获取更多中医课程资料 加微信 yqx2016h 络，右臂腋间，结核三枚，漫肿而痛，按之板硬， 色白不变。是乃臂腋流注也，恐难消尽。拟疏 泄化痰法。 广藿梗 黄防风 陈皮 白蒺藜 土贝 赤芍药 白杏仁 瓜蒌 片姜黄 荷梗 丝瓜 络 二诊 土贝 陈皮 桔梗 莱菔子 半夏 中 藿梗 赤苓 枳壳 白蒺藜 甘草 片姜黄 医 三诊 老苏梗 陈皮 瓜蒌 佩兰叶 赤 古 籍 芍药 当归身 半夏 枳壳 丝瓜络 旋覆花 珍 土贝 稀 抄 四诊 消而未尽。 本 精 制香附 石决明 陈皮 赤苓 旋覆花 选 当归身 半夏 枳壳 甘草 佛手皮 ︵ 六 五诊 制香附 赤芍 片姜黄 丝瓜络 ︶ 当归须 旋覆花 陈皮 白蒺藜 佛手皮 半 夏 六诊 旋覆花 丝瓜络 片姜黄 姜半夏 石决明 当归须 白蒺藜 海浮石 陈皮 夜 交藤 七诊 旋覆花 白蒺藜 茯苓 赤芍 夜 交藤 石决明 丝瓜络 陈皮 归须 姜半夏</w:t>
      </w:r>
    </w:p>
    <w:p>
      <w:r>
        <w:t>获取更多中医课程资料 加微信 yqx2016h员园苑 八诊 旋覆花 姜半夏 丝瓜络 云苓 夜交藤 当归须 广陈皮 白蒺藜 甘草 鲜 藕汁 石决明 九诊 旋覆花 川贝 丝瓜络 石决明 白芥子 橘红 土贝 当归须 鲜佛手皮 十诊 旋覆花 制米粒 土贝母 橘红 白蒺藜 江枳壳 赤苓 甘草 当归须 白芥 子 佛手皮 陈 莘 背 膊 流 注 田 外 （案 ） 蒋。背膊流注，溃脓之后，内里真 员 科 虚，正亏毒恋，防其成管。拟补托法。 党参 于术 炙草 芪皮 归身 生地 方 云苓 陈皮 川芎 赤芍 案 （案 ） 项。背膊痰寒流注，漫肿板硬， 圆 色白木痛，形势颇大。难以消退者，虑其正不 克邪之险。 桂枝 半夏 羌活 陈皮 芥子 川芎 云苓 当归 甘草 赤芍</w:t>
      </w:r>
    </w:p>
    <w:p>
      <w:r>
        <w:t>员园愿获取更多中医课程资料 加微信 yqx2016h （案 ） 韩。暑风湿痰痹络，右臂膊流注， 猿 肿痛连及左臂，势将牵藤，症机未定也。拟疏散 法 。 荆防败毒散加葱 （案 ） 陈，左，病后元虚邪恋，挟痰凝聚 源 背膊流注，溃者溃，肿者肿。体虚任重，变险可 中 虑也。拟托里提毒法。 医 托里提毒散去参、芷、银花，只加陈皮 古 籍 珍 腋 胛 流 注 稀 抄 本 精 （案 ） 王，幼。暑风湿热袭肺脾，遍体天 选 员 疱疮，背部为盛，作痒流水，时发时止，已经匝 ︵ 六 月。湿热挟痰痹络，复发腋胛流注，结核坚肿， ︶ 恐难消退者。 老苏梗 归须 陈皮 桔梗 荷梗 旋覆 花 半夏 枳壳 生草 赤苓 土贝 二诊 广藿梗 姜半夏 陈皮 归须 淡 茯苓 黄防风 江枳壳 土贝 佛手 益元散   疏散：原本作“苏散”，据文意改。</w:t>
      </w:r>
    </w:p>
    <w:p>
      <w:r>
        <w:t>获取更多中医课程资料 加微信 yqx2016h员园怨 赤芍 三诊 桑叶 杏仁 广陈皮 橘红 赤芍 丹皮 半夏 旋覆花 瓜蒌 归须 枇杷叶 四诊 青蒿梗 枳壳 橘红 云苓 竹茹 牡丹皮 半夏 川贝 甘草 苡仁 丝瓜络 （案 ） 吴，左。痰凝湿阻，右腋胛流注， 圆 结肿而痛，已逾旬日。欲蒸脓象，防重。 陈 老苏梗 全当归 赤芍 桔梗 角针 黄 莘 防风 陈皮 瓜蒌 生草 土贝 田 二诊 防风 陈皮 当归 桔梗 角针 外 瓜蒌 赤芍 乳香 生草 土贝 科 三诊 复感新风，颈间风痰结核，肿胀，寒 热往来。 方 柴胡 荆芥 赤芍 枳壳 桔梗 牛蒡 案 防风 杏仁 橘红 土贝 荷边 （案 ） 黄。痰气交阻，右腋胛流注，按之 猿 坚硬，已经半月。寒热往来，难以消退。拟疏通 化痰法。 苏梗 半夏 香附 新绛 橘核 芥子 广皮 旋覆 归须 青皮</w:t>
      </w:r>
    </w:p>
    <w:p>
      <w:r>
        <w:t>员员园获取更多中医课程资料 加微信 yqx2016h 复 防风 赤芍 丹皮 桔梗 角针 当 归 白芷 土贝 乳香 草节 （案 ） 吴。暑湿挟痰痹络，右腋胛流注。 源 起经匝月，色绛转红，已具蒸脓之象，舌红苔黄， 脉息细数。拟仿活命饮治之。 防风 赤芍 陈皮 桔梗 白芷 土贝 中 当归 角针 甘草 医 古 籍 （案 ） 金。痰气阻络，右腋胛流注，结核 珍 缘 肿硬，已经二旬，恐难消退者。 稀 抄 苏梗 香附 当归 土贝 旋覆 青皮 本 精 芥子 茯苓 橘核 绛猩 半夏 选 复 去青皮、橘核、芥子，加广皮、甘草。 ︵ 六 ︶ （案 ） 石，左。痰气阻络，左腋胛流注， 远 结核肿痛，按之坚硬，寒热往来，已经匝月。渐 有蒸脓之象，虑其转重。拟疏泄化痰法。 苏子 旋覆 半夏 甘草 归尾 芥子 香附 广皮 赤芍 茯苓 绛猩 二诊 去苏梗、茯苓、赤芍、甘草、香附，加 枳壳、青皮、天虫、土贝。</w:t>
      </w:r>
    </w:p>
    <w:p>
      <w:r>
        <w:t>获取更多中医课程资料 加微信 yqx2016h员员员 三诊 芪皮 茯苓 广皮 土贝 当归 甘草 瓜络 赤芍 半夏 （案 ） 方。疮久湿盛生痰，痰随气阻，痹 苑 于络中，左腋胛流注，结核肿痛，按之坚硬，形势 巨大，难以消退者。 旋覆 香附 苏梗 半夏 归头须 新绛 青皮 枳壳 橘核 天 &lt;  陈 复 疏肝导滞汤加橘核、土贝。 莘 田 （案 ） 陈。湿痰阻气，左腋胛流注，结核 愿 外 肿痛。起经匝月，寒热往来，欲蒸脓象，虑其转 科 重。拟托里法。 芪皮 当归 桔梗 甘草 川芎 赤芍 方 白芷 角针 土贝 案 陈少奶奶丸方 王瘘峰拟 制首乌 白芥子 白茯苓 广 五两 七钱 三两 橘红 当归身 四制香附 水炙，一两 酒炒，三两 二两 风化硝 白蒺藜 大白芍 五钱 去刺，炒，三两 三两 生鳖甲 真川贝 左牡蛎 五两 一两五钱 煅，四两 牡丹皮 生甘草 黑山栀 炒，一两五钱 三钱 三两 淡昆布 二两</w:t>
      </w:r>
    </w:p>
    <w:p>
      <w:r>
        <w:t>员员圆获取更多中医课程资料 加微信 yqx2016h 上药如法炮制，各研细末，和匀。用旋覆花 一两，煎汤代水。入鲜竹沥二两，泛丸如川楝子 大。每日服三、四钱，夏枯草汤送下。 穿 腋 流 注 （案 ） 周。痰气交阻，右穿腋流注，虽溃 员 中 脓未外泄，毒留不化。拟疏通提毒法。 医 防风 当归 川芎 桔梗 陈皮 花粉 古 籍 土贝 甘草 银花 珍 稀 抄 环 肩 流 注 本 精 选 （案 ） 唐，右。暑风湿痰痹络，环肩流 ︵ 六 员 注，漫肿而痛，形如盘旋，内溃吐脓，脓出无数， ︶ 正气大伤，舌苔剥落，脉来濡数细。深恐告脱 也。 人参须 当归身 川贝 云苓 生草 麦 冬肉 赤芍 橘红 桔梗 粳米 二诊 咳嗽吐痰，额汗神疲。 蛤壳 人参须 川贝 茯神 苡仁 桑白 皮 苋麦肉 橘白 甘草 粳米 甜杏仁 蜜汁</w:t>
      </w:r>
    </w:p>
    <w:p>
      <w:r>
        <w:t>获取更多中医课程资料 加微信 yqx2016h员员猿 三诊 内外两溃。 人参须 制于术 川石斛 橘红 炙甘草 麦冬肉 绵黄芪 真川贝 茯神 稻根须 苡 仁 四诊 咳止便 。 &lt;  潞党参 绵芪 广橘白 归身 云苓 制 于术 川贝 川石斛 白芍 甘草 糯稻根须 陈 （案 ） 李。伏暑挟痰痹络，右环肩流注， 莘 圆 漫肿而痛，形如覆碗。欲蒸脓象，虑其转重。 田 当归 赤芍 瓜蒌 桔梗 角针 防风 外 陈皮 白芷 生草 土贝 科 二诊 生芪皮 陈皮 生草 赤芍 角针 瓜蒌 桔梗 川芎 归身 土贝 方 三诊 开溃。 案 潞党参 制冬术 白芍 甘草 绵芪 归 身 茯神 陈皮 夜交藤 四诊 脓出清稀。 潞党参 绵黄芪 白归身 云苓 夜交藤 大生地 东白芍 川芎 甘草 厚杜仲 五诊 腹痛便泻。 广藿梗 炒冬术 广木香 桔梗 赤芍</w:t>
      </w:r>
    </w:p>
    <w:p>
      <w:r>
        <w:t>员员源获取更多中医课程资料 加微信 yqx2016h 紫厚朴 炙陈皮 江枳壳 生草 云苓 六诊 便痢已止，满口生疳。 细生地 天花粉 黑栀 甘草人中黄 绵 茵陈 赤苓 金石斛 淡芩 枳壳 赤芍药 泽泻 枇杷叶 （案 ） 萧，右。产后营虚，风寒湿痰痹 猿 中 络，左环肩流注，漫肿而痛，往来寒热。起经旬 医 日，难以消退。 古 籍 炒桑枝 苏梗 木香 半夏 枳壳 川芎 珍 桔梗 归身 防风 陈皮 赤苓 赤芍 生草 稀 抄 二诊 防风 土香 半夏 桔梗 土贝 本 精 归身 陈皮 乳香 生草 角针 选 ︵ 六 （案 ） 陆，左。风寒湿痰痹阻于络，右环 ︶ 源 肩流注，肿硬作痛，形势巨大。已经二旬，难以 消退者。 荆芥防毒散 （案 ） 郭，左。湿痰暑风痹络，左环肩流 缘 注，漫肿作痛，形势颇大。欲蒸脓象，虑其转重。 老苏梗 当归 防风 姜半夏 苦桔梗</w:t>
      </w:r>
    </w:p>
    <w:p>
      <w:r>
        <w:t>获取更多中医课程资料 加微信 yqx2016h员员缘 茯苓 小川芎 乌药 陈皮 江枳壳 广木香 生草 结 胸 流 注 （案 ） 朱，左。暑风湿痰痹络，结胸流 员 注，漫肿作痛，咳嗽频频。已经二旬，难以消退。 拟疏泄化痰法。 陈 老苏梗 炒牛蒡 防风 莱菔子 白杏仁 莘 前胡 苦桔梗 枳壳 白芥子 土贝母 枇杷 田 叶 外 科 （案 ） 顾，左。暑风湿痰痹络，结胸流 圆 注，肿痛肿脓。起逾旬日，不易消退。 方 苏梗 姜半夏 当归 赤芍 白芥子 防 案 风 江枳壳 蒺藜 陈皮 白杏仁 丝瓜络 （案 ） 何。风邪挟痰痹络，左结胸流注， 猿 漫肿酸楚，按之板硬，形如覆盆。已经二旬，难 以消退，防重。 苏梗 蒺藜 前胡 半夏 甘草节 防风 杏仁 枳壳 陈皮 丝瓜络</w:t>
      </w:r>
    </w:p>
    <w:p>
      <w:r>
        <w:t>员员远获取更多中医课程资料 加微信 yqx2016h 缠 颈 流 注 （案 ） 许，琥珀。暑风挟痰痹络，左缠颈 员 流注，红肿作痛，攻形不一，蒸脓欲溃也。 羚羊角 赤芍 炒牛蒡 白杏仁 土贝母 江枳壳 制蚕 苦桔梗 天花粉 陈皮 中 医 胃 脘 流 注 古 籍 珍 （案 ） 张，左。暑湿挟滞而为积利，利止 稀 员 抄 太早，其邪留恋胃脘，流注漫肿作痛，按之板硬， 本 精 色白不变。起逾二旬，恐难消退，虑其正不克邪 选 之险。拟疏通法。 ︵ 六 老苏梗 广木香 江枳壳 焦麦芽 焦六 ︶ 曲 制川朴 小青皮 赤芍 鲜佛手 姜半夏 茯苓 （案 ） 吴，右。湿痰阻气，胃脘流注，结 圆 核坚硬，时痛时止，已经旬日，舌白，脉濡滑。拟 疏通化痰法。 老苏梗 广木香 姜半夏 白芥子 白茯</w:t>
      </w:r>
    </w:p>
    <w:p>
      <w:r>
        <w:t>获取更多中医课程资料 加微信 yqx2016h员员苑 苓 制川朴 枳壳片 小青皮 莱菔子 春砂 仁 赤芍 胁 肋 流 注 （案 ） 郁。暑风湿热痹络，左肋流注，漫 员 肿作痛，形如覆碗。起经二旬，寒热往来，咳嗽 痰出不爽，舌白脉滑，虑其正不克敌之险。拟疏 陈 泄法。 莘 苏子 前胡 半夏 桔梗 甘草 杏仁 田 枳壳 陈皮 赤苓 瓜络 佛手 外 科 （案 ） 李。暑湿挟痰痹络，右肋髀流注， 圆 肿胀而痛，色渐转红。已有成脓之象，防重。 方 防风 当归 桔梗 角针 白芷 赤芍 案 甘草 陈皮 土贝母 （案 ） 丁，左。暑风湿痰痹络，右肋漫肿 猿 酸楚，色白不变，渐成流注，生发未定也。 荆芥败毒散加葱头 （案 ） 王，左。暑风湿痰痹络，左胁肋流 源</w:t>
      </w:r>
    </w:p>
    <w:p>
      <w:r>
        <w:t>员员愿获取更多中医课程资料 加微信 yqx2016h 注，漫肿作痛，按之板硬，形势颇大，难以消退。 拟疏通化痰法。 藿香 土香 当归 乌药 枳壳 防风 半夏 陈皮 桔梗 （案 ） 马。气阻于络，痰痹不宣，右胁漫 缘 肿，色白不变，由来匝月。是乃流注，冀其由渐 中 消散。 医 旋覆花 绛猩 桔梗 香附 枳壳 白芥 古 籍 子 归须 青皮 瓜蒌 苏梗 珍 稀 抄 （案 ） 孙，左。痰凝气聚右胁之下，肿硬 本 远 精 作痛，色白不变。迁延二旬，渐 &lt; 流注，冀消为 选 吉。 ︵ 六 三子养亲汤，加覆花、甘草、青皮、枳壳、猩 ︶ 绛、香附、当归、瓜蒌。 二诊 苏梗 莱菔子 甘草 新绛 半夏 芥子 旋覆花 赤苓 归须 麦芽 三诊 照前方去香附、归须、麦芽，加青皮。 （案 ） 周，左。流注溃久不敛，势有生管 苑 之象，肉理空虚，脉和神爽，正气当可支持，唯病</w:t>
      </w:r>
    </w:p>
    <w:p>
      <w:r>
        <w:t>获取更多中医课程资料 加微信 yqx2016h员员怨 在经络，筋失荣养，络气不和。拟养营舒筋法。 人参须 夜交藤 桑椹子 归身 木瓜 大生地 生鳖甲 云茯苓 白芍 杜仲 龟板 二诊 人参须 大熟地 归身 杜仲 炙 甘草 麦冬肉 淮山药 白芍 龟板 川柏 云茯苓 知母 猪脊髓 三诊 人参须 北五味 怀山药 云茯苓 肥知母 龟板 麦冬肉 大熟地 生白芍 川 陈 黄柏 厚杜仲 牙屑 莘 四诊 人参须 白芍 山药 象牙屑 沙 田 蒺藜 川柏 大熟地 归身 茯苓 龟腹板 外 杜仲 知母 猪脊筋 科 （案 ） 尤，左。右肋下流注，结核作痛， 方 愿 往来寒热，势难消退。 案 苏梗 香附 归身 半夏 瓜蒌 覆花 绛猩 赤芍 陈皮 枳壳 二诊 老苏梗 旋覆花 江枳壳 归须 怀膝 青葱管 白芥子 姜半夏 广陈皮 香 附 新绛 赤苓 三诊 苏梗 归须 江枳壳 半夏 茯苓 香附 白芥子 赤苓 陈皮 甘草</w:t>
      </w:r>
    </w:p>
    <w:p>
      <w:r>
        <w:t>员圆园获取更多中医课程资料 加微信 yqx2016h 四诊 党参 绵芪 归身 半曲 甘草 冬术 陈皮 赤芍 云苓 夜交藤 胁 骱 流 注 （案 ） 李，左。暑风湿痰痹络，右胁骱流 员 注，漫肿作痛，现结两枚，色白不变。病在肝络， 中 不易消退者。拟疏通化痰之法。 医 苏梗 旋覆花 土贝 猩绛 半夏 陈皮 古 籍 橘核 枳壳 当归 珍 稀 抄 缠 腰 流 注 本 精 选 （案 ） 郑。风寒湿痰痹络，右缠腰流注， ︵ 六 员 漫肿作痛，形如覆碗。已经旬日，难以消退，虑 ︶ 其正不胜邪之险。 苏梗 赤苓 陈皮 当归 枳壳 木香 半夏 川芎 赤芍 桔梗 生草 （案 ） 赵，左。风寒湿痰痹络，右缠腰流 圆 注，漫肿作痛，皮色不变。起经二旬，寒热往来， 难以消退。</w:t>
      </w:r>
    </w:p>
    <w:p>
      <w:r>
        <w:t>获取更多中医课程资料 加微信 yqx2016h员圆员 苏梗 枳壳 木香 赤芍 乌药 赤苓 归尾 陈皮 防风 桔梗 姜夏 生草 （案 ） 褚，左。风寒湿痰痹络，右缠腰流 猿 注，漫肿作痛，形如覆碗。症甫旬日，势属难消， 虑其正不胜邪之险。 老苏梗 台乌药 归身 苦桔梗 陈皮 制半夏 木香 川芎 赤芍 枳壳 甘草 茯 陈 苓 莘 复 生芪皮 独活 香白芷 赤芍 生草 田 节 小川芎 当归 台乌药 牛膝 小茴香 外 科 （案 ） 梁，左。湿痰痹络，左缠腰流注， 源 结核三枚，溃者溃，肿者肿，邪踞于络，尚虑攻 方 头。拟托里化毒法。 案 生芪皮 赤芍 陈皮 丝瓜络 当归 制 蚕 土贝 天花粉 赤苓 （案 ） 朱，右。暑湿热阻气，与痰浊凝聚 缘 在络，左腰漫肿作痛，寒热往来。症越七日，仍 缠腰流注，重症恐消不及矣。 旋覆花 青葱管 制香附 白芥子 汉防</w:t>
      </w:r>
    </w:p>
    <w:p>
      <w:r>
        <w:t>员圆圆获取更多中医课程资料 加微信 yqx2016h 己 真猩绛 老苏梗 单桃仁 白蒺藜 丝瓜 络 归须 （案 ） 黄，左。风寒湿三气袭痹于络，始 远 因两腿酸楚，继及于腰，作痛巨甚，按之板硬，虑 成缠腰流注。治以疏散宣络之法。 川桂枝 秦艽 川独活 汉防己 白蒺藜 中 粉萆薢 归身 小川芎 鲜桑枝 怀牛膝 威 医 灵仙 古 籍 珍 稀 抄 穿 肠 流 注 本 精 选 （案 ） 钱，左。湿热挟痰阻气，少腹穿 ︵ 六 员 肠流注，肿硬作痛，形如盘旋。已经二旬，断 ︶ 难消退，防重。 旋覆花 川玉金 小青皮 赤芍 金铃子 广藿梗 姜半夏 江枳壳 归身 炒延胡 二诊 木香 旋覆花 全瓜蒌 单桃仁 赤芍 青皮 枳壳汁 姜半夏 佩兰叶 制蚕 归尾 三诊 小青皮 旋覆花 金铃子 瓦楞子</w:t>
      </w:r>
    </w:p>
    <w:p>
      <w:r>
        <w:t>获取更多中医课程资料 加微信 yqx2016h员圆猿 佩兰叶 江枳壳 广木香 炒延胡 当归尾 楂炭 赤芍 四诊 欲蒸脓象。 防风 赤芍 瓜蒌 桔梗 角针 当归 陈皮 土贝 生草 乳香 （案 ） 陈。湿痰痹络，右腰旁穿肠流注， 圆 漫肿作痛。已经五侯，难以消退。拟疏通法。 陈 苏梗 半夏 覆花 枳壳 芥子 陈皮 莘 赤苓 甘草 桔梗 田 外 （案 ） 朱。气阻于痹，挟痰凝聚，左肋之 猿 科 下结核作痛，按之板硬。已经旬日，渐成穿肠流 注，冀消为吉。 方 苏梗 旋覆 桃仁 归须 瓜蒌 芥子 案 青皮 猩绛 枳壳 香附 （案 ） 吴。气阻于络，右胁之下抽掣作 源 痛，渐有肿胀。虑成穿肠流注，冀消为吉 。 桑叶 香附 青皮 归须 丹皮 芥子   消：原本缺，据上下文补。</w:t>
      </w:r>
    </w:p>
    <w:p>
      <w:r>
        <w:t>员圆源获取更多中医课程资料 加微信 yqx2016h 桃仁 新绛 旋覆花 （案 ） 孙。痰湿痹阻，左肋之下穿肠流 缘 注，漫肿作痛，形势颇大。内脓已成，虑其溃后 虚波之险。拟提托法。 川芎 当归 花粉 甘草 芪皮 赤芍 茯苓 桔梗 角针 中 医 （案 ） 顾。湿痰蕴滞，气阻于络，左胁之 古 远 籍 下板硬作痛。起将旬日，虑成穿肠流注，冀消为 珍 吉。 稀 抄 苏梗 旋覆 瓜蒌 山楂 当归 芥子 本 精 猩绛 枳实 麦芽 香附 选 ︵ 六 （案 ） 顾。湿痰痹络，右小腹穿肠流注， ︶ 苑 肿胀而痛。拟托里法。 芪皮 陈皮 甘草 赤苓 花粉 当归 白芷 桔梗 角针 川芎 缩 脚 流 注 （案 ） 尤。风寒湿痰痹络，左胯结核作 员</w:t>
      </w:r>
    </w:p>
    <w:p>
      <w:r>
        <w:t>获取更多中医课程资料 加微信 yqx2016h员圆缘 痛，痛连少腹，足屈不伸。已经匝月，是乃缩脚 流注，冀消为吉。拟疏通痹络法。 桂枝 蒺藜 姜黄 秦艽 桑枝 独活 防己 威灵 归须 牛膝 木瓜 （案 ） 许。阴虚体质，痰火痹络，左少 圆 腹之下结核，抽掣作痛，痛连环跳，足屈不伸， 渐成缩脚流注，脉来弦数，舌苔糙白。其病在 陈 络，不易消退。 莘 桑叶 蒌仁 旋覆花 归须 牛膝 丹皮 田 绛屑 丝瓜络 防己 赤苓 外 科 （案 ） 龚，左。风邪湿热，挟痰痹络，右 猿 胯结核，大小不一，抽痛而酸，足屈不伸，淹缠一 方 月，乃缩脚流注象也。虑其正不克邪，变险可 案 虑。拟疏通络痹法。 川桂枝 归须 纹秦艽 白蒺藜 生石膏 防己 威灵仙 片姜黄 臀 部 流 注 （案 ） 汪，右。暑风湿热，挟痰痹络，右 员</w:t>
      </w:r>
    </w:p>
    <w:p>
      <w:r>
        <w:t>员圆远获取更多中医课程资料 加微信 yqx2016h 臀流注，肿痛色红，寒热，经旬。势在方张，蒸脓 未透。治以疏通提毒法。 当归 生甘草 赤芍 角刺 苦桔梗 白 芷 天花粉 陈皮 防风 土贝母 坐 马 流 注 中 （案 ） 张，左。湿痰痹络，右腿下面坐马 医 员 流注，漫肿作痛，寒热往来，脉息数大。欲蒸脓 古 籍 象，防重。拟疏通提毒法。 珍 防风 陈皮 香白芷 赤芍 角针 土贝 稀 抄 苦桔梗 制乳香 生佛手 草节 本 精 选 （案 ） 缪，左。风寒湿痰痹络，右臀坐马 ︵ 六 圆 流注，漫肿作痛，寒热往来。已有蒸脓之象，虑 ︶ 其转重。拟疏通提毒法。 仙方活命饮 复 生芪皮 角刺 川芎 桔梗 当归 陈皮 赤芍 赤苓 生草节 三诊 前方，加土贝母。 （案 ） 徐，左。风寒湿痰痹络，左腿下面 猿</w:t>
      </w:r>
    </w:p>
    <w:p>
      <w:r>
        <w:t>获取更多中医课程资料 加微信 yqx2016h员圆苑 坐马流注，肿硬作痛，寒热往来，来势甚重，拟疏 通化痰法。 桑枝 川桂枝 白芥子 川独活 汉防己 大豆卷 威灵 防风 土贝母 归尾 赤苓 陈皮 牛膝 复 前方去豆卷、防风、赤苓，加覆花、猩 绛。 陈 （案 ） 庄。风寒湿痰痹络，右腿下面坐 莘 源 马流注，肿硬作痛，形势颇大。起经二月，难以 田 消退。 外 川桂枝 威灵 川独活 汉防己 归须 科 淮牛膝 防风 赤苓 陈皮 桑枝 芥子 二诊 前方，去防己、赤苓，加半夏、泽泻。 方 三诊 当归须 角刺 赤芍 桔梗 土贝 案 母 防风 乳香 陈皮 没药 生草 （案 ） 周，左。湿痰痹络，右腿下面坐马 缘 流注，蒸脓作痛。已逾三月，虑其转重。拟疏通 提毒法。 老苏梗 陈皮 防风 桔梗 土贝母 桂 须 角针 赤芍 乳香 生草</w:t>
      </w:r>
    </w:p>
    <w:p>
      <w:r>
        <w:t>员圆愿获取更多中医课程资料 加微信 yqx2016h 徐，左。风邪湿热，挟痰痹络，右臀坐马流 注，漫肿作痛，形势颇大，寒热往来。肛痈继起， 肿硬作痛。一身两症，恐有不克胜任之险。 藿香 黑山栀 小川连 陈皮 归尾 枳 壳 赤芍 赤苓 防风 泽泻 淡芩 瓜蒌皮 跨 马 流 注 中 医 （案 ） 沈，左。湿痰痹络，气阻营凝，左 古 员 籍 胯跨马流注，结核酸楚，足屈不伸，小溲窒塞，涩 珍 而痛，大便闭结，是湿热壅阻腑络也。 稀 抄 广木香 归尾 佛手皮 瞿麦 车前子 本 精 红琥珀 玉金 益元散 扁蓄 佩兰叶 木通 选 二诊 藿梗 牡丹皮 全瓜蒌 茯苓 赤 ︵ 六 芍 归须 姜半夏 川通草 萆薢 防己 益 ︶ 元散 江枳壳 佩兰叶 （案 ） 王，右。湿痰痹络，气阻营凝，左 圆 胯跨马流注，结核肿痛，形势颇大。已经二旬， 难以消退者。 苏梗 赤芍 制香附 防己 枳壳 归身 陈皮 半夏 牛膝 赤苓 桑枝</w:t>
      </w:r>
    </w:p>
    <w:p>
      <w:r>
        <w:t>获取更多中医课程资料 加微信 yqx2016h员圆怨 二诊 旋覆花 赤芍 制香附 广陈皮 怀牛膝 白归身 枳壳 白芥子 姜半夏 泽 泻 三诊 肿消。 老苏梗 旋覆花 白芥子 枳壳 怀膝 汉防己 白归身 赤芍药 陈皮 赤苓 （案 ） 袁，右。风寒湿痰痹络，左腿跨马 陈 猿 流注，结核肿胀，肿势散蔓，曾有寒热，恐难消 莘 退。拟疏散法。 田 荆防败毒散全方。 外 复 川桂木 小川芎 防风 江枳壳 威 科 灵 汉防己 川独活 归尾 陈皮 白芥子 赤苓 怀牛膝 方 案 （案 ） 俞，左。肝肾阴虚，浊液生痰，痰 源 痹于络，右跨马流注。起经三载，攻窜不一，时 发时止，渐次长大。病在本元，药力难以骤效。 生西洋参 川贝母 白芍药 广橘红 制 首乌 归身 石决明 云茯苓 嫩钩钩 夜交 藤</w:t>
      </w:r>
    </w:p>
    <w:p>
      <w:r>
        <w:t>员猿园获取更多中医课程资料 加微信 yqx2016h （案 ） 刘，左。暑风湿痰痹络，右腿内侧 缘 跨马流注，结核肿痛，寒热往来，形势颇重，恐难 消退者。 广藿梗 防风 防己 姜半夏 枳壳 泽 泻 大豆豉 赤芍 陈皮 怀牛膝 赤苓 鲜 佩兰 中 （案 ） 徐，左。暑风湿痰痹络，右跨马流 医 远 注，结核肿痛，少腹流火，紫肿作胀，曾有寒热， 古 籍 势张未定也。拟疏通渗湿法。 珍 广藿梗 汉防己 赤芍 陈皮 怀牛膝 稀 抄 防风 粉萆薢 块滑石 枳壳 佩兰叶 赤苓 本 精 选 （案 ） 黎，左。努力阻气，湿痰痹络，右 ︵ 六 苑 腿结核累累，色白木痛。虑成流注，冀消为吉。 ︶ 老苏梗 新绛屑 归须 防己 橘核 旋 覆花 制半夏 陈皮 萆薢 赤苓 丝瓜络 （案 ） 王，左。温邪湿痰痹络，右腿跨马 愿 流注，肿胀如轴，板硬作痛，色泽泛紫，势有作腐 之象。舌光如镜，口舌生疳，脉来濡细，神情委 顿。热伤阴液，恐有乘虚毒险之险。勉拟存阴</w:t>
      </w:r>
    </w:p>
    <w:p>
      <w:r>
        <w:t>获取更多中医课程资料 加微信 yqx2016h员猿员 泄邪法。 羚羊角 大麦冬 天花粉 丹皮 鲜藿斛 细生地 知母 怀牛膝 赤芍 甘中黄 （案 ） 龚，左。风寒湿痰，痹阻于络，右 怨 腿跨马流注，结核肿痛，痛连少腹，寒热往来，恐 难消退者。拟疏通化痰法。 川桂枝 当归 白蒺藜 威灵仙 怀牛膝 陈 川独活 陈皮 白芥子 片姜黄 鲜桑枝 防 莘 己 田 外 （案 ） 施，左。暑风湿热，挟痰痹络，左 员园 科 跨马流注，溃眼三孔，脓泄不爽，坚肿不化。深 虑攻窜，理之棘手。 方 生芪皮 归尾 陈皮 白杏仁 生甘草节 案 甜冬术 赤芍 制蚕 土贝母 云茯苓 （案 ） 范，右。湿痰痹络，右腿跨马流 员员 注，肿硬作痛，形势颇大。欲蒸脓之象，防重。 归尾 防风 桔梗 陈皮 乳香 赤芍 白芷 角针 土贝 生草</w:t>
      </w:r>
    </w:p>
    <w:p>
      <w:r>
        <w:t>员猿圆获取更多中医课程资料 加微信 yqx2016h （案 ） 沈，左。暑风湿痰痹络，右跨马 员圆 流注，肿痛溃脓，脓泄不畅，正虚毒恋。治宜补 托。 六君子汤加芪皮、归身、赤芍 （案 ） 陆，左。暑风湿痰痹络，右跨马 员猿 流注，漫肿作痛，形势巨大。已经四旬，难许消 中 退者，虑有正不克邪之险。拟托里法。 医 托里消毒散去银花、人参、于术，加陈皮 古 籍 珍 冬 瓜 流 注 稀 抄 本 精 （案 ） 赵，左。风寒湿痰痹络，右腿下面 选 员 冬瓜流注，漫肿而痛，形势颇大。现值蒸脓之 ︵ 六 侯，当恐转重。 ︶ 活命饮全方 二诊 冬瓜流注已溃。 西洋参 生芪皮 赤芍 半夏 甜冬术 归身 陈皮 生草 云茯苓 三诊 冬瓜流注，溃后少寐。 潞党参 归身 大有芪 白芍 甜冬术 半夏曲 云苓 广陈皮 甘草 夜交藤</w:t>
      </w:r>
    </w:p>
    <w:p>
      <w:r>
        <w:t>获取更多中医课程资料 加微信 yqx2016h员猿猿 四诊 前方，去白芍、冬术，易忍冬藤、淮 膝、赤芍。 五诊 流脓带血，痰多。 党参 云茯苓 陈皮 赤芍 鲜桑枝 绵 芪 半夏曲 草节 归身 淮牛膝 木瓜 六诊 前方去绵芪、木瓜、夏曲、牛膝，加大 生地、川芎、忍冬。 七诊 前方去陈皮、赤芍、桑枝，加木瓜、杜 陈 仲、白芍。 莘 田 （案 ） 金，左。风寒湿痰痹络，右腿冬瓜 圆 外 流注，漫肿胀痛，按之坚硬，形势颇大，往来寒 科 热，虑其蒸脓转重。 荆防败毒散，加桔梗、薄荷、生姜、鲜桑枝。 方 二诊 鲜桑枝 苏梗 防风 陈皮 桔梗 案 赤苓 当归 木香 半夏 枳壳 生草 赤芍 牛膝 三诊 面浮，小溲短赤，流注肿痛。 川桂枝 桑白皮 陈皮 猪苓 五加皮 甜冬术 赤苓 半夏 泽泻 大腹皮 鲜桑枝 （案 ） 刘，右。右腿上面冬瓜流注，漫肿 猿</w:t>
      </w:r>
    </w:p>
    <w:p>
      <w:r>
        <w:t>员猿源获取更多中医课程资料 加微信 yqx2016h 酸楚，由来七日，曾有寒热，恐难消退。 荆防败毒散，加桑枝 。 一两 二诊 苏梗 川芎 陈皮 防风 防己 独活 当归 半夏 怀膝 枳壳 桑枝 三诊 怀膝 川独活 川芎 防风 半夏 枳壳 粉萆薢 广藿梗 当归 陈皮 蒺藜 防己 鲜桑枝 中 四诊 川桂枝 当归尾 川芎 威灵仙 医 怀牛膝 鲜桑枝 川独活 纹秦艽 防风 白 古 籍 芥子 汉防己 粉萆薢 珍 五诊 川桂枝 全当归 陈皮 全瓜蒌 稀 抄 赤芍药 防己 川独活 防风 半夏 怀牛膝 本 精 佩兰叶 桑枝 选 六诊 川桂枝 金石斛 黄防风 全瓜蒌 ︵ 六 赤芍药 桑枝 川独活 全当归 江枳 鸡血拌炒 ︶ 壳 怀牛膝 防己 佩兰叶 七诊 川独活 黄防风 怀牛膝 甘草梢 当归 白蒺藜 小川芎 白芥子 汉防己 泽 兰叶 桑枝 粉萆薢 （案 ） 唐。风寒湿痰，痹阻于络，右腿冬 源 瓜流注，漫肿作痛，形势如轴，寒热往来，舌白脉</w:t>
      </w:r>
    </w:p>
    <w:p>
      <w:r>
        <w:t>获取更多中医课程资料 加微信 yqx2016h员猿缘 滑数。起逾旬日，欲蒸脓象，虑其转重。拟疏通 化痰法。 川桂枝 当归须 陈皮 威灵仙 怀牛膝 川独活 防风 白芥子 防己 赤苓 桑枝 复诊 仙方活命饮 （案 ） 陈，右。风寒湿痰痹络，右腿上面 缘 冬瓜流注，漫肿作痛，按之板硬，形势甚大，寒热 陈 往来，难以消退者。 莘 老苏梗 小川芎 归须 陈皮 怀牛膝 田 威灵仙 川独活 白芥子 防风 赤苓 鲜桑 外 枝 汉防己 科 （案 ） 褚，右。风寒湿痰痹络，左腿上面 方 远 冬瓜流注，漫肿作痛，寒热往来，曾经鼻衄。邪 案 已化热，欲蒸脓象，最虑溃后转虚之险。 老苏梗 赤芍 肥知母 怀牛膝 陈皮 防己 川贝 天花粉 茯神 生草 桑枝 （案 ） 徐，左。风寒湿痰痹络，左腿冬瓜 苑 流注，形势渐大，坚肿如轴，上连胯腹，下及足 底，硬板作痛，寒热往来，舌红苔剥，脉息濡细。</w:t>
      </w:r>
    </w:p>
    <w:p>
      <w:r>
        <w:t>员猿远获取更多中医课程资料 加微信 yqx2016h 体虚邪实，虑其不克胜任之险。拟疏通化痰法。 老苏梗 归须 白芥子 汉防己 赤苓 川独活 防风 威灵仙 陈皮 牛膝 桑枝 （案 ） 李，左。风寒湿痰痹络，左腿上面 愿 冬瓜流注，肿硬作痛，势势如轴，寒热往来，欲蒸 脓象，难以消退者。但舌光如镜，唇燥口干，脉 中 息濡细而数，邪已化热，热必伤阴，变险可虑也。 医 拟清化存阴法。 古 籍 羚羊角 赤芍 知母 天花粉 怀牛膝 珍 白芦根 丹皮 鲜藿斛 连翘 汉防己 白茯 稀 抄 苓 生草节 本 精 选 （案 ） 王，左。暑风湿痰痹络，左腿冬瓜 ︵ 六 怨 流注，漫肿如轴，板硬作痛，足屈不伸，身热烦 ︶ 躁，舌红苔薄，脉息濡数。邪痹不宣，恐难消退， 理之棘手。拟疏通络痹法。 广藿梗 生石膏 防风 肥知母 怀牛膝 生茅术 制半夏 赤芍 汉防己 焦六曲 赤 苓</w:t>
      </w:r>
    </w:p>
    <w:p>
      <w:r>
        <w:t>获取更多中医课程资料 加微信 yqx2016h员猿苑 鱼 肚 流 注 （案 ） 沈，左。湿痰痹络，右足少股鱼肚 员 流注，漫肿作痛，按之板实。已逾二旬，恐难消 退。 川桂枝 川独活 小川芎 威灵仙 怀牛 膝 归尾 纹秦艽 白蒺藜 汉防己 淡木瓜 陈 鲜桑枝 莘 田 （案 ） 朱，右。湿痰痹络，气阻营凝，左 圆 外 少股鱼肚流注，肿硬作痛，色白不变。已经二 科 旬，难以消退者。 老苏梗 白芥子 川独活 陈皮 江枳壳 方 怀膝 归尾 威灵仙 汉防己 白蒺藜 槟榔 案 片 桑枝 曲 鳅 流 注 （案 ） 张，左。风寒湿邪痹络，左足委中 员 曲鳅，肿硬作痛，虑增寒热。拟疏通法。 川桂枝 归身 白蒺藜 威灵仙 怀牛膝</w:t>
      </w:r>
    </w:p>
    <w:p>
      <w:r>
        <w:t>员猿愿获取更多中医课程资料 加微信 yqx2016h 川独活 防风 片姜黄 汉防己 宣木瓜 鲜 桑枝 （案 ） 钱，左。风寒湿痰痹络，右足委中曲 圆 鳅，肿硬作痛，足屈不伸，寒热往来，已经半月，难 以消退者。 老苏梗 归尾 大豆卷 香白芷 怀牛膝 中 独活 防风 片姜黄 威灵仙 宣木瓜 鲜桑 医 枝 古 籍 珍 （案 ） 沈，左。湿热痹络，右足委中曲 稀 猿 抄 鳅，肿硬作痛，欲蒸脓象，兼有流火，殊非轻视 本 精 者。 选 防风 归尾 角针 苦桔梗 粉萆薢 白 ︵ 六 芷 赤芍 陈皮 土贝母 生草 ︶ 复 生芪皮 归尾 土贝 陈皮 汉防己 小川芎 制蚕 忍冬藤 生草节 （案 ） 周，左。风寒湿痰，痹阻于络，右 源 足委中曲鳅，肿硬作痛，曾有寒热，恐难消退。 拟疏通络痹法。 川桂枝 归尾 新绛屑 片姜黄 汉防己</w:t>
      </w:r>
    </w:p>
    <w:p>
      <w:r>
        <w:t>获取更多中医课程资料 加微信 yqx2016h员猿怨 川独活 防风 白蒺藜 威灵仙 怀牛膝 桑 枝 复诊 生芪皮 角针 小川芎 天花粉 陈皮 赤芍 土苓 归尾 苦桔梗 生草 （案 ） 蒯，左。搠痧伤络，热痹阻右足， 缘 委中曲鳅漫肿，溃脓盈碗成盆。营卫两伤，余肿 不化，毒尚留恋，势欲窜头，理之棘手。 陈 生西洋参 生绵芪 归身 小川芎 丝瓜 莘 络 小生地 甜冬术 白芍 云茯苓 生草 田 外 （案 ） 蔡，左。暑湿热三气痹络，右足委 远 科 中曲鳅，肿痛溃脓，脓未畅泄，余肿余坚不化，虑 其窜头。但营卫交虚，络脉受伤，恐有延损之 方 变。拟和营化毒，佐以宣络一法。 案 生芪皮 归身炭 白芍 云茯苓 忍冬藤 细生地 小川芎 陈皮 淡木瓜 鲜桑枝 生 草 鹤 膝 流 注 （案 ） 朱。风寒湿痰痹络，右膝漫肿酸 员</w:t>
      </w:r>
    </w:p>
    <w:p>
      <w:r>
        <w:t>员源园获取更多中医课程资料 加微信 yqx2016h 楚，艰于举动，渐成鹤膝流注重症，冀消为吉。 拟疏泄通络法。 桂枝 防己 秦艽 归身 桑枝 木瓜 独活 防风 灵仙 蒺藜 牛膝 （案 ） 沈，左。风寒湿邪痹络，右鹤膝流 圆 注，漫肿色白，酸楚作痛，足屈不伸，寒热往来， 中 恐难消退。拟疏通络痹法。 医 川桂枝 小川芎 防风 汉防己 怀牛膝 古 籍 川独活 归尾 威灵 茯苓 宣木瓜 嫩苏梗 珍 稀 抄 （案 ） 李，左。暑风湿热，痹阻于络，左 本 猿 精 鹤膝流注，红肿而痛，寒热往来，来势甚速，难 选 以消退者。 ︵ 六 广藿梗 汉防己 赤芍 萆薢 忍冬藤 ︶ 黄防风 威灵仙 枳壳 牛膝 六一散 附 骨 流 注 （案 ） 吴，右。风邪湿痰，痹阻于络，左 员 腿上面附骨流注，漫肿酸楚，色泽不绛变，往来 寒热，来势甚重，恐难消退。</w:t>
      </w:r>
    </w:p>
    <w:p>
      <w:r>
        <w:t>获取更多中医课程资料 加微信 yqx2016h员源员 广藿梗 川独活 粉萆薢 白蒺藜 当归 身 大豆卷 汉防己 鲜桑枝 晚蚕沙 防风 怀膝 二诊 制半夏 苏梗 赤苓 赤芍 桑枝 新会皮 防己 生草 归尾 怀膝 萆薢 （案 ） 程，右。半产之后，伏暑挟痰痹 圆 络，左腿外侧附骨流注。起经两月有余，溃逾四 陈 旬，脓水淋漓，肉理空虚，孔眼甚深，不得生新， 莘 渐有成管之象。筋络受伤，屈伸不利，惟恐延 田 损。脉息濡细，舌苔薄白，神情委顿。气阴两 外 亏，最难结局也。拟仿十全大补汤加减。 科 人参须 绵芪 制于术 小川芎 炙甘草 大生地 白芍 白归身 云茯苓 夜交藤 方 案 （案 ） 田，左。风寒湿邪，痰痹络，右腿 猿 膝痹痛，渐有肿胀。防发流注，冀消为吉。 老苏梗 汉防己 白蒺藜 萆薢 桑枝 黄防风 纹秦艽 晚蚕沙 赤苓 归须 怀膝 二诊 势欲蒸脓。 苏梗 当归 赤芍 角针 防风 陈皮 桔梗 乳香 土贝 甘草</w:t>
      </w:r>
    </w:p>
    <w:p>
      <w:r>
        <w:t>员源圆获取更多中医课程资料 加微信 yqx2016h 三诊 防风 赤芍 半夏 桔梗 川芎 当归 陈皮 赤苓 甘草 角针 土贝 四诊 已溃。 潞党参 绵芪 赤芍 甘草 甜冬术 归 身 云苓 川芎 陈皮 五诊 溃孔巨大。 潞党参 大生地 生白芍 川芎 甘草 中 绵芪 白归身 甜冬术 云苓 陈皮 医 古 籍 （案 ） 孙。风寒湿痰，痹阻于络，右腿外 珍 源 侧附骨流注，结核肿硬，着骨作痛，色白不变。 稀 抄 由来两月，胸闷不饥，入夜少寐，往来寒热，舌白 本 精 脉濡。体虚邪实，难以消退，虑其不克胜任之 选 险。拟疏通痹络法。 ︵ 六 川桂枝 防己 白芥子 赤苓 枳壳 威 ︶ 灵仙 川独活 陈皮 法半夏 归尾 牛膝 桑枝 （案 ） 殷，左。右腿附骨流注，起历一载，溃 缘 已两月，脓水清稀，势已成管。察按神脉皆虚，乃 本原病也。药力善调，须得一年半载之功。 西党参 制首乌 当归 川杜仲 淡木瓜</w:t>
      </w:r>
    </w:p>
    <w:p>
      <w:r>
        <w:t>获取更多中医课程资料 加微信 yqx2016h员源猿 绵黄芪 川贝母 白芍 茯苓 生草节 （案 ） 朱，右。右腿附骨流注，起已逾 远 年，溃眼两孔，成管不敛，脓水淋漓。气阴大耗， 神脉皆虚，虚难醒复，理之棘手。 八珍汤加黄芪 （案 ） 查，左。风寒湿痰，内阻痹络，右 陈 苑 腿内侧着骨酸楚，色白漫肿，坚硬如石，由来匝 莘 月，舌苔腻白，脉息濡滑。是乃附骨流注重证， 田 难许全功者。拟辛通化痰法。 外 川桂枝 川独活 防己 威灵仙 姜半夏 科 小川芎 当归 陈皮 白芥子 赤茯苓 复诊 前方去桂、夏，加苏梗、枳壳、桑枝、 方 牛膝。 案 （案 ） 徐，左。右腿髀附骨流注，起经十 愿 有余载，漫肿作痛，难于举动，溃则难于收敛者。 拟宣通络痹法。 川桂枝 当归 白蒺藜 粉萆薢 鲜桑枝 川独活 防己 晚蚕沙 怀牛膝 宣木瓜 白 茯苓</w:t>
      </w:r>
    </w:p>
    <w:p>
      <w:r>
        <w:t>员源源获取更多中医课程资料 加微信 yqx2016h （案 ） 顾，幼。先天不足，肝肾阴虚，浊 怨 液生痰，痰痹络中，左腿外侧附骨流注。起经载 余，溃孔成管，脓出淋漓，成损不举，背脊虚损。 曾发肾俞流痰，已逾一载而愈。胃谷减少，乍热 乍寒，形神色脉交虚。病在三阴，深虑涉怯。勉 以大补元煎意。 大补元煎全方加茯苓、牛膝、牙屑 中 医 （案 ） 陈，左，幼。先天不足，肝肾阴亏， 古 员园 籍 浊液生痰，痰痹于络，左腿附骨流注，溃孔成管， 珍 流出渣脓，胯间结核，右手僵节蛀，脓水淋漓，大 稀 抄 便溏泄。脾气大伤，质小任重，恐难结局耳。 本 精 归芍六君子汤加炒香扁豆、鲜荷蒂 选 ︵ 六 贴 骨 流 注 ︶ （案 ） 宣，左。左腿贴骨流注，起经旬 员 日，溃孔成管，管眼深邃，旁围坚硬，欲腐不腐， 肉色泛紫。此营卫两亏，毒尚留恋，病在足太阳 经。非温补内托，不足以济事也。 上肉桂 绵芪 东白芍 川芎 云苓 潞 党参 熟地 白归身 冬术 甘草</w:t>
      </w:r>
    </w:p>
    <w:p>
      <w:r>
        <w:t>获取更多中医课程资料 加微信 yqx2016h员源缘 二诊 面黄浮肿，溃孔无脓，坚硬巨大。 肉桂 白芍 党参 川芎 云苓 黄芪 甘草 熟地 归身 交藤 三诊 作痛黑腐。 前方去交藤、熟地，加陈皮、生地。 四诊 熟地 党参 归身 草节 制冬术 肉桂 白芍 黄芪 陈皮 远志肉 云苓 陈 （案 ） 赵，风寒湿痰痹络，左环跳酸楚作 莘 圆 痛，艰于步履，寒热往来，舌白脉数。已有半月， 田 渐成贴骨流注重症，冀消为幸。 外 老苏梗 泽泻 青防风 防己 威灵仙 科 怀膝 广陈皮 秦艽 嫩桑枝 当归 赤芍 川芎 方 案 （案 ） 钱，幼。乳婴质体，风寒湿痰乘虚 猿 袭络，左腿伏兔附骨流注，漫肿如轴，色白不变， 板硬木痛，往来寒热，舌白脉濡。症经两旬，势 难消退，质薄任重，虑其正不克邪，溃后虚波之 险。且拟温通化痰一法。 川桂枝 当归尾 独活 芥子 防己 鹿 角屑 赤芍 川断 怀膝 威灵 嫩桑枝</w:t>
      </w:r>
    </w:p>
    <w:p>
      <w:r>
        <w:t>员源远获取更多中医课程资料 加微信 yqx2016h （案 ） 彭，左。肝肾阴亏，浊疾凝聚，左 源 腿贴骨流注。起经三月，漫肿木痛，色白不变。 久则恐其成溃，溃后难于收敛者。拟和补营卫， 化痰宣络法。 制首乌 归身 桑椹子 沙蒺藜 白茯苓 姜半夏 白芍 川杜仲 炙橘红 宣木瓜 中 （案 ） 朱，左。风邪湿痰痹络，右腿髀漫 医 缘 肿作痛，渐成贴骨流注，冀消为吉。 古 籍 川桂枝 川独活 防风 白蒺藜 粉萆薢 珍 怀牛膝 当归 白芥子 汉防己 威灵仙 桑 稀 抄 枝 本 精 选 （案 ） 赵，右。风寒湿痰痹阻于络，左腿 ︵ 六 远 贴骨流注，漫肿作痛，形势颇大，欲蒸脓象。怀 ︶ 妊之躯，殊为棘手。拟托里法。 生芪皮 川独活 赤芍 陈皮 茯苓 川 桂枝 小川芎 当归 生草 江枳壳 （案 ） 潘，幼。先天不足，肝肾阴虚，风寒湿 苑 痰，乘隙痹络，右腿贴骨流注，漫肿酸楚，按之板 实。起逾二月，足不任地，渐有成损之象。拟仿阳</w:t>
      </w:r>
    </w:p>
    <w:p>
      <w:r>
        <w:t>获取更多中医课程资料 加微信 yqx2016h员源苑 和法。 阳和汤用生地，去炮姜，加全当归、防己、牛 膝、甘草、元酒 （案 ） 聂，左。先天不足，肝肾阴亏，寒 愿 痰乘虚痹络，左腿贴骨流注。起经二载，漫肿板 硬，着骨酸楚，屈而不伸，蹇于步履，舌苔白，脉 濡细。病道深远，药力难以消退，溃则不易收敛 陈 者。拟仿阳和法。 莘 阳和汤去姜，加归、牛膝 田 外 环 跳 流 注 科 （案 ） 王，左。风寒湿痰痹络，左胯及环 方 员 跳肿痛，渐成流注，冀消为吉。 案 苏梗 独活 白蒺藜 当归 怀膝 防己 秦艽 鲜桑枝 赤芍 萆薢 二诊 独活 防己 陈皮 当归 桑枝 防风 白芥子 赤芍 枳壳 怀膝 泽兰 三诊 左胯蒸脓象也。 黄防风 赤芍药 瓜蒌 桔梗 角针 全 当归 广陈皮 白芷 生草 土贝 桑枝</w:t>
      </w:r>
    </w:p>
    <w:p>
      <w:r>
        <w:t>员源愿获取更多中医课程资料 加微信 yqx2016h 李。风寒湿痰，痹阻于络，右腿环跳，着骨 酸楚，漫肿色白，难以步履，已经一载。是乃贴 骨流注重症，冀消为吉。拟疏通络痹法。 川桂枝 川断 蒺藜 白芥子 炒牛膝 川独活 赤苓 当归 威灵仙 汉防己 （案 ） 沈，左。肝肾阴虚，寒痰乘虚内 圆 中 痹，右腿环跳，着骨酸楚，按之板硬，色白不变。 医 乃贴骨流注重症，深恐延损。拟防阳和法。 古 籍 阳和汤加怀膝、陈酒、威灵仙，去炮姜 珍 稀 抄 （案 ） 曹，左。风寒湿痰痹络，右腿环 本 猿 精 跳，着骨酸楚，艰于举动。渐成贴骨流注重症， 选 冀消为吉。 ︵ 六 川桂枝 秦艽 川独活 小川芎 宣木瓜 ︶ 当归 牛膝 防风 白蒺藜 鲜桑枝 防己 （案 ） 钱，左。风寒湿痰痹络，右腿环 源 跳，贴骨流注，漫肿酸楚，色白不变。已逾半月， 恐难消退者。拟疏散法。 荆防败毒散加桑枝</w:t>
      </w:r>
    </w:p>
    <w:p>
      <w:r>
        <w:t>获取更多中医课程资料 加微信 yqx2016h员源怨 （案 ） 薛，幼。先天不足，肝肾阴亏，筋 缘 骨失于营养，左腿废损，由来已久，延及环跳，漫 肿酸楚，色白不变，形如覆碗。乃贴骨流注重 症，溃则恐其涉怯。拟景岳法。 大补元煎去参，加鹿角霜、茯苓、牛膝 （案 ） 王，左。风寒湿痰痹络，左腿环跳 远 流注。起将匝月，漫肿木痛，形势巨大，欲蒸脓 陈 象，难以消退者。 莘 川桂枝 归尾 防风 白芥子 鲜桑枝 田 川独活 防己 陈皮 怀牛膝 灵仙 赤苓 外 复诊 生芪皮 赤芍 小川芎 角针 生 科 草 当归 陈皮 天花粉 茯苓 苦桔梗 复诊 原方，去当归、花粉，加半夏曲。 方 复诊 归芍六君，用茯神，加芪皮、二陈、谷 案 芽。 复诊 十全大补去肉桂，加陈皮。 复诊 黑归脾去龙眼。 穿 踝 流 注 （案 ） 李，左。湿热痹络，右足穿踝流 员</w:t>
      </w:r>
    </w:p>
    <w:p>
      <w:r>
        <w:t>员缘园获取更多中医课程资料 加微信 yqx2016h 注，肿胀作痛，不能举动。起经旬日，曾有寒热， 消之非易。 老苏梗 小川芎 当归 汉防己 淡木瓜 川独活 威灵仙 防风 怀牛膝 桑枝 （案 ） 陆，左。风寒湿痰痹络，左足穿踝 圆 流注，漫肿作痛，不能举动。已逾二旬，最虑淹 中 缠成损。拟托里法。 医 生芪皮 当归 小川芎 赤芍 陈皮 土 古 籍 贝母 白芷 苦桔梗 角针 生草 珍 稀 抄 梅 核 流 注 本 精 选 （案 ） 戚。肝脾不和，气阻营凝，左足内 ︵ 六 员 外臁梅核流注，结核不一，按之酸楚，渐有作胀。 ︶ 起已逾月，脉数舌黄，腹补膨纳少，便溏不实，面 浮色。木乘土侮，虑其成痼，非细事也。 生香附 大腹绒 广皮 赤苓 小青皮 江枳壳 防己 泽泻 猪苓 （案 ） 沈，右。木郁失调，郁则生火，火 圆 盛生痰，痰痹于络，两足梅核流注，攻窜不一，酸</w:t>
      </w:r>
    </w:p>
    <w:p>
      <w:r>
        <w:t>获取更多中医课程资料 加微信 yqx2016h员缘员 楚作痛，皮色泛紫，舌红脉细。气质阴虚，药力 难于速效者。拟仿化肝合逍遥意。 逍遥散去归、术、草；化肝丸去青皮，加细生 地、橘核 （案 ） 任，右。阴虚木郁，素有肝气，气 猿 阻痰凝，四肢梅核流注，结核木痛，按之坚硬，色 白不变，易于流走。其病在络，恐难消退者。 陈 加味逍遥散去草，加香附、蒺藜、橘络 莘 田 烂 皮 流 注 外 科 （案 ） 胡，左。湿热郁蒸化毒，左足背烂 员 皮流注，腐溃如岩，流水无脓，坚肿，毒留于里不 方 化，舌苔白，脉右濡左弦。营卫两伤，脉络不和， 案 成损可虑也。拟托毒和营，佐以清渗之法。 生绵芪 赤芍药 汉防己 米仁 忍冬藤 白归身 粉萆薢 怀牛膝 赤苓 甘草梢 二诊 细生地 归身 绵芪 赤芍 甘草 梢 泽泻 忍冬藤 丹皮 云苓 陈皮 粉萆 薢 桑枝 三诊 细生地 忍冬藤 赤苓 丹皮 生</w:t>
      </w:r>
    </w:p>
    <w:p>
      <w:r>
        <w:t>员缘圆获取更多中医课程资料 加微信 yqx2016h 芪 赤芍药 连翘 泽泻 （案 ） 归，左。暑湿挟痰痹络，右腋及背 圆 间烂皮流注，结核坚肿，皮破流水，易于作腐，不 克全消，舌苔糙黄，脉来濡细。拟清渗化痰法。 佩兰叶 广藿梗 瓜蒌 白杏仁 枳壳 金铃子 姜半夏 赤芍 广陈皮 土贝 丝瓜 中 络 医 二诊 浮烂已退，梅核未消。 古 籍 四制香附 当归须 六神丸 陈皮 甘草 珍 旋覆花 黑山栀 炒枳壳 土贝 赤苓 佛手 稀 抄 皮 本 精 三诊 旋覆花 半夏 赤芍 丹皮 泽泻 选 石决明 陈皮 归须 黑栀 土贝 藕汁 一两 ︵ 六 ︶ （案 ） 谢。暑风湿热，挟痰凝聚右臂，烂 猿 皮流注，漫肿坚硬，色赤作痛，旁围起泡，皮剥流 水，身热不解。起逾半月，脉濡而数，舌白苔黄， 口干喜冷，纳谷式渐。邪郁不达，势有里陷之险。 广藿香 白杏仁 江枳壳 广陈皮 六一 散 牛蒡子 青防风 全瓜蒌 川通草 赤茯 苓皮</w:t>
      </w:r>
    </w:p>
    <w:p>
      <w:r>
        <w:t>获取更多中医课程资料 加微信 yqx2016h员缘猿 （案 ） 李，左。暑风湿热化毒，蕴蒸阳 源 明，左胯烂皮流注，腐溃迅速，流水无脓，肿势散 漫，身热不解，脉来濡细，恐致昏陷。 广藿梗 生石膏 防风 淡芩 姜半夏 甘中黄 生穹术 江枳壳 黑栀 知母 陈皮 佩兰叶 （案 ） 罗，左。病后余邪留恋，湿热痹 陈 缘 络，右足烂皮流注，腐溃如岩，脓水淋漓，气秽异 莘 常，大便溏泄，神疲纳少，脾气受伤，深恐告脱。 田 归芍六君子汤加黄芪、扁豆、荷蒂、稻叶 外 科 （案 ） 杨，右。暑湿热化毒，郁蒸阳明， 远 左乳房及手背烂皮流注，腐溃如岩，流脓滋漫， 方 身热形寒，舌白胸闷，二便窒塞，脉息濡数。邪 案 未外达，虑有内传之险。拟进泻黄散加减。 泻黄散去甘草，加赤芍、淡芩、枳壳、半夏、 陈皮、赤苓、六一散、佩兰叶 湿 痰 流 注 （案 ） 程，左。湿痰痹络，气阻营凝，左 员</w:t>
      </w:r>
    </w:p>
    <w:p>
      <w:r>
        <w:t>员缘源获取更多中医课程资料 加微信 yqx2016h 跨结核酸楚，色泽不变，按之坚硬。湿痰流注， 冀消为善。拟疏通化痰法。 旋覆花 当归须 广陈皮 枳壳 土贝 老苏梗 姜半夏 赤芍 怀膝 佩兰叶 二诊 旋覆 制香附 黑栀 半夏 土贝 当归 川芎 神曲 陈皮 佩兰 赤芍 三诊 广藿梗 制香附 黄防风 广陈皮 中 枳壳 怀膝 当归身 赤芍药 白杏仁 姜半 医 夏 土贝 泽兰 古 籍 四诊 四制香附 当归须 姜半夏 赤芍 珍 枳壳 怀膝 旋覆花 白蒺藜 广陈皮 赤苓 稀 抄 防己 桑枝 本 精 选 （案 ） 成，左。湿痰痹络，气阻不宣，右 ︵ 六 圆 少腹之下结硬作痛，痛经旬日，渐成湿痰流注， ︶ 恐难消退者。 老苏梗 小青皮 广郁金 半夏 旋覆花 川厚朴 江枳壳 佩兰叶 瓜蒌 当归须 二诊 舌苔满白，胃呆纳少，胸痞稍舒，腹 痛未减。 川桂木 青葱管 金沸草 当归须 尺许 炒延胡 紫厚朴 姜半夏 金铃子 新绛屑</w:t>
      </w:r>
    </w:p>
    <w:p>
      <w:r>
        <w:t>获取更多中医课程资料 加微信 yqx2016h员缘缘 小青皮 枳壳 （案 ） 朱，左。远行气阻，痰痹于络，左跨湿 猿 痰流注，结核肿痛坚硬，色白，起经旬日，势难消退 者。 老苏梗 当归尾 新绛屑 陈皮 土贝 制香附 旋覆花 赤芍药 枳壳 丝瓜络 青 葱管 后下 陈 二诊 归身 广木香 新绛屑 青皮 土 莘 贝 赤芍 旋覆花 单桃仁 枳壳 生草 葱 田 管 外 科 （案 ） 姜，左。风寒湿痰，痹阻于络，右 源 足内臁结核酸楚，肿胀巨盛。由来旬日，渐成湿 方 痰流注，冀消为吉。拟疏散法。 案 川桂枝 当归须 秦艽 汉防己 鲜桑枝 川独活 白蒺藜 威灵 粉萆薢 晚蚕沙 牛 膝 二诊 前方，去秦艽，加木瓜、五加皮。 三诊 川桂枝 白芥子 半夏 陈皮 宣 木瓜 川独活 怀牛膝 归尾 防己 威灵仙 四诊 川桂枝 当归尾 陈皮 白芥子</w:t>
      </w:r>
    </w:p>
    <w:p>
      <w:r>
        <w:t>员缘远获取更多中医课程资料 加微信 yqx2016h 晚蚕沙 丝瓜络 汉防己 白蒺藜 茯苓 宣 木瓜 怀牛膝 鲜桑枝 （案 ） 沈，左。湿痰痹于肝络，两胯湿痰 缘 流注。起经逾月，溃者溃，肿者肿，脓出清稀。 气阴内亏，深虑淹缠成漏生管。拟培补托化痰 法。 中 西党参 归身 石决明 生芪皮 生草节 医 制首乌 白芍 川贝母 云茯苓 鲜桑枝 陈 古 籍 皮 珍 二诊 前方，去首乌，加丝瓜络。 稀 抄 三诊 生芪皮 当归 丹皮 茯苓 炒米 本 精 仁 细生地 赤芍 土贝 草节 泽泻 选 四诊 细生地 茯苓 米仁 黑山栀 泽 ︵ 六 泻 土贝母 赤芍 丹皮 陈皮 姜夏 木通 ︶ 生草节 （案 ） 萧，左。湿痰痹络，左退下面湿痰 远 流注，肿硬作痛，已经逾候，难以消退。 老苏梗 赤芍 陈皮 姜半夏 茯苓 归 须 防风 灵仙 白芥子 汉防己 生芪皮 当归 陈皮 江枳壳 鲜桑枝 赤苓 小川芎</w:t>
      </w:r>
    </w:p>
    <w:p>
      <w:r>
        <w:t>获取更多中医课程资料 加微信 yqx2016h员缘苑 角针 天花粉 甘草节 赤芍 （案 ） 程，左。右足委中之旁，湿痰流注 苑 复发，肿胀而痛，蒸脓欲溃。拟疏通提托法。 防风 归尾 角针 乳香 江枳壳 香白 芷 赤芍 陈皮 草节 土贝母 （案 ） 陈，左。暑湿挟痰，痹阻背部，湿 陈 愿 痰流注，漫肿作痛，形如覆碗，欲蒸脓象，脘中闷 莘 而腹胀，二便窒塞，纳谷减少，舌白，脉左弦右 田 濡。邪郁不达，恐有变端。拟苦辛宣泄法。 外 广藿梗 甜冬术 制芎 陈皮 广木香 科 白蔻仁 制川朴 江枳壳 姜夏 瓜蒌仁 佩 兰叶 方 案 （案 ） 吴，右。暑风湿痰痹络，右胯湿痰 怨 流注，结核肿痛，曾有寒热，不易消退者。 老苏梗 防风 陈皮 枳壳 怀牛膝 姜 半夏 归尾 防己 白芥子 淡木瓜 鲜佩兰 （案 ） 吴，右。右胯湿痰流注，肿硬作 员园 痛，又于海底，结肿坚硬如石，不得脓泄，欲腐不</w:t>
      </w:r>
    </w:p>
    <w:p>
      <w:r>
        <w:t>员缘愿获取更多中医课程资料 加微信 yqx2016h 腐。势将攻窜，理之棘手。 生首乌 当归 陈皮 姜半夏 丝瓜络 茯苓 石决明 赤芍 制蚕 土贝母 生草节 （案 ） 杨，左。风寒湿痰痹络，右足及 员员 足踝为湿痰流注，溃者溃，肿者肿。病经匝月， 正虚邪恋，邪之棘手。 中 八珍汤加芪皮 医 古 籍 牵 藤 流 注 珍 稀 抄 （案 ） 陈，右。春间曾患烂丹痧，痧火留 本 员 精 恋未尽，袭受风温，挟痰痹络，左乳房胁间结为牵 选 藤流注，肛肿而痛，蒸脓欲溃，舌绛，裂纹，脉来弦 ︵ 六 滑。邪未外泄，阴气先伤，有不克支持之虑。 ︶ 桑白皮 鲜藿斛 白杏仁 桔梗 茯神 丝瓜络 广橘白 真川贝 天花粉 米仁 生 草 鲜芦根 二诊 咳呛已止，流注外溃。 石斛 甘草 绵芪 川贝母 生米仁 橘 红 西洋参 麦冬肉 天花粉 白粳米 茯神</w:t>
      </w:r>
    </w:p>
    <w:p>
      <w:r>
        <w:t>获取更多中医课程资料 加微信 yqx2016h员缘怨 （案 ） 余，右。暑风湿痰痹络，左臂腕中 圆 牵藤流注，漫肿而痛。起经二旬，已有蒸脓之 象，虑其转重。 老苏梗 制半夏 生甘草 枳壳 桔梗 广木香 广陈皮 台乌药 赤苓 赤芍 归身 二诊 广藿梗 姜半夏 木香 江枳壳 赤芍药 甘草 黄防风 陈皮 茯苓 白桔梗 全当归 怀牛膝 陈 三诊 木香 当归须 新会皮 云苓 新 莘 绛屑 怀牛膝 旋覆 姜半夏 江枳壳 甘草 田 鲜桑枝 赤芍 外 四诊 蒸脓象也。 科 生芪皮 姜半夏 土贝 赤芍 广陈皮 全瓜蒌 白桔梗 归身 角针 粉甘草 方 五诊 旋覆花 当归须 莱菔子 赤芍 甘 案 草 制香附 姜半夏 白芥子 陈皮 杜苏子 六诊 脘中结硬觉小，左臂漫肿刺溃。 潞党参 广陈皮 黄芪 桔梗 赤芍药 绵茯苓 制半夏 甘草 归身 夜交藤 七诊 脘中似消纳食颇旺。 潞党参 云茯苓 广陈皮 归身 制香附 绵芪 制半夏 甘草节 赤芍 白芥子</w:t>
      </w:r>
    </w:p>
    <w:p>
      <w:r>
        <w:t>员远园获取更多中医课程资料 加微信 yqx2016h （案 ） 王，右。风寒湿痰，痹阻于络，两 猿 腿着骨酸楚，引及脊旁，漫肿板实，色白不变，渐 成牵藤流注，冀消为吉。拟疏通法。 川桂枝 汉防风 秦艽 赤苓 川独活 威灵仙 川芎 当归 蒺藜 牛膝 （案 ） 吴，右。暑风湿痰痹络，结为牵藤 源 中 流注。现发两枚，寒热往来，已有蒸脓之象，难 医 以消退者。 古 籍 老苏梗 当归 汉防己 炙陈皮 赤芍 珍 台乌药 小川芎 防风 姜半夏 江枳壳 牛 稀 抄 膝 生甘草 本 精 选 （案 ） 陈，左。暑风湿痰痹络，牵藤流 ︵ 六 缘 注。现发五枚，溃者溃，肿者肿，邪势方张，最虑 ︶ 他窜。拟仿流气饮意。 老苏梗 小川芎 防风 姜半夏 陈皮 广木香 当归 台乌药 枳壳 怀牛膝 生草 茯苓 （案 ） 顾，左。暑湿挟痰痹阻，结为牵藤 远 流注，漫肿作痛，曾有寒热，势张未定也。拟疏</w:t>
      </w:r>
    </w:p>
    <w:p>
      <w:r>
        <w:t>获取更多中医课程资料 加微信 yqx2016h员远员 解法。 老苏梗 防风 白蒺藜 半夏 赤苓 大 豆卷 陈皮 白杏仁 防己 生草 嫩桑枝 （案 ） 石，左。暑湿挟痰阻气，牵藤流 苑 注。现结两枚，溃者溃，肿者肿，毒郁不化，攻窜 未定也。拟进和络法。 生芪皮 小川芎 赤芍 台乌药 红花 陈 川独活 当归 枳壳 小茴香 怀牛膝 莘 田 （案 ） 蒋，右。暑风湿热痰滞痹络，发为 愿 外 牵藤流注，现结三枚，肿胀作痛，形势颇大，寒热 科 往来。起逾二旬，头面火疖，大小不一。内脓已 成，最虑溃后虚波增喘。拟托里提脓法。 方 托里消毒饮去参、苓，加土贝 案 （案 ） 李，左。风寒湿痰痹络，牵藤流 怨 注，现结四枚，溃者溃，肿者肿。起经二月，正虚 邪恋，虑其不克胜任之险。拟托里提脓法。 生芪皮 赤芍 角针 苦桔梗 生草 当 归 小川芎 陈皮 土贝母 茯苓</w:t>
      </w:r>
    </w:p>
    <w:p>
      <w:r>
        <w:t>员远圆获取更多中医课程资料 加微信 yqx2016h （案 ） 姚，右。风寒湿痰，痹阻于络，两 员园 臂牵藤流注，漫肿作痛，形势巨大，寒热往来，舌 红脉濡。体质阴亏，虑其正虚毒盛，不克支持之 险。拟疏通化痰法。 老苏梗 当归 半夏 苦桔梗 木香 生 草 小川芎 防风 乌药 陈皮 泽泻 茯苓 复诊 当归 小川芎 白芷 角刺 乳香 中 赤芍 防风 土贝 桔梗 陈皮 生甘草 医 古 籍 （案 ） 祝，左。风温挟痰痹络，牵藤流 珍 员员 稀 注，现结三枚，漫肿作痛，寒热往来，生发之机 抄 未。宜疏散法。 本 精 荆芥防风败毒散加葱头 选 复 川桂枝 大豆卷 防风 白芥子 怀 ︵ 六 牛膝 汉防己 川独活 威灵仙 陈皮 茯苓 ︶ 半夏 嫩桑枝 （案 ） 金，左。风寒湿痰，痹阻于络，结为 员圆 牵藤流注 ，现结三枚，溃者溃，肿者肿，绵延三月。 胃纳减少，乍寒乍热，神脉皆虚。正气衰而毒留未   原本无，据上下文补。</w:t>
      </w:r>
    </w:p>
    <w:p>
      <w:r>
        <w:t>获取更多中医课程资料 加微信 yqx2016h员远猿 化，深恐涉怯，非细数也。拟和营卫，化痰，扶胃 法。 制首乌 当归 橘红 川石斛 生谷芽 蒸于术 白芍 茯苓 半夏曲 生甘草 （案 ） 朱，左。风寒湿痰，痹阻于络，两 员猿 腿牵藤流注，势将成脓为溃，但溃必伤阴，舌光 而绛，脉息弦数。弥恐溃后正虚，理之棘手。拟 陈 清托法。 莘 生地 归须 藿斛 知母 角针 桔梗 田 赤芍 丹皮 花粉 茯苓 生甘草 外 科 （案 ） 王，左。风寒湿痰，痹阻于络，两 员源 腿着骨酸楚，引及脊旁，漫肿板实，色白不变，渐 方 成牵藤流注。拟疏通法。 案 川桂枝 小川芎 白蒺藜 汉防己 当归 川独活 防风 秦艽 威灵仙 赤苓 怀牛膝 （案 ） 赵，左。暑风湿痰痹络，发为牵 员缘 藤流注，现结七枚，漫肿作痛，寒热往来。欲蒸 脓象，虑其攻窜溃后虚波，变险可虑也。拟托毒 里提毒法。</w:t>
      </w:r>
    </w:p>
    <w:p>
      <w:r>
        <w:t>员远源获取更多中医课程资料 加微信 yqx2016h 生芪皮 当归 苦桔梗 陈皮 赤苓 土 贝母 小川芎 角针 天花粉 赤芍 生草 嫩桑枝 （案 ） 周，左。暑风湿痰痹络，发为牵 员远 藤流注，现结十有一枚，溃者溃，肿者肿，迁延五 日。正虚毒恋，变险可虑也。拟补托一法，以冀 中 万一。 医 八珍汤加陈皮、芪皮 古 籍 珍 湿 毒 流 注 稀 抄 本 精 （案 ） 秦，左。素有流火，湿热痹络，右 选 员 足后湿毒流注，肛肿而痛，舌白台腻，脉息濡数。 ︵ 六 已有蒸脓之象，虑其转重。拟分渗化痰法。 ︶ 防己 萆薢 赤苓 泽泻 土贝母 赤芍 陈皮 牛膝 忍冬藤 暑 毒 流 注 （案 ） 李，左，幼，七月初四日。暑风湿 员 热，首先犯肺，传入肝胆，发为慢惊，角弓反张，</w:t>
      </w:r>
    </w:p>
    <w:p>
      <w:r>
        <w:t>获取更多中医课程资料 加微信 yqx2016h员远缘 目张光上窜，口如鱼口，直声无泪，灼热痰多，脑 后暑毒流注，腐溃如岩，脓出清稀，舌糙脉细。 阴液大伤，内风未熄，病机正在险津也。勉拟。 西洋参 麦冬肉 真川贝 广橘红 云苓 鲜竹沥 鲜藿斛 上濂珠 石决明 炒丹皮 钩钩 鲜稻叶 （案 ） 李，左。暑风湿热痹络，右腿内 陈 圆 侧，脉肿胀，色泽泛红，胯间结核，渐成暑毒流注 莘 也。 田 广藿梗 防风 连翘 枳壳 汉防己 炒 外 牛蒡 赤芍 陈皮 通草 土贝母 科 （案 ） 杨，左，幼。半载婴儿，湿热深蕴， 方 猿 结为暑毒流注，攻溃不一，孔眼深大，余肿瘰瘰， 案 尚欲窜头，满口生疳，乳哺难咽，面浮色。正 虚邪恋，变险莫测也。勉拟清养脾胃，化痰解毒 法。 沙参 金石斛 扁豆衣 陈皮 白茯苓 麦冬 海浮石 苦桔梗 土贝母 佩兰叶 生 草</w:t>
      </w:r>
    </w:p>
    <w:p>
      <w:r>
        <w:t>员远远获取更多中医课程资料 加微信 yqx2016h （案 ） 王，左，幼。暑湿热三气化毒，头 源 面火疖丛生，复发暑毒流注，腐肉如岩，流水无 脓，气秽异常，耳痈流水，兼之作疟，神疲烦躁。 质小任重，变险可虑也。 羚羊角 牡丹皮 陈皮 土贝母 青蒿梗 淡芩 生草 江枳壳 鲜荷叶 中 （案 ） 朱，左。暑湿热化毒胸部，暑毒流 医 缘 注，溃孔成管，滋水淋漓。气阴暗耗，余热未化， 古 籍 深虑淹缠。拟进消托。 珍 泻白散去米，加花粉、知母、川贝、丹皮、细 稀 抄 生地、陈皮、赤芍 本 精 选 败 瘀 流 注 ︵ 六 ︶ （案 ） 姚，左。跌扑伤络，瘀阻不行，右 员 肘败瘀流注，虽溃脓泄不畅，余肿不化，最易淹 缠成漏。拟托里和阴，必佐宣络。 生芪皮 小川芎 当归 陈皮 土贝母 细生地 白蒺藜 赤芍 生草 丝瓜络 （案 ） 朱，左。始因跌扑，湿痰凝聚左 圆</w:t>
      </w:r>
    </w:p>
    <w:p>
      <w:r>
        <w:t>获取更多中医课程资料 加微信 yqx2016h员远苑 臂，败瘀流注，溃眼两孔，成管不敛，滋水带血。 绵延三年，筋骨皆伤，正虚毒恋，非计日所能奏 效者。拟以调和营卫，化毒和络法。 制首乌 当归 陈皮 茯苓 忍冬藤 生 芪皮 赤芍 土贝 生草 丝瓜络 桑枝 复诊 西党参 生芪皮 归身 土贝母 生草 制首乌 赤芍药 陈皮 云苓 桑枝 忍冬 陈 莘 （案 ） 刘，左。跌扑伤络 ，湿热内痹，右 田 猿 足委中之下结为败瘀流注，腐溃如岩，流脓滋 外 漫，足屈不伸，络脉作痛。势将成脓穿溃，溃后 科 虑其成怯，不易收敛者。拟和营托毒，佐以宣络 一法。 方 生芪皮 细生地 当归 小川芎 赤芍 案 宣木瓜 牛膝 赤苓 生草 忍冬藤 桑枝 痘 毒 流 注 （案 ） 陈，左，幼。种花之后，毒火恋络， 员   跌扑伤络：原作铁扑伤络，据文意改。</w:t>
      </w:r>
    </w:p>
    <w:p>
      <w:r>
        <w:t>员远愿获取更多中医课程资料 加微信 yqx2016h 发为痘毒流注，溃者溃，肿者肿，现发三枚，绵延 一月，脓水青稀。正虚毒郁，深恐他窜淹缠。 西党参 绵黄芪 甜冬术 当归 赤芍 制天虫 陈皮 土贝母 生草 桑枝 忍冬藤 （案 ） 石，右，幼。种花未出，苗毒留恋 圆 络，右臂痘毒流注，肿硬作痛，形势颇大，寒热往 中 来，难以消退者。拟清泄化毒法。 医 羚羊角 霜桑叶 牛蒡子 防风 土贝母 古 籍 赤芍 江枳壳 忍冬藤 珍 稀 抄 本 精 选 ︵ 六 ︶</w:t>
      </w:r>
    </w:p>
    <w:p>
      <w:r>
        <w:t>获取更多中医课程资料 加微信 yqx2016h 卷四 手 腕 流 痰 陈 （案 ） 陆，左。手腕流痰，起经一载，漫 莘 员 肿酸楚，不得屈伸，渐有成溃之象，溃则难于收 田 敛者。 外 首乌 当归 橘红 蒺藜 牡蛎 川贝 科 白芍 瓜蒌 茯苓 昆布 方 （案 ） 马，右。手腕背流痰，漫肿色白不 案 圆 变，艰于举动，已经逾月，溃则难于收敛者。 首乌 半夏 川芎 天麻 瓜络 蒺藜 甘草 当归 橘络 茯苓 桑枝 （案 ） 俞，右。手脉旁流痰，起经一载， 猿 溃孔成管，脓水淋漓。气阴并耗，本原之病，难 许速效者。</w:t>
      </w:r>
    </w:p>
    <w:p>
      <w:r>
        <w:t>员苑园获取更多中医课程资料 加微信 yqx2016h 沙参 芪皮 鳖甲 瓜络 茯苓 首乌 当归 白芍 川贝 牙屑 僵 节 蛀 （案 ） 张。三阴不足，浊液生痰，痰痹于 员 络，左手大指僵节蛀。起经一载，溃孔生管，滋 中 水淋漓。本虚不复，药力难以骤效者。 医 党参 首乌 白芍 茯苓 牡蛎 冬术 古 籍 当归 陈皮 川贝 鳖甲 珍 稀 抄 （案 ） 陈，左。手无名指僵节蛀，肿硬色 本 圆 精 白。由来已久，阴虚痰痹络中，溃则难于收敛 选 者。拟养阴化痰法。 ︵ 六 沙参 当归 白蒺藜 茯苓 橘红 首乌 ︶ 白芍 川贝母 牡蛎 昆布 （案 ） 孙。下疳余肿余毒挟痰凝聚，四 猿 三肢僵节蛀，漫肿木痛，色白不变，时痛时止。 此疽不宜成溃，溃则难于收敛者。 首乌 当归 海石 橘红 甘草 白蒺 白芍 昆布 茯苓 川贝</w:t>
      </w:r>
    </w:p>
    <w:p>
      <w:r>
        <w:t>获取更多中医课程资料 加微信 yqx2016h员苑员 （案 ） 章。先天不足，肝肾阴虚，浊液生 源 痰，痰痹于络中，左手僵节蛀。起经两月，坚硬 作痛，色白不变。病在本原，药力难以见效者。 沙参 乌首 茯苓 川贝 牡蛎 白蒺 当归 白芍 橘红 昆布 （案 ） 徐。左手中指僵节蛀，起经匝月， 缘 腐溃流脓，肿硬不消，神脉皆虚。本元病也，药 陈 力善调，须得一年半载之功。 莘 党参 当归 橘红 芪皮 甘草 首乌 田 白芍 川贝 鳖甲 牡蛎 外 二诊 沙参 生地 石决 当归 川贝 科 首乌 茯神 钩钩 白芍 豆衣 三诊 沙参 细生地 牡蛎 当归 甘草 方 黄芪 鳖甲 茯苓 白芍 川贝 案 四诊 沙参 芪皮 牡蛎 橘红 当归 首乌 瓜络 昆布 川贝 白芍 甘草 手 背 流 痰 （案 ） 艾。左手背流痰，起经三载，溃孔 员 成管，脓水淋漓，左腿环跳着酸骨楚，色白漫肿。</w:t>
      </w:r>
    </w:p>
    <w:p>
      <w:r>
        <w:t>员苑圆获取更多中医课程资料 加微信 yqx2016h 由来三月，恐难消退。拟培补三阴，化痰和络 法。 党参 于术 白芍 杜仲 陈皮 首乌 归身 云苓 蒺藜 半夏 臂 部 流 痰 中 （案 ） 万，左，七月廿六日。营卫不和， 医 员 痰凝气聚，痹阻络中，右臂流痰。起经八载，结 古 籍 肿坚硬，色白不变，势难消退，窜生于右腿，溃孔 珍 成管，脓水淋漓，艰于举动，筋络损伤，最虑成 稀 抄 损，殊难理治也。 本 精 制首乌 当归身 白蒺藜 姜半夏 陈皮 选 东白芍 煨天麻 云茯苓 鲜桑枝 木瓜 杜 ︵ 六 仲 ︶ （案 ） 陆。右臂流痰，起经半载，溃孔成 圆 管，滋水淋漓，气阴暗伤，挟受湿邪，烂身疳糜， 腐龈肿，色紫，动则流血，不可轻视者。 犀角地黄汤加连翘、花粉、人中黄、土贝、山 栀、肥知母</w:t>
      </w:r>
    </w:p>
    <w:p>
      <w:r>
        <w:t>获取更多中医课程资料 加微信 yqx2016h员苑猿 （案 ） 董。右臂流痰，起逾半月，漫肿木 猿 痛，色白不变。渐有成溃之象，溃则难于收敛 者。拟调和营卫，宣络化痰法。 首乌 当归 半夏 茯苓 昆布 白蒺 橘红 甘草 瓜络 臂 肘 流 痰 陈 （案 ） 陈。右肘流痰，起经二载，溃孔成 莘 员 管不敛，滋水淋漓，阴液暗伤，余核累累，当虑攻 田 窜，神脉皆虚，久则恐其涉怯。拟培气养阴，和 外 络化痰法。 科 党参 黄芪 当归 石决 橘红 首乌 川贝 白芍 甘草 鳖甲 方 案 （案 ） 胡。素有失血，真阴不足，浊液生 圆 痰，痰痹于络，左臂流痰，腋下亦有，结核两枚， 色白木痛，按之坚硬，耳中鸣响，不时眩晕，舌红 苔糙，脉息细小。已经两月，病在本元，药力难 以图功。拟养营化痰法。 首乌 石决 茯神 橘红 甘草 豆衣 白芍 远志 钩钩 藕节</w:t>
      </w:r>
    </w:p>
    <w:p>
      <w:r>
        <w:t>员苑源获取更多中医课程资料 加微信 yqx2016h 臂 膊 流 痰 （案 ） 孙。本素之质，挟痰凝聚，左臂膊 员 流痰。起逾半载，溃交一月，脓出清稀，腐肉频 生，气阴日耗，神脉皆虚，久则虑其成管，延怯可 虞也。 中 台参须 大生地 归身 白芍 炙甘草 医 制于术 茯神 川贝 酸枣仁 古 籍 珍 （案 ） 李。三阴不足，情怀郁勃，郁则生 稀 圆 抄 火，火盛生痰，痰痹于络，左臂流痰，溃孔成管， 本 精 脓水淋漓，绵延日久。脉耎无神，形肉渐消，胃 选 呆纳少，腑气或结或溏，遗泄腰痛，舌黄逮绛。 ︵ 六 气阴并亏，久则虚怯之萌，殊难结局。 ︶ 西党参 归身 甘草 大生地 白芍 绵 黄芪 云苓 杜仲 龟腹板 川贝 左 腋 流 痰 （案 ） 陈。素有肝气，木郁失调则生火， 员 火盛生痰，痰痹于络，左腋流痰。起经匝月，溃</w:t>
      </w:r>
    </w:p>
    <w:p>
      <w:r>
        <w:t>获取更多中医课程资料 加微信 yqx2016h员苑缘 流清脓，成管不敛，余核累累，尚虑他窜，理之非 易者。拟养肝泄肝，参入化痰法。 沙参 橘红 石决 瓜络 甘草 首乌 川贝 昆布 茯苓 白芍 复诊 去橘红、瓜络、昆布，加芪皮、橘核、 海石。 （案 ） 林。营卫两伤，痰凝气聚，左腋流 陈 圆 痰。起经二月，现结三枚，溃肿不一，脓出清稀， 莘 孔眼弥大，最虑淹缠成管，非细事也。拟和补营 田 卫，宣络化痰法。 外 首乌 赤芍 甘草 川贝 当归 沙参 科 广皮 石决 瓜络 茯神 方 缺 盆 流 痰 案 （案 ） 洪，右。脾虚生湿，湿盛生痰，肝 员 郁化火，火盛亦生痰，痰痹于络，左右缺盆流痰， 结核坚硬，色白微痛。由来两月，病在本原，药 力以图迟破为妙。 首乌 归身 橘红 远志 制香附 白术 川贝 茯神 昆布 石决明</w:t>
      </w:r>
    </w:p>
    <w:p>
      <w:r>
        <w:t>员苑远获取更多中医课程资料 加微信 yqx2016h 结 胸 流 痰 （案 ） 刘，左。结胸流痰，起经一载，溃 员 流血水，不得脓泄，本虚痰痹于络中，理之棘手。 沙参 芪皮 首乌 当归 赤芍 石决明 橘红 茯神 生草 土贝 中 医 胸 膈 流 痰 古 籍 珍 （案 ） 徐，幼。胎疟之后，三阴亏损，疳 稀 员 抄 积腹胀，形肉暗削，饮食水谷，不得输津液，而为 本 精 浊痰，痰痹于络胸膈之右，流痰成管，已通内膜， 选 曾经吐脓，肉理空虚，有声有泡，旁围肉色泛紫， ︵ 六 其孔深阔，奚似神色青，脉来细软，大便溏薄。 ︶ 中土不立，阴虚难复，疮怯之机已着，断难结局 耳，勉拟。 人参须 怀山药 东白芍 象牙屑 左牡 蛎 制首乌 白归身 川贝母 活剥鳖甲 橘 络 云茯苓 甘草</w:t>
      </w:r>
    </w:p>
    <w:p>
      <w:r>
        <w:t>获取更多中医课程资料 加微信 yqx2016h员苑苑 乳 部 流 痰 （案 ） 华，右。肝郁气阻，挟痰凝聚，右 员 乳房之上流痰，结肿坚硬酸楚，色白不变，痛彻 膺背，痰中带红，脉来濡细，乍热乍寒。阴虚体 质，肺胃同病，不宜成溃，溃则难于收敛者。拟 宗诸气郁皆属于肺治例。 陈 苏子 桑白皮 白杏仁 丹皮 丝瓜络 莘 藕肉 川贝 黑山栀 生蛤壳 橘红 枇杷叶 田 茯苓 外 科 胁 肋 流 痰 方 （案 ） 金，左，七月廿八日。左胁流痰， 案 员 起经三载，溃孔成管，脓水淋漓，曾经失血，血去 阴伤，咳呛频频，脉右细左数，舌光无苔，午后渐 热，痰怯之机已着，有何恃而不恐耶？勉拟景岳 法。 四阴煎入清阿胶、地骨皮、真川贝 二诊 疮口渐敛，咳呛不已。 云茯苓 细北沙参 生甘草 水炙桑皮</w:t>
      </w:r>
    </w:p>
    <w:p>
      <w:r>
        <w:t>员苑愿获取更多中医课程资料 加微信 yqx2016h 真川贝 天花粉 麦冬肉 枇杷叶 叭哒杏仁 清阿胶 生蛤壳 三诊 咳呛寒热，痰黏带脓。 蜜炙桑皮 地骨皮 川石斛 橘白 炙甘 草 细北沙参 真川贝 生蛤壳 茯神 白粳 米 中 （案 ） 周。肝郁气阻，挟痰凝聚，右季胁 医 圆 流痰，结核坚硬，色白木痛。由来一载，渐日长 古 籍 大，按脉细弦涩，舌苔糙白。本原情志之病，药 珍 力难于奏效者。 稀 抄 香附 石决明 丹皮 远志 白芍 于术 本 精 川贝母 山栀 橘核 茯神 当归 选 ︵ 六 （案 ） 丁。右胁流痰，溃孔成管，起经半 ︶ 猿 载，脓水淋漓。气阴并耗，药力善调，须得缓缓 图功。 沙参 当归 芪皮 云苓 首乌 白芍 川贝 鳖甲 象牙屑 （案 ） 李。左胁流痰，起经数月，渐次长 源 大，时痛时止，其痛在络，药力难以速效者。</w:t>
      </w:r>
    </w:p>
    <w:p>
      <w:r>
        <w:t>获取更多中医课程资料 加微信 yqx2016h员苑怨 首乌 当归 橘红 钩钩 香附 蒺藜 白芍 川贝 茯神 石决 （案 ） 施，左，右肋流痰，起经半载，溃孔 缘 成管，脓水淋漓。气阴暗耗，神脉皆虚，理之棘 手。 沙参 芪皮 归身 茯神 牙屑 首乌 甘草 白芍 鳖甲 川贝 陈 莘 （案 ） 秦，左。阴亏木旺，火盛生痰，痰 田 远 痹于络，右胁肩结为流痰，其核累累，坚硬酸楚， 外 由来百日，脉滑而细，舌红苔黄。本元之病，药 科 力难于速效者。拟育阴泄木，咸降化痰法。 沙参 白蒺藜 山栀 茯神 首乌 方 &lt; &lt;  川贝母 丹皮 橘仁 海石 昆布 案 期 门 流 痰 （案 ） 徐，左。右期门流痰，窜溃胸部， 员 脓水淋漓，成管不敛。气阴暗耗，病在本原，药 力难以速效者。 沙参 芪皮 当归 茯苓 鳖甲 首乌</w:t>
      </w:r>
    </w:p>
    <w:p>
      <w:r>
        <w:t>员愿园获取更多中医课程资料 加微信 yqx2016h 土贝 赤芍 甘草 牙屑 背 脊 流 痰 （案 ） 包，左。阴虚木郁，郁则生火，火 员 盛生痰，痰随气阻痹于络中，背脊流痰。起经匝 月，漫肿胀痛，色泽泛紫，渐有成管之象，脉来弦 中 滑，舌红苔糙，乃本元病也。拟和营泄郁，佐以 医 化痰之法。 古 籍 蒺藜 制首乌 白归身 甘草 半夏 左 珍 牡蛎 东白芍 远志 茯苓 陈皮 川杜仲 稀 抄 二诊 流痰已溃。 本 精 西洋参 云茯苓 半夏 橘红 赤芍 整 选 玉竹 白蒺藜 归身 甘草 交藤 雪羹汤 ︵ 六 煎汤代水 ︶ （案 ） 钱，左。先天不足，肝肾阴虚，筋 圆 骨失于荣养，背脊虚损。由来数载， 虚浊液生 &lt;  痰，痰痹于络。流痰二年，溃孔成管，脓水淋漓。 阴液暗耗，咳呛灼热，舌糙脉细，动则气促。渐 延虚怯一途，极难理治也。拟仿大补元煎意。 潞党参 山萸肉 枸杞子 怀牛膝 怀山</w:t>
      </w:r>
    </w:p>
    <w:p>
      <w:r>
        <w:t>获取更多中医课程资料 加微信 yqx2016h员愿员 药 大熟地 白归身 云茯苓 厚杜仲 炙甘 草 十大功劳 糯稻根须煎汤代水。 二诊 背脊之旁，溃眼中有声走气。 潞党参 怀山药 大牡蛎 归身 枸杞子 绵黄芪 大熟地 炙甘草 白芍 云苓 杜仲 （案 ） 谢，幼，十一月初六日。背部流痰 猿 结核坚肿，皮色不变，木痛可按。明系痰之痹 陈 络，营卫不和也。兹拟和营卫中必佐化痰方妥。 莘 制首乌 风化硝 东白芍 真川贝 云茯 田 苓 海浮石 白蒺藜 左牡蛎 白归身 广橘 外 红 鲜竹沥 科 二诊 制香附 夜交藤 归身 川芎 风 化硝 竹沥 旋覆花 云茯苓 白芍 方 姜汁冲 浮石 白蒺藜 昆布 案 三诊 旋覆花 夜交藤 广橘红 风化硝 浮石 当归须 真川贝 白蒺藜 白芥子 云 苓 鲜竹沥 肾 俞 流 痰 （案 ） 金，左，八月十日。先天不足，肝 员</w:t>
      </w:r>
    </w:p>
    <w:p>
      <w:r>
        <w:t>员愿圆获取更多中医课程资料 加微信 yqx2016h 肾阴虚，筋骨失于营养，背脊虚损复发，肾俞流 痰，漫肿木痛，形如覆碗，色白不变，舌心光剥， 脉来濡细。本原之病，药力难以奏效者。 六味丸去丹皮、泽泻，入归身、鳖甲、真川 贝、怀牛膝、陈皮、杜仲、左牡蛎、炙甘草 二诊 制首乌 云苓 东白芍 生鳖甲 川石斛 厚杜仲 北沙参 归身 川贝母 左 中 牡蛎 炙橘白 糯稻根须 医 三诊 糯稻根须 制首乌 白归身 麦冬 古 籍 肉 真川贝 白蒺藜 生草 东白芍 北沙参 珍 生鳖甲 广橘红 云苓 杜仲 稀 抄 本 精 （案 ） 蒋，左，十二月十四日。肝肾阴 选 圆 亏，浊液生痰，痰痹于络，右腰肾俞流痰。起经 ︵ 六 四月，湿肿木痛，渐有蒸脓之象。溃则难于收 ︶ 敛，神脉交虚，作内伤症。治拟和营卫，佐以化 痰。 制首乌 白归身 川贝母 橘红 淡昆布 北沙参 东白芍 白蒺藜 云苓 左牡蛎 （案 ） 吴。背脊虚损，由来一十五载，真 猿 阴亏而浊液生痰，痰痹络中，右腰肾俞流痰，抽</w:t>
      </w:r>
    </w:p>
    <w:p>
      <w:r>
        <w:t>获取更多中医课程资料 加微信 yqx2016h员愿猿 掣作痛，色白不变，脉弦而数，寒热往来，不易消 退者。 首乌 白芍 川贝 瓜络 沙参 石决 橘红 甘草 云茯苓 （案 ） 俞，左。右腰肾俞流痰，起经匝月，日 源 渐长大，形如覆碗，漫肿色白，痛止不一。已有成 溃之象，溃则难于收敛者。拟调和营卫，宣通化痰 陈 法。 莘 首乌 白蒺藜 半夏 甘草 牡蛎 当归 田 东白芍 陈皮 茯苓 杜仲 外 科 腰 部 流 痰 方 （案 ） 蒋。先天不足，肝肾阴亏，筋骨失 案 员 于营养，背脊虚损，两足痿软，右腰流痰，溃眼两 孔，成管不敛，滋水淋漓，舌光脉软，乍寒乍热， 咳呛痰少，胃纳式微。损怯之机显着，恐难结局 也。拟培补三阴法。 大补阴加萸、药、杞、归、芩、菟、仲 复诊 大补元煎加黄芪、牛膝、菟丝子。</w:t>
      </w:r>
    </w:p>
    <w:p>
      <w:r>
        <w:t>员愿源获取更多中医课程资料 加微信 yqx2016h （案 ） 沈。本质三阴不足，情怀郁勃则 圆 生火，火盛生痰，痰痹于络，左腰肾俞之下漫肿 板硬，色绛不异，坚硬如石，按之渐酸，并无痛 楚。由来五月，渐次长大，形瘦纳少，脉左细数， 右部弦滑，舌苔糙黄。本原为病，乃流痰也，久 则难免成怯，殊可虑耳。姑始拟培补三阴，佐以 和胃化痰，治内即所以治外。 中 制首乌 川贝母 新会红 瓦楞子 制于 医 术 北沙参 制半夏 大白芍 石决明 云苓 古 籍 珍 少 腹 流 痰 稀 抄 本 精 （案 ） 吕，右，阳和膏。肝脾两虚之质， 选 员 浊痰痹阻于络。左少腹流痰，结核坚硬，按之木 ︵ 六 痛，疑有酸楚，渐次长大。由来半载，素有肝气， ︶ 屡屡复发，耳鸣眩晕，癸水两月一度，面无华色， 神脉皆虚。本原为病，药力难以骤效者。 制首乌 北沙参 归身 云苓 广皮 大 生地 小青皮 白芍 川贝 橘络红 （案 ） 徐，左。痰凝气聚，右少腹结核， 圆 酸楚木痛，按之坚硬，症经半载，乃少腹流痰症</w:t>
      </w:r>
    </w:p>
    <w:p>
      <w:r>
        <w:t>获取更多中医课程资料 加微信 yqx2016h员愿缘 也。且以消散。 水炒柴胡 旋覆花 当归 小青皮 橘核 制香附 埜于术 真新绛 赤芍 石决 昆布 雪羹汤代茶。 胯 间 流 痰 （案 ） 曹，右，十一月六日。肝脾肾三阴 陈 员 并虚，浊液生痰，痰痹于络，左胯流痰。起经八 莘 月，溃孔成管，脓水淋漓，所出颇多，阴液更伤， 田 右腰背着经贴骨酸楚，身不能仰，神色青，乍 外 寒乍热，咳嗽频频，舌苔糙白，脉情细数，经阻不 科 行。虚怯之机已着，断难结局也。勉拟培补三 阴，宗景岳法。 方 路党参 怀山药 甘杞子 左牡蛎 炙甘 案 草 怀膝 大熟地 山萸肉 白归身 生鳖甲 厚杜仲 云苓 （案 ） 章，肝肾阴亏，浊液化痰，痰痹于 圆 络，右胯流痰。起经三载，攻窜不一，时痛时止， 渐次长大，左乳结癖。病在本原，药力难以速 效者。</w:t>
      </w:r>
    </w:p>
    <w:p>
      <w:r>
        <w:t>员愿远获取更多中医课程资料 加微信 yqx2016h 党参 云苓 白芍 陈皮 蒺藜 首乌 归身 半夏 木瓜 炙草 环 跳 流 痰 （案 ） 郑，左，六月廿三日。肝肾阴虚， 员 湿痰痹络，左腿环跳贴骨流痰，漫肿酸楚，按之 中 板硬，骨骱损伤，艰于步履，病逾两月，恐难 医 消退。 古 籍 制首乌 白归身 白蒺藜 白芥子 鲜桑 珍 枝 金狗脊 粉萆薢 宣木瓜 厚杜仲 怀牛 稀 抄 膝 云苓 本 精 二诊 制首乌 煨天麻 宣木瓜 赤苓 选 金毛脊 粉萆薢 桑椹子 白蒺藜 厚杜仲 ︵ 六 牛膝 白归身 鲜桑枝 ︶ 三诊 前方去桑椹、天麻、狗脊，加东白芍、 秦艽，以赤苓易云苓。 四诊 制首乌 煨天麻 鲜桑枝 云苓 厚杜仲 白蒺藜 白归身 怀牛膝 木瓜 粉 萆薢 金狗脊 五诊 制首乌 白蒺藜 白归身 半夏 怀牛膝 茯苓 桑椹子 川断 厚杜仲 陈皮</w:t>
      </w:r>
    </w:p>
    <w:p>
      <w:r>
        <w:t>获取更多中医课程资料 加微信 yqx2016h员愿苑 宣木瓜 桑枝 鸭血炒 六诊 前方，去桑椹、川断、半夏、陈皮，加 淡苁蓉。 七诊 制首乌 归身 丝瓜络 三七 白 蒺藜 桑椹子 赤芍 厚杜仲 云苓 鲜桑枝 橘红 八诊 前方去赤芍、丝瓜络、桑枝、橘红，加 制半曲、佛手皮、金狗脊、生甘草。 陈 莘 鹤 膝 流 痰 田 外 （案 ） 莫，左。肝肾阴虚，湿痰痹络，右 员 科 鹤膝流痰酸楚，艰于举动，窜生于委中之下。由 来一载，成怯显然，溃败难于收敛。 方 制首乌 白蒺藜 鲜桑枝 宣木瓜 杜仲 案 煨天麻 云苓 粉萆薢 牛膝 归身 二诊 金狗脊 煨天麻 粉萆薢 牛膝 归身 白蒺藜 宣木瓜 夜交藤 （案 ） 姚，七月四日。肝肾阴虚，浊液生 圆 痰，痰痹于络，循筋着骨，右鹤膝流痰。起逾二 载，溃经半年，其眼数孔，成管不敛，滋水淋漓。</w:t>
      </w:r>
    </w:p>
    <w:p>
      <w:r>
        <w:t>员愿愿获取更多中医课程资料 加微信 yqx2016h 气阴暗耗，筋络损伤，肌肤色黑，不得举动，营卫 失和，毒留于络。如此沉疴，终难结局也。 人参须 黄芪 赤白芍 广陈皮 云苓 鲜桑枝 制首乌 归身 生鳖甲 真川 鸭血炒 贝 草节 忍冬藤 二诊 清暑益气汤，去麦冬、五味、苍术、升 麻、姜枣，加云苓。 中 三诊 制首乌 白归身 云茯苓 宣木瓜 医 厚杜仲 潞党参 东白芍 怀牛膝 绵黄芪 古 籍 酒炒桑枝 珍 稀 抄 （案 ） 黄。先天不足，肝肾阴虚，浊液生 本 猿 精 痰，痰痹在络，左膝流痰，四肢皆有，结核累累。 选 察按神脉皆虚，虑其背脊损突，理之棘手。 ︵ 六 党参 当归 怀山药 杜仲 首乌 杞子 ︶ 山茱萸 炙草 菟丝子 （案 ） 张，左。左鹤膝流痰，起经四载， 源 委中溃孔成管，滋水淋漓，膝中肿胀，势欲窜头。 病在三阴，药力难以速效者。 制首乌 当归身 白芍 土贝 宣木瓜 北沙参 野于术 陈皮 茯苓 丝瓜络</w:t>
      </w:r>
    </w:p>
    <w:p>
      <w:r>
        <w:t>获取更多中医课程资料 加微信 yqx2016h员愿怨 附 骨 流 痰 （案 ） 周，左。鹤膝流痰，起经二载，溃 员 孔七载，成管不敛，滋水淋漓。气阴暗耗，络脉 皆伤，肿坚不化，尚虑攻窜。 西党参 制首乌 赤芍 川杜仲 赤苓 生黄芪 当归身 生鳖甲 土贝母 草节 桑 陈 枝 莘 田 （案 ） 吴，左。左鹤膝流痰，起经三月， 圆 外 漫肿木痛，色白不变。渐有成溃之象，溃则难于 科 收敛者。 制首乌 桑椹子 土贝 怀牛膝 粉萆薢 方 全当归 潼蒺藜 云苓 广橘红 淡木瓜 案 （案 ） 朱，左。肝肾阴虚，寒热入络，右 猿 腿外侧附骨流痰，漫肿酸楚，色白不变，按之板 硬。由来四月，久则恐其延损，殊非细事也。拟 仿阳和法。 上肉桂 制麻黄 白归身 怀牛膝 鹿角 胶 大熟地 白芥子 炙草 陈元酒</w:t>
      </w:r>
    </w:p>
    <w:p>
      <w:r>
        <w:t>员怨园获取更多中医课程资料 加微信 yqx2016h 二诊 独活寄生汤去桑寄生、生地，加续 断、鲜桑枝。 三诊 桂枝 川芎 归身 杜仲 怀膝 北细辛 独活 防风 赤芍 云苓 秦艽 桑 寄生 四诊 桂枝 大生地 白归身 秦艽 云 苓 黄防风 独活 小川芎 生白芍 怀膝 中 川断 厚杜仲 医 古 籍 （案 ） 陈，右。腿附骨流痰，起经二十余 珍 源 载，屡发屡痊，溃孔不一，脓水淋漓，余肿不化， 稀 抄 尚虑攻头，三阴不足所致，难许收功。 本 精 党参 黄芪 云苓 半夏 杜仲 首乌 选 白芍 归身 陈皮 炙草 ︵ 六 ︶ （案 ） 殷，左。右腿附骨流痰，起经三 缘 载，溃已两月，脓水清稀，势已成管。察按神脉 皆虚，乃本原病也。药力善调，须得一年半载之 功。 西党参 生绵芪 白芍 川杜仲 宣木瓜 制首乌 当归 川贝 茯苓 生草</w:t>
      </w:r>
    </w:p>
    <w:p>
      <w:r>
        <w:t>获取更多中医课程资料 加微信 yqx2016h员怨员 （案 ） 杨，左。先天不足，背脊虚损，浊 远 液生痰，痰痹于络，左腿附骨流痰。起经半载， 溃眼三孔，脓水清稀，渐有成管之象。神脉皆 虚，恐难结局也。拟大补元煎意。 大补元煎全方加牛膝、黄芪 （案 ） 彭，左。右腿附骨流痰，起经载 苑 半，漫肿酸楚，色泽紫滞，渐有成溃之象，溃则难 陈 以收敛者。拟调营卫，化痰宣络法。 莘 制首乌 白芍 沙蒺藜 川杜仲 白茯苓 田 归身 陈皮 姜半夏 左牡蛎 生甘草 外 科 （案 ） 张，左。三阴亏损，浊液生痰，痰 愿 痹于络，右足内外臁附骨流痰。起经八月，漫肿 方 作痛，色白不变，按之坚硬，势渐长大，难以消退 案 者。舌白脉濡，纳谷则胀，中虚失司健运，久则 恐其涉怯，理之棘手。 六君子汤加归身、白芍、牡蛎、米仁 （案 ） 顾，右，幼。先天不足，肝肾阴虚， 怨 浊液生痰，痰痹于络，左腿附骨流痰。起经八 月，漫肿巨大，寒热往来，蒸脓欲溃，神脉皆虚，</w:t>
      </w:r>
    </w:p>
    <w:p>
      <w:r>
        <w:t>员怨圆获取更多中医课程资料 加微信 yqx2016h 溃则难以收敛者。拟扶正托毒法。 西党参 制首乌 白芍 广橘红 野于术 川贝母 云苓 川杜仲 生草节 （案 ） 倪，左。肝肾阴虚，寒痰痹阻络 员园 中，左腿痹着骨，漫肿板硬，色白不变，艰于转 侧。由来四月，是乃附骨流痰重症，恐致虚损， 中 溃则难于收敛者。拟右归饮大意。 医 大熟地 上肉桂 甘杞子 当归 怀山药 古 籍 鹿角胶 山萸肉 菟丝子 川杜仲 川牛膝 珍 稀 抄 （案 ） 曹，左。左腿内侧附骨流痰，起 本 员员 精 经一载，渐长大，漫肿木痛，已有成溃之象，溃则 选 难于收敛者。拟和补营卫，化痰和络法。 ︵ 六 西党参 制首乌 当归 沙蒺藜 川杜仲 ︶ 生于术 川贝母 白芍 橘核 云茯苓 贴 骨 流 痰 （案 ） 苗。风寒湿痰，乘虚袭络，始因右 员 环跳作痛，继渐结核，色白不变，板硬，形势如 轴，大股上下内外皆肿，不能举动，势已成损。</w:t>
      </w:r>
    </w:p>
    <w:p>
      <w:r>
        <w:t>获取更多中医课程资料 加微信 yqx2016h员怨猿 病延一载，正虚邪实，溃则难敛，药力善调，冀能 连破为妙。乃贴骨流痰是也，恐难结局耳。 制首乌 野于术 制半曲 新会皮 福泽 泻 当归尾 左牡蛎 白蒺藜 云茯苓 宣木 瓜 （案 ） 归。先天不足，肝肾阴亏，寒痰乘 圆 虚痹络，左腿贴骨流痰。起经三载，漫肿板硬， 陈 着骨酸楚，屈而不伸，艰于步履，舌苔黄白，脉濡 莘 细。病道已深，药力难以消退，溃则不易收敛。 田 仿阳和法。 外 熟地 鹿角胶 上肉桂 麻黄 全当归 科 白芥子 怀牛膝 炙草 方 （案 ） 方，左。左腿下面贴骨流痰，复发 案 猿 成溃，溃孔生管，脓水淋漓，孔眼深大，神脉皆 虚，三阴不足之躯。药力善调，须得一年半载之 功。仿大补元煎意。 大补元煎全方加黄芪、牛膝 （案 ） 盛，右。症象贴骨流痰，起经四 源 载，溃孔数眼，成管不敛，脓水淋漓。三阴亏损，</w:t>
      </w:r>
    </w:p>
    <w:p>
      <w:r>
        <w:t>员怨源获取更多中医课程资料 加微信 yqx2016h 神脉皆虚，乃怯损之萌也。如能怡养调摄，庶几 缓以图功。拟仿大补元煎意。 大补元煎全方加芪皮、茯苓 海 底 流 痰 （案 ） 潘，左。三阴不足，湿热下注，挟 员 中 痰凝聚，海底流痰，结核坚硬，色白不变，按之酸 医 楚，已经逾月，舌苔糙白，脉濡细。本原之病，不 古 籍 宜成溃，溃则易于成漏也。 珍 中生地 赤芍 陈皮 知母 远志 当归 稀 抄 身 川贝 龟板 川柏 甘草 云苓 本 精 二诊 小生地 赤芍 甘草 泽泻 粉萆 选 薢 红琥珀 归尾 土贝 赤苓 丹皮 远志 ︵ 六 ︶ 囊 下 流 痰 （案 ） 陈，左。湿痰下注，袭痹厥阴之 员 络，囊下流痰既溃，脓出清稀。绵延两月，舌白 脉濡，营卫两虚，淹缠成漏可虞。治宜和补化 痰。 潞党参 当归 石决明 陈皮 川贝母</w:t>
      </w:r>
    </w:p>
    <w:p>
      <w:r>
        <w:t>获取更多中医课程资料 加微信 yqx2016h员怨缘 制首乌 芪皮 白芍 茯苓 甘草梢 复诊 原方去陈皮，加米仁、象牙屑。 尾 闾 流 痰 （案 ） 吕。三疟经年，三阴亏损，疟必有 员 痰，痰痹于络，尾闾之旁肿酸楚，色白不异，由来 三月，是乃流痰。为日已多，恐难消退。拟和补 陈 营卫，宣络化痰。 莘 首乌 云苓 橘红 杞子 白芍 归身 田 川贝 半夏 杜仲 蒺藜 木瓜 外 科 足 背 流 痰 方 （案 ） 陆，左。肝肾阴虚，浊液生痰，痰 案 员 痹于络。左手大指僵节蛀，漫肿作痛，有成管之 象。右足流痰溃孔成管，滋水淋漓。舌苔光剥， 脉息细数。本原之病，药力难以奏效者。 大生地 西洋参 东白芍 真川贝 地骨 皮 淡天冬 牡丹皮 生鳖甲 云苓 左牡蛎 广陈皮 二诊 西洋参 炒丹皮 大生地 炙橘红</w:t>
      </w:r>
    </w:p>
    <w:p>
      <w:r>
        <w:t>员怨远获取更多中医课程资料 加微信 yqx2016h 云苓 川贝母 左牡蛎 东白芍 白归身 福 泽泻 三诊 制首乌 川柏 白芍 生甘草 白 蒺藜 北沙参 橘红 云苓 白归身 福泽泻 左牡蛎 四诊 西洋参 小生地 丹皮 赤芍 鲜 桑枝 真川贝 白蒺藜 陈皮 甘菊花 石决 中 明 云苓 医 五诊 西洋参 小生地 生米仁 甘草节 古 籍 鲜桑枝 土贝 生绵芪 白归身 赤芍药 忍 珍 冬藤 赤茯苓 稀 抄 本 精 穿 踝 流 痰 选 ︵ 六 （案 ） 倪，右。肠肛半载有余，复经咯 ︶ 员 血，真阴亏损，八脉不调，经事参差，近又乍寒乍 热，两足穿踝流痰，漫肿酸楚，难于举动，最虑延 损。 制首乌 白归身 真川贝 生鳖甲 云苓 东白芍 白蒺藜 广橘红 炒丹皮 杜仲 桑 枝 鸭血炒 二诊 制首乌 白蒺藜 川续断 怀膝</w:t>
      </w:r>
    </w:p>
    <w:p>
      <w:r>
        <w:t>获取更多中医课程资料 加微信 yqx2016h员怨苑 桑椹子 白归身 纹秦艽 东白芍 云苓 生 鳖甲 厚杜仲 丹皮 鲜桑枝 鸭血拌炒 三诊 制首乌 白归身 白蒺藜 杜仲 鳖甲 云苓 淡苁蓉 煨天麻 纹秦艽 木瓜 牛膝 萆薢 （案 ） 徐，右。肝肾阴虚，湿痰痹络，右 圆 足穿踝流痰。起经百日，溃孔成管，脓水淋漓， 陈 足背漫肿，尚虑窜头，步履维艰，最易延损。拟 莘 调和营卫，佐以化痰法。 田 制首乌 真川贝 归身 云苓 陈皮 潞 外 党参 绵黄芪 白芍 甘草 怀膝 杜仲 科 二诊 潞党参 云苓 白芍 甘草 鲜桑 枝 制首乌 归身 川贝 陈皮 杜仲 木瓜 方 三诊 旁围红肿，足背仍肿。 案 首乌 归身 川贝 怀膝 绵芪 党参 白芍 陈皮 木瓜 蒺藜 桑枝 （案 ） 陈。先天不足，肝肾阴虚，浊液化 猿 痰，痰痹于络，两足穿踝流痰。起经四月，漫肿 木痛，久则虑其成溃，难以收敛。拟和补化痰， 佐以宣络之法。</w:t>
      </w:r>
    </w:p>
    <w:p>
      <w:r>
        <w:t>员怨愿获取更多中医课程资料 加微信 yqx2016h 党参 于术 白芍 半夏 云苓 首乌 归身 蒺藜 橘红 木瓜 （案 ） 唐，右。左足外穿踝流痰，起经一 源 载，溃眼两孔，流水淋漓，成管不敛，气阴并耗， 难许速效者。 生芪皮 归身 陈皮 土贝母 怀牛膝 中 制首乌 白芍 茯苓 汉防己 生草节 鲜桑 医 枝 古 籍 珍 钻 骨 流 痰 稀 抄 本 精 （案 ） 胡，左。三阴亏损，浊液痹络，右 选 员 足踝足底钻骨流痰。起经载半，溃孔不一，成管 ︵ 六 不敛，滋水淋漓，舌苔薄白，脉来濡细。本原之 ︶ 病，恐难结局也。 潞党参 绵黄芪 东白芍 云茯苓 宣木 瓜 制首乌 白归身 厚杜仲 怀牛膝 甘草 桑枝 二诊 制首乌 陈皮 甘草 云苓 川贝 东白芍 杜仲 米仁 牡蛎 归身 生鳖甲 鲜桑枝 鸭血拌炒</w:t>
      </w:r>
    </w:p>
    <w:p>
      <w:r>
        <w:t>获取更多中医课程资料 加微信 yqx2016h员怨怨 三诊 制首乌 云苓 白芍 生鳖甲 厚 杜仲 潞党参 归身 甘草 左牡蛎 川贝母 广橘红 鲜桑枝 梅 核 流 痰 （案 ） 钱，右。营卫不和，痰聚气凝，左 员 右颈间及肩腿梅核流痰，结核酸楚，色白不变。 陈 由来五月，其病蕴于筋络，药力难以骤效。 莘 制首乌 真川贝 白芍 海浮石 云苓 田 北沙参 蒺藜 石决 广橘红 甘草 外 二诊 制首乌 茯苓 东白芍 嫩钩钩 科 石决明 真川贝 远志 白归身 甘草 广 陈皮 方 案 （案 ） 沈。营卫不和，湿痰痹络，两臂梅 圆 核流痰，结核累累，酸楚作痛，艰于举动。渐有 成损之象，理之棘手。 首乌 当归 半夏 天麻 瓜络 白蒺藜 白芍 橘红 天竺 茯苓</w:t>
      </w:r>
    </w:p>
    <w:p>
      <w:r>
        <w:t>圆园园获取更多中医课程资料 加微信 yqx2016h 风 毒 流 痰 （案 ） 汪，左，九月廿五日。三载之萌， 员 曾经患大雷头风，风邪化火，火盛生痰，痰痹于 络中，巅顶头脑后结为风毒流痰，窜生不一，溃 孔成管，脓水淋漓。阴气暗耗，毒尚留恋，余肿 中 余坚不化，最虑窜头病道深远，非计日所能奏 医 效。 古 籍 制首乌 西洋参 白蒺藜 川贝 石决明 珍 生芪皮 牡丹皮 云茯苓 橘红 钩钩 稀 抄 二诊 西洋参 白归身 牡丹皮 石决明 本 精 甘草 制首乌 白蒺藜 生鳖甲 钩钩 土贝 选 三诊 制首乌 白归身 生鳖甲 白蒺藜 ︵ 六 云苓 西洋参 赤芍药 石决明 川贝母 ︶ 甘草 湿 毒 流 痰 （案 ） 葛，左。右膝内侧湿毒流痰，起经 员 四载，溃孔成管，脓水淋漓，肉色紫暗。正虚毒 恋，理之棘手。拟调和营卫，参入运湿化痰法。</w:t>
      </w:r>
    </w:p>
    <w:p>
      <w:r>
        <w:t>获取更多中医课程资料 加微信 yqx2016h圆园员 生芪皮 石决明 白芍 土贝母 苡米仁 丝瓜络 制首乌 当归 陈皮 生鳖甲 茯苓 生草节 （案 ） 李，左。证象湿毒流痰，两腿皆 圆 有，右盛于左，腐溃不一，流脓紫肿，攻窜之机未 定，阴液暗伤，舌光而绛，脉息细数，胃谷减少， 得食脘胀，脾阳亦弱。五载沉疴，深恐涉怯，非 陈 细事也。拟清养和中法。 莘 北沙参 金石斛 白芍 白茯苓 麦冬 田 川贝母 橘红 生谷芽 生草 外 科 （案 ） 汤，左。四肢湿毒流痰，起经一 猿 载，溃后滋水淋漓，色滞攻窜。病道深远，药力 方 难以速效者。拟培托化痰一法。 案 西党参 归身 川贝 云茯苓 苡米 甜 冬术 白芍 陈皮 白蒺藜 生草 （案 ） 胡，左。湿毒流痰，结于肾囊少 源 腹，起经四载，溃孔成管，腐溃流水，滋蔓不已。 病道深远，难以速效者。 细生地 赤芍 石决明 丹皮 当归 龟</w:t>
      </w:r>
    </w:p>
    <w:p>
      <w:r>
        <w:t>圆园圆获取更多中医课程资料 加微信 yqx2016h 板 川贝母 泽泻 人中黄 结 毒 流 痰 （案 ） 潘，左。四肢结毒流痰，起经三 员 载，溃孔不一，成管不敛，脓水淋漓，气阴暗耗， 形神消瘦，脉来濡细，胃谷减少，渐成疮怯一途， 中 恐难结局。勉拟扶正养阴，和络托毒法。 医 沙参 黄芪 白芍 石决明 中黄 首乌 古 籍 归身 云苓 龟板 土贝 珍 稀 抄 （案 ） 费，左。下疳之后，结毒未尽，挟 本 圆 精 痰挟湿痹阻络中，左胯结毒流痰累累，绵延四 选 月，不易消退者。拟疏泄化痰法。 ︵ 六 冬桑叶 归尾 防己 白蒺藜 土贝母 ︶ 牡丹皮 赤芍 陈皮 瓜蒌皮 赤苓 （案 ） 芮，左。头额结毒流痰，起经逾 猿 年，溃眼不一，流脓作痛，目胞肿胀，势欲窜头。 本虚毒恋，药力难于骤效者。 北沙参 石决明 白芍 钩钩 橘红 制 首乌 川贝母 蒺藜 丹皮 穞豆衣</w:t>
      </w:r>
    </w:p>
    <w:p>
      <w:r>
        <w:t>获取更多中医课程资料 加微信 yqx2016h圆园猿 （案 ） 孙，左。两腿流痰，腐溃如岩，起 源 经一载，遍体广痘，毒火深蕴，理之棘手。 细生地 归尾 赤芍 石决明 丹皮 黑 山栀 土贝 赤苓 泽泻 甘中黄 土茯苓 忍冬藤 乳 疖 陈 （案 ） 陆，右。暑湿作疟，疟热未已，右 莘 员 乳房结节，溃脓不爽，肿硬不化，邪恋阳明少阳。 田 拟和解法。 外 小柴胡汤加陈皮、茯苓、赤芍、土贝、水 科 姜皮 方 （案 ） 顾，右。拌痘触毒，兼之暑湿内 案 圆 蒸，左右两乳结节，紫肿而痛，满乳胀大，头面火 节。治宜清泄肝胃。 益元散 羚羊角 炒牛蒡 丹皮 连翘 江枳壳 土贝母 霜桑叶 黑山栀 赤芍 橘 核 全瓜蒌 鲜荷梗</w:t>
      </w:r>
    </w:p>
    <w:p>
      <w:r>
        <w:t>圆园源获取更多中医课程资料 加微信 yqx2016h 乳 痈 （案 ） 王，右。暑邪蕴于肺胃，右乳结肿 员 成痈，溃脓不爽，毒尚留恋。拟清托法。 羚羊角 丹皮 黑山栀 陈皮 忍冬藤 赤芍 连翘 天花粉 土贝 生甘草 中 医 （案 ） 朱，右。伴花触毒，左乳结肿成 古 圆 籍 痈，肿胀而痛。欲蒸脓象，防重。 珍 羚羊角 连翘 炒牛蒡 赤芍 全瓜蒌 稀 抄 当归 江枳壳 土贝母 桔梗 生草节 本 精 选 （案 ） 陆，右。肝火化毒，右乳痈肿胀而 ︵ 六 猿 痛，曾有寒热。欲蒸脓象，防重。 ︶ 化肝煎用橘核，加牛蒡、瓜蒌皮 （案 ） 吴，右。肝胃气阻，右乳结肿成 源 痈，色红而痛，欲蒸脓象。拟疏泄和解法。 水炒柴胡 当归 全瓜蒌 土贝 小青皮 炒牛蒡 赤芍 江枳壳 连翘 蒲公英</w:t>
      </w:r>
    </w:p>
    <w:p>
      <w:r>
        <w:t>获取更多中医课程资料 加微信 yqx2016h圆园缘 （案 ） 钱，右。产后营虚气阻，右乳结肿 缘 成痈，色红而痛，蒸脓欲溃。拟疏托并进法。 制香附 当归 生芪皮 天花粉 小川芎 赤芍 角针 土贝母 （案 ） 田，右。伴痘触毒，伤子抑郁，肝 远 胃气阻，酿成乳痈，脓泄不畅，余肿余坚不化，其 毒留恋，尚虑缠囊。拟清肝疏托法。 陈 制香附 小川芎 赤芍 土贝母 忍冬藤 莘 细生地 归身 小青皮 天花粉 生甘草 田 外 （案 ） 林，右。肝郁气阻，阳明之络失司 苑 科 流利，左乳痈结核肿痛，形势颇大，已经旬日，难 以消退者。 方 水炒柴胡 当归 制香附 全瓜蒌 炒牛 案 蒡 赤芍 小青皮 蒲公英 土贝母 复诊 炒牛蒡 赤芍 全瓜蒌 小青皮 茯神 当归 角针 江枳壳 橘络 生草 土 贝 复诊 生芪皮 当归 小青皮 天花粉 忍冬藤 炒川芎 赤芍 橘核 土贝母 生甘 草</w:t>
      </w:r>
    </w:p>
    <w:p>
      <w:r>
        <w:t>圆园远获取更多中医课程资料 加微信 yqx2016h 乳 串 （案 ） 赵。怀妊八月，手阳明司胎，阳明 员 郁热，气阻不舒，右内吹乳串红肿而痛，舌红苔 糙，脉滑而数。已有蒸脓之象，难以消退者，虑 其转重。宜疏泄法。 中 北柴胡 当归 陈皮 连翘 天花粉 炒 医 牛蒡 小川芎 枳壳 土贝 黄芩 古 籍 珍 （案 ） 钱。肝郁气阻，右乳结核成串，肿 稀 圆 抄 痛溃脓，脓泄太多，气阴受戕，毒留于络，尚虑窜 本 精 溃。拟和营散坚法。 选 生芪皮 当归 陈皮 茯神 忍冬藤 细 ︵ 六 生地 赤芍 土贝 生草 小川芎 ︶ （案 ） 孙。肝胃气阻，阳明络脉失司流 猿 利，左乳结核成串，肿硬作痛，已经二旬，难以消 退者。 北柴胡 当归 丹皮 黑栀 小青皮 制 香附 赤芍 橘核 瓜蒌 蒲公英</w:t>
      </w:r>
    </w:p>
    <w:p>
      <w:r>
        <w:t>获取更多中医课程资料 加微信 yqx2016h圆园苑 （案 ） 李。肝郁气阻，阳明络脉失司流 源 利，酿成乳串，左右皆有，攻头不一。起逾三月， 溃者溃，肿者肿，难许速效者。拟疏托并进法。 生芪皮 归身 小青皮 土贝母 甘草 制香附 赤芍 全瓜蒌 橘核 丝瓜络 （案 ） 周。肝郁气阻，乳汁停滞，右乳结核 缘 成串，肿硬作痛，已经半月，难以消退者。拟疏泄 陈 肝胃法。 莘 制香附 蒲公英 归身 丹皮 土贝母 田 小青皮 瓜蒌 赤芍 橘核 黑山栀 外 科 （案 ） 吴。产后营虚气阻，肝胃不和，右 远 乳起核成串，肿硬作痛，形势颇大。由来匝月， 方 舌苔薄白，脉细弦数，难免蒸脓外泄，虑其正不 案 敌邪之险。拟疏泄和营法。 制香附 当归 小青皮 瓜蒌 炒牛蒡 赤芍 土贝 丹皮 连翘 （案 ） 郑。肝胃气阻，右乳结核作痛，色 苑 泽转红，蒸脓象也。 老苏梗 炒牛蒡 西赤芍 小青皮 枳壳</w:t>
      </w:r>
    </w:p>
    <w:p>
      <w:r>
        <w:t>圆园愿获取更多中医课程资料 加微信 yqx2016h 制香附 当归身 瓜蒌 蒲公英 连翘 （案 ） 王。肝胃气阻，左乳结核成串，虽 愿 溃脓不爽，余肿余坚尚盛，其毒留恋，尚防窜溃。 拟疏泄托毒法。 生芪皮 制香附 天花粉 橘核 赤芍 当归 小青皮 粉甘草 土贝 忍冬藤 中 二诊 照前方去香附、橘核，加川芎、麦芽。 医 三诊 照前方去忍冬藤、花粉，加陈皮、瓜 古 籍 蒌。 珍 四诊 照前方去陈皮、瓜蒌，加蒲公英、 稀 抄 花粉。 本 精 选 （案 ） 冯。肝胃气阻，右乳结核成串，红 ︵ 六 怨 肿而痛，蒸脓欲溃。拟疏泄提脓法。 ︶ 生芪皮 归身 陈皮 角针 土贝母 制 香附 赤芍 花粉 枳壳 生草节 （案 ） 陈。肝胃气阻，右左双乳串结核 员园 肿痛。由来半月，色渐转红，曾有寒热，欲蒸脓 象，防重。 老苏梗 制香附 连翘 小青皮 橘络核</w:t>
      </w:r>
    </w:p>
    <w:p>
      <w:r>
        <w:t>获取更多中医课程资料 加微信 yqx2016h圆园怨 牛蒡子 当归 赤芍 瓜蒌 土贝母 佛手皮 （案 ） ，右。乳串，起经一载，成管不 员员 敛，孔眼不一，脓水淋漓，余肿余坚不化。正虚 毒恋，药力难以骤效者。 生芪皮 归身炭 赤芍 土贝母 橘核 小生地 小川芎 制蚕 生甘草 茯苓 陈 （案 ） 卫。肝胃郁热，左烂皮乳串，腐 莘 员圆 溃流脓，旁围肿痛，尚在滋蔓。拟清托法。 田 生芪皮 赤芍 陈皮 生草 天花粉 羚 外 羊角 黑栀 土贝 丹皮 忍冬藤 科 （案 ） 蒋。肝胃气阻，右乳结核，肿痛 方 员猿 成串，脓毒未尽。治以清托。 案 生芪皮 当归 连翘 天花粉 生甘草 细生地 赤芍 陈皮 土贝母 忍冬藤 （案 ） 沈。肝郁气阻，阳明络脉失司流 员源 利，右乳结核成串，坚硬作痛。已经半月，难以 消退者。 北柴胡 归身 连翘 苦桔梗 枳壳 炒</w:t>
      </w:r>
    </w:p>
    <w:p>
      <w:r>
        <w:t>圆员园获取更多中医课程资料 加微信 yqx2016h 牛蒡 赤芍 青皮 土贝母 橘核 蒲公英 （案 ） 韩。肝胃气阻，右乳结核成串， 员缘 溃眼三孔，脓不爽，肉腐未化，板硬痞胀。余毒 留恋，营卫不和也。拟疏托并进法。 生芪皮 当归炭 瓜蒌 土贝母 生草 制香附 赤芍 青皮 橘核 藕肉 忍冬藤 中 医 （案 ） 杨。怀孕重体，肝胃气阻，右内吹乳 古 员远 籍 串坚硬作痛，脓泄不爽，其毒留恋。疏泄和营，是 珍 其一法。 稀 抄 制香附 小川芎 赤芍 黑山栀 土贝母 本 精 当归身 小青皮 橘核 蒲公英 生草节 选 ︵ 六 （案 ） 朱。肝胃气阻，左乳结串肿胀而 ︶ 员苑 痛，欲蒸脓象。拟疏泄法。 北柴胡 小青皮 牛蒡子 连翘 土贝母 赤芍 蒲公英 当归身 瓜蒌 江枳壳 （案 ） 秦。肝郁气阻，右乳结核成串， 员愿 肿硬作痛，身热形寒，舌白头胀，胸闷作恶，触受 暑邪。已经半月，势难消退者，虑其转重。</w:t>
      </w:r>
    </w:p>
    <w:p>
      <w:r>
        <w:t>获取更多中医课程资料 加微信 yqx2016h圆员员 水炒柴胡 制香附 广陈皮 赤芍 橘核 土贝母 牛蒡子 小青皮 连翘壳 枳壳 淡 芩 佛手 （案 ） 尤。肝胃气阻，右乳结核成串， 员怨 溃脓不爽，坚肿尚盛，且寒热，虑其攻头他窜。 素体阴虚，其毒留恋，理之棘手。 西洋参 当归炭 赤芍 土贝 茯苓 生 陈 绵芪 香附 天花粉 橘核 生草 藕节 莘 田 （案 ） 许。肝胃气阻，左右乳串，溃者 圆园 外 溃，肿者肿，脓水淋漓，坚硬作痛，虑其攻窜。产 科 后营虚，理之棘手。 炒柴胡 赤芍 制香附 瓜蒌 赤贝母 方 当归 小青皮 茯苓 橘核 案 （案 ） 胡。产后营虚气阻，阳明络脉失 圆员 司流畅，酿成乳串，虽溃脓泄不爽，余肿余坚不 化，尚虑窜头。拟疏托并进法。 生芪皮 当归 瓜蒌仁 陈皮 橘核 制 香附 赤芍 土贝母 生草 忍冬藤</w:t>
      </w:r>
    </w:p>
    <w:p>
      <w:r>
        <w:t>圆员圆获取更多中医课程资料 加微信 yqx2016h （案 ） 吕。肝郁气阻，伴痘触毒，右乳 圆圆 结核成串，红肿而痛，攻头不一，蒸脓欲溃。 拟疏泄提毒法。 制香附 当归 角针 小青皮 瓜蒌 炒 牛蒡 赤芍 黑栀 江枳壳 土贝 丹皮 （案 ） 施。怀孕之躯，肝胃不和，气火 圆猿 中 郁结，右乳串溃眼三孔，脓泄不爽，坚硬未化，寒 医 热往来，尚防攻窜。拟疏托并进法。 古 籍 生芪皮 牛蒡 山栀 制香附 枳壳 小 珍 青皮 茯苓 当归 连翘心 土贝 生草 稀 抄 本 精 （案 ） 杜，右。肝胃气阻，左乳结肿成 选 圆源 串。虽溃，毒恋未化，尚虑攻窜。拟清托法。 ︵ 六 生芪皮 当归身 赤芍 土贝 生草 细 ︶ 生地 天花粉 陈皮 茯神 忍冬藤 （案 ） 恽，右。肝胃气阻，左乳结核成 圆缘 串，肿硬作痛，寒热往来。已经匝月，难以消退。 老苏梗 连翘 炒牛蒡 小青皮 小川芎 当归 土贝 江枳壳 蒲公英 瓜蒌仁</w:t>
      </w:r>
    </w:p>
    <w:p>
      <w:r>
        <w:t>获取更多中医课程资料 加微信 yqx2016h圆员猿 （案 ） 杨，右。怀妊之躯，肝胃郁火内 圆远 炽，右内吹乳串肿痛溃脓，脓泄不爽。肿势尚 盛，虑其攻头。拟疏托并施，以冀速愈。 生芪皮 小川芎 江枳壳 瓜蒌仁 土贝 母 当归 制香附 忍冬藤 小青皮 蒲公英 草节 赤芍 （案 ） 袁，右。胎前内吹乳串，产后不 陈 圆苑 敛，左右两乳成管，乳汁由孔而出，余肿余坚，犹 莘 未尽退。营卫不和，毒有所恋也，半载沉疴，药 田 难骤效。 外 中生地 绵黄芪 川芎 白芍 橘络 紫 科 丹参 甘草节 归身 川贝 忍冬 鲜藕肉 二诊 中生地 紫丹参 川贝 云苓 川 方 芎 制香附 归身 石决 甘草 白芍 案 （案 ） 顾，右。肝郁气阻，阳明络脉失 圆愿 司流利，乳汁停阻，右乳串 乳胀大，坚硬而痛， &lt;  色渐转红，往来寒热，脘闷嗳噫，舌糙白，脉细 混。内因病也，势必成脓为溃，溃非一处，不无 淹缠。拟疏泄厥阴，通和阳明法。 水炒柴胡 归身 青皮 瓜蒌 枳壳 橘</w:t>
      </w:r>
    </w:p>
    <w:p>
      <w:r>
        <w:t>圆员源获取更多中医课程资料 加微信 yqx2016h 核 制香附 赤芍 半夏 土贝 麦芽 佛手 皮 二诊 老苏梗 当归身 土贝 枳壳 青 皮 制香附 佛手皮 瓜蒌 赤芍 牛蒡 麦 芽 三诊 乳串已溃。 小生地 川芎 赤芍 花粉 忍冬藤 生 中 绵芪 归身 陈皮 土贝 甘草节 医 四诊 生绵芪 川芎 归身 紫丹参 土 古 籍 贝母 忍冬藤 橘核 赤芍 全瓜蒌 甘草节 珍 五诊 生绵芪 归身 赤芍药 云苓 草 稀 抄 节 四制香附 石决 广陈皮 土贝 藕肉 本 精 选 （案 ） 张，右。阴虚体质，肝胃气阻，左 ︵ 六 圆怨 乳结肿成串，坚硬作痛，形势颇大，难以消退。 ︶ 柴胡 大连翘 归身 土贝母 瓜蒌 青 皮 牛蒡子 赤芍 蒲公英 橘红 二诊 乳痈已溃。 生绵芪 白归身 茯神 忍冬藤 赤芍 瓜蒌根 橘络 陈皮 甘草节 土贝 三诊 小生地 云茯神 赤芍 石决 土 贝 生绵芪 归身 橘络 瓜蒌 橘红</w:t>
      </w:r>
    </w:p>
    <w:p>
      <w:r>
        <w:t>获取更多中医课程资料 加微信 yqx2016h圆员缘 四诊 小生地 赤芍药 黑栀 甘草节 土贝 白归身 丹皮 云苓 泽泻 陈皮 五诊 小生地 赤芍 黑栀 陈皮 泽泻 石决明 丹皮 橘红 土贝 赤苓 六诊 制香附 黑山栀 赤芍 六曲 泽 泻 云茯苓 牡丹皮 陈皮 土贝 九孔石决明 七诊 乳痈，溃眼未敛，旁围乳癣流水，头 眩眼花。 陈 细生地 石决明 黑栀 土贝 牡丹皮 莘 赤芍 橘核 泽泻 嫩钩钩 田 八诊 乳癣结核，渐成乳疬。 外 三原生地 川贝 丹皮 云苓 九孔石决 科 醋炒青皮 归身 黑栀 橘核 赤芍 九诊 乳疬未消。 方 川贝 丹参 白芍 黑栀 丹皮 石决 案 青皮 归身 橘核 瓦楞子 膏方 大生地 真川贝 东白芍 紫丹参 制香附 制于术 白归身 云苓 小川芎 瓦 楞子 石决明 黑山栀 真橘核 牡丹皮 甘 草 远志肉 上药，依法制度。用武火煎三次，滤去渣， 再以文火慢熬，至稠厚时将藕粉收膏，瓷器收</w:t>
      </w:r>
    </w:p>
    <w:p>
      <w:r>
        <w:t>圆员远获取更多中医课程资料 加微信 yqx2016h 贮。每日清晨，挑膏四五钱，雪羹汤送下。 乳 癣 （案 ） 李，右。肝火挟湿交蒸，双乳癣作 员 痒流水，痰中带红，阴分内亏。治以清泄。 化肝煎去青皮，加细生地、石决明、桑白皮、 中 地骨皮 医 古 籍 （案 ） 姜，右。肝火挟湿交蒸，左右乳癣 珍 圆 作痒流水，易于滋蔓，最淹缠也。拟清泄法。 稀 抄 小川连 赤芍 黑栀 土贝 细生地 丹 本 精 皮 陈皮 茯苓 泽泻 选 ︵ 六 乳 疬 ︶ （案 ） 徐，右。肝郁气阻，挟痰凝聚，右 员 乳结疬，时有酸楚，已经两月，药力难以骤效 者。 四制香附 丹皮 甘草 赤芍 橘核 鳖 血炒柴胡 黑栀 归身 茯苓 九孔石决 二诊 景岳化肝煎，入香附、瓦楞子。</w:t>
      </w:r>
    </w:p>
    <w:p>
      <w:r>
        <w:t>获取更多中医课程资料 加微信 yqx2016h圆员苑 三诊 制香附 石决 橘核 白芍 云苓 鳖血炒柴胡 丹皮 归身 橘络 黑栀 （案 ） 陆，右。阴虚木郁，郁则生火，火 圆 盛生痰，痰随气阻痹于络中，右乳结疬，起经七 载，渐次长大，时痛时止，色白不变，情志之病 也。脉左细弦右濡，舌红苔糙，中心裂纹，心嘈 悸惕，颠顶头痛，两手麻木，少腹酸楚，带下频 陈 频，是阴虚阳亢之见端。内风上旋，冲任督带失 莘 于营养，内外同病，岂是寻常外伤耶？拟仿景岳 田 逍遥散损益。 外 大生地 云茯神 嫩白 嫩钩钩 辰砂拌 &lt;  科 橘核 生白芍 白归身 石决明 甘草 盐水炒 鲜藕肉 酸枣仁 左牡蛎 方 黑栀水泡，汤炒 煅 案 （案 ） 刘，右。肝郁化火，挟痰凝聚，左 猿 右乳疬结核累累，溃者溃，肿者肿，但流滋水，渐 有管象，舌黄脉细。阴分素亏，理之棘手。 大生地 当归 川贝 丹皮 远志肉 埜 于术 赤芍 橘红 茯神 黑山栀 （案 ） 毛，右。阴虚木郁，郁则生火，火 源</w:t>
      </w:r>
    </w:p>
    <w:p>
      <w:r>
        <w:t>圆员愿获取更多中医课程资料 加微信 yqx2016h 盛生痰，痰痹于络，气随痰阻，左右双乳结核累 累，时痛时止。已逾匝月，咳呛火升，舌苔薄白， 脉息虚细。本元情志之病，药力难以骤效者。 拟养阴泄木，佐以清金化痰法。 大生地 川贝 广橘红 炙紫菀 黑山栀 石决明 白芍 生蛤壳 丹皮 云苓 二诊 前方去紫菀、蛤壳，加沙参、泽泻，换 中 橘核。 医 三诊 生地 白芍 丹皮 瓦楞子 桑皮 古 籍 杏仁 黑栀 橘核 泽泻 珍 稀 抄 （案 ） 陆，右。阴虚木郁，郁则生火，火 本 缘 精 盛生痰，痰痹于络，右乳结症，按之酸楚，色白不 选 变，舌糙脉细。本元之病，药力难于骤效。 ︵ 六 化肝丸用橘核，加石决明、钩钩 ︶ （案 ） 朱，右。阴虚气阻，挟痰凝聚，左乳结 远 疬，由来四月，渐次长大。情志之病，药力难于奏 效者。 金铃子散合化肝煎，用橘核</w:t>
      </w:r>
    </w:p>
    <w:p>
      <w:r>
        <w:t>获取更多中医课程资料 加微信 yqx2016h圆员怨 乳 癖 （案 ） 陈，右。郁则生火，火盛生痰，痰 员 痹于络，右乳结癖。由来五载，坚硬如石，按之 木痛，色白不变，渐次长大，日甚一日。乃情志 之病，须得药力善调，以冀连破为妙。 鳖血拌柴胡 制于术 青皮 石决 茯神 陈 四制香附 黑山栀 土贝 丹皮 远志 鲜藕 莘 肉 田 （案 ） 。病起于郁，郁则生火，火气消 圆 外 长，坚硬如石，由渐生痰，痰凝气阻，两乳结癖。 科 由来七载，色白木痛，稍有酸楚，神虚脉亦虚。 但情志之病，久则虑其成溃，溃既是岩。非草木 方 之功所能见效，必须静养，功先为第一要图也。 案 鳖血拌柴胡 百蒸于术 石决明 白芍 远志 四制香附 瓦楞子 黑山栀 丹皮 朱 茯神 藕肉 （案 ） 黄。症象乳癖，内由肝郁气凝，挟 猿 痰痹络所致，难以即效。 制香附 川贝 白芍 黑山栀 茯神 野</w:t>
      </w:r>
    </w:p>
    <w:p>
      <w:r>
        <w:t>圆圆园获取更多中医课程资料 加微信 yqx2016h 于术 归身 丹皮 石决明 远志炭 （案 ） 贵，右。肝胃气滞，右乳结癖，时 源 痛时止。情志之病，药力必佐开怀，冀能缓以图 功。 水炒柴胡 归身 丹皮 远志炭 四制香 附 白芍 黑栀 茯神 青蒿子 中 医 （案 ） 沈，右。肝郁气阻，挟痰凝聚，右 古 缘 籍 乳结癖。由来六载，日渐长大，乳头流血，舌红 珍 苔剥，脉息濡细滑。情志之病，药力必佐怡养为 稀 抄 要。 本 精 大生地 石决 黑栀 远志肉 嫩钩钩 选 当归身 白芍 丹皮 云茯神 生草 ︵ 六 ︶ （案 ） 王，右。肝胆气阻，挟痰凝聚，左 远 乳结癖。由来半载，渐次长大。情志之病，难以 骤效。拟逍遥散法。 八味逍遥散去术、苓，加茯神、远志、香附、 川贝、橘核 （案 ） 王，右。湿热蕴于肝络，右乳癖流 苑</w:t>
      </w:r>
    </w:p>
    <w:p>
      <w:r>
        <w:t>获取更多中医课程资料 加微信 yqx2016h圆圆员 水作痛，易于滋蔓。拟化肝加减。 化肝丸加夏枯草、甘草 （案 ） 徐，右。证象乳癖，起经二十来 愿 年，渐次长大，时痛时止。乃由肝郁气阻，挟痰 凝聚而成，冀其带延年是幸。拟逍遥散加减 法。 八味逍遥散去草、薄，用茯神，加香附、橘 陈 核、远志 莘 田 （案 ） 陆。肝郁气阻，挟痰凝聚，左右双 怨 外 乳癖结核酸楚，日渐长大。本元之病，药力难于 科 速效。 化肝丸用橘核，加瓦楞子、雪羹汤 方 案 （案 ） 朱，右。阴虚木郁，乳癖复发，抽 员园 掣作痛，兼之喉痹，咽哽红丝绕缠，舌黄脉细。 本元情志之病，药力难以速效。拟养阴泄木，咸 降化痰法。 生西洋参 川贝 白芍 黑山栀 云苓 大生地 石决 丹皮 柏子仁 橘核 钩钩</w:t>
      </w:r>
    </w:p>
    <w:p>
      <w:r>
        <w:t>圆圆圆获取更多中医课程资料 加微信 yqx2016h 乳 岩 （案 ） 王，右。木郁失条，郁则生火，火 员 甚生痰，痰随气阻，右乳成岩，块磊高突，色渐转 红，时痛时止，脉来细涩，舌苔糙白。情志之病， 不宜成溃，药石必佐以开怀，冀其连破为妙。拟 中 逍遥散法。 医 鳖血炒柴胡 九蒸于术 白芍 茯神 藕 古 籍 肉 黑栀 四制香附 归身 川贝 远志 丹 珍 皮 稀 抄 二诊 前方去于术、远志，加石决、橘核、佛 本 精 手皮、甘草。 选 ︵ 六 （案 ） 陶，证象乳岩，由来三载，曾经出 ︶ 圆 血，气秽异常，形如石榴翻子，症属不治。勉拟 八味逍遥散合化肝煎一法，聊尽医治之心而已。 朱砂拌茯苓 枣仁 丹皮 黑栀 土贝 鳖血拌柴胡 青皮 归身 白芍 泽泻 （案 ） 姜。病起于郁，郁则生火，火盛生 猿 痰，痰凝气聚，左乳结癖。由来三载，随气消长，</w:t>
      </w:r>
    </w:p>
    <w:p>
      <w:r>
        <w:t>获取更多中医课程资料 加微信 yqx2016h圆圆猿 坚硬如石。今春虽溃，溃流滋水，且有出血，即 是乳岩。形瘦色，纳谷渐减，经阻不行。舌苔 薄白。脉左细数，右部弦滑。细属阴亏，弦属木 旺，滑必有痰，数则为热。本原情志为病，非草 木之功所能奏效，所谓草木无情，不能令人欢悦 耳。勉拟仿八味逍遥散，参入咸降化痰之品。 鳖血拌柴胡 丹皮 茯苓 橘红 制于术 石决明 四制香附 黑栀 远志 甘草 鲜藕 陈 肉 川贝母 莘 田 （案 ） 卫，右。病起于郁，郁则生火，火 源 外 盛生痰，痰凝气阻，两乳结癖。由来七载，随气 科 消长，坚硬如石，色白木痛，稍有酸楚，神虚脉亦 虚。但情志之病，久则虑其成溃，溃即是岩。非 方 草木之功所能见效，必须静养功夫是为上策。 案 水炒柴胡 于术 白芍 瓦楞子 远志 制香附 石决明 丹皮 黑山栀 茯神 鲜 藕肉 （案 ） 吕，右。证象乳岩，乃由肝郁挟痰 缘 凝聚，腐溃如岩，流水无脓，旁有结肿，势欲攻 头，舌糙白，脉濡细。病在本元，情志所发，药力</w:t>
      </w:r>
    </w:p>
    <w:p>
      <w:r>
        <w:t>圆圆源获取更多中医课程资料 加微信 yqx2016h 断难求效，勉拟。 大生地 甜冬术 白芍 川贝 丹皮 湖 藕 制香附 当归 石决 黑栀 茯神 远 志肉 （案 ） 钱，右。肝郁气阻，挟痰凝聚，先 远 有乳岩，继增胁肋掣痛。由来数月，块磊高突坚 中 硬如石，色白木痛。情志之病，药力以图迟破 医 为幸。 古 籍 北柴胡 当归 山栀 石决明 远志 制 珍 香附 白芍 丹皮 小青皮 茯神 稀 抄 本 精 （案 ） 吴，右。肝郁气阻，挟痰凝聚，左 选 苑 乳结肿成岩。起经八载，渐有成溃之象。溃则 ︵ 六 虑其翻花流血，非细事也。 ︶ 加味逍遥散去芩、薄、姜，加香附、远志、 茯神</w:t>
      </w:r>
    </w:p>
    <w:p>
      <w:r>
        <w:t>获取更多中医课程资料 加微信 yqx2016h 卷五 眉 心 疔 陈 （案 ） 颜，右。伴花触毒，兼感风湿，眉 莘 员 心结疔，现窜两头，肿势散蔓，寒热往来，舌红脉 田 数，恐有走黄之虑。治拟清泻提毒法。 外 霜桑叶 淡芩 苦桔梗 江枳壳 土贝母 科 羚羊角 赤芍 生甘草 角刺 连翘 方 凤 眉 疔 案 （案 ） 朱，左。暑风热化毒，左凤眉疔。 员 起经六日，业已走黄，肿势散蔓，目已合凤缝，肉 肿疮不肿，身热形寒，胸闷头胀，邪郁不达，虑其 内传，神昏至险候也。 羚羊角 丹皮 苦桔梗 赤芍 江枳壳 鲜生地 连翘 土贝母 淡芩 鲜荷梗 生甘</w:t>
      </w:r>
    </w:p>
    <w:p>
      <w:r>
        <w:t>圆圆远获取更多中医课程资料 加微信 yqx2016h 草 霜桑叶 眼 角 疔 （案 ） 吴。风温化毒，左眼角疔肿痛蒸 员 脓，恐其毒散。亟以清化法。 羚羊角 霜桑叶 丹皮 赤芍 枳壳 黄 中 甘菊 细生地 地丁草 连翘 淡芩 生草 医 苦桔梗 古 籍 珍 鬓 疔 稀 抄 本 精 （案 ） 叶。风温郁伏少阳阳明太阳，鬓疔起 选 员 经五日，痒痛并作虑其走黄。拟清泄提毒法。 ︵ 六 羚羊角 淡芩 炒牛蒡 黑山栀 苦桔梗 ︶ 连翘 江枳壳 土贝 小川连 地丁草 甘中 黄 白茅根 鼻 疔 （案 ） 范，右。暑邪郁踞肺胃，结为鼻 员 疔，肿痛，身热形寒，舌白脉数。症势方张，慎防</w:t>
      </w:r>
    </w:p>
    <w:p>
      <w:r>
        <w:t>获取更多中医课程资料 加微信 yqx2016h圆圆苑 转重。 羚羊角 白杏仁 淡芩 江枳壳 地丁草 甘中黄 牛蒡子 黑山栀 连翘 苦桔梗 土 贝母 白茅根 复诊 原方去黑栀、杏仁，加花粉、桑皮、知 母、地骨。 穿 腮 疔 陈 莘 （案 ） 徐，左。暑风湿热，袭郁阳明，左 田 员 穿腮疔，肿势散蔓，根坚木痛，势欲走黄。拟清 外 泄提毒法。 科 羚羊角 淡芩 地丁草 苦桔梗 甘菊 黑栀 炒牛蒡 连翘 赤芍 枳壳 银花 方 生草 案 风 毒 疔 （案 ） 王。暑风湿热化毒，右太阳风毒 员 疔肿，溃脓泄不爽，肿势散蔓，毒郁不化。拟清 泄法。 桑叶 黄芩 连翘 枳壳 桔梗 羚羊角</w:t>
      </w:r>
    </w:p>
    <w:p>
      <w:r>
        <w:t>圆圆愿获取更多中医课程资料 加微信 yqx2016h 牛蒡 赤芍 土贝 甘菊 荷梗 （案 ） 俞。暑风湿热化毒，右额风毒疔 圆 走黄，脓泄不爽，肿势散蔓，目已合缝，最防里 陷。拟清泄提毒法。 羚羊角 赤芍 甘菊 淡芩 桔梗 连翘 土贝 桑叶 枳壳 角针 荷梗 中 医 虎 须 疔 古 籍 珍 （案 ） 沈。暑风湿毒，热郁蒸阳明，虎须 稀 员 抄 疔毒，起经逾候，不得脓泄，根围散蔓，颇有走 本 精 兆，不可泛视。拟清泄提毒法。 选 川连 连翘 桔梗 角针 羚角 淡芩 ︵ 六 赤芍 中黄 土贝 茅根 ︶ （案 ） 陆。暑风湿热，蕴蒸阳明，虎须疔 圆 毒四日，肉肿疮不肿，痛在患旁，毒郁不化，尚虑 走黄。拟清泄提毒法。 羚羊角 黄芩 桔梗 赤芍 连翘 生甘 草 枳壳 土贝 荷梗 地丁 角针</w:t>
      </w:r>
    </w:p>
    <w:p>
      <w:r>
        <w:t>获取更多中医课程资料 加微信 yqx2016h圆圆怨 龙 泉 疔 （案 ） 周。湿邪袭伏太阴阳明，左偏龙 员 泉疔走黄，起经四日，肉肿疮不肿，肿至鼻管，木 痛无脓，惟流滋水，内唇糜腐气秽，身热不解，纳 少腑闭，脉濡舌白。邪郁于里，势有昏陷变险， 不可忽视也。 陈 疔方内加犀角 莘 田 锁 口 疔 外 科 （案 ） 左。风温化毒，郁蒸阳明，右锁口 员 疔。起经六日，脓泄不爽，肿势散蔓作痛，寒热 方 性来，舌黄脉濡数。邪未外达，虑其内传营分之 案 险。拟清泄提毒法。 羚羊角 黄芩 土贝 赤芍 花粉 黄连 连翘 角针 枳壳 桔梗 人中黄 （案 ） 李。风温袭郁阳明，左锁口疔，起 圆 经三日，红肿而痛，舌黄脉数，虑其走散，毋忽视 之。拟清泄法。</w:t>
      </w:r>
    </w:p>
    <w:p>
      <w:r>
        <w:t>圆猿园获取更多中医课程资料 加微信 yqx2016h 羚羊角 桔梗 角针 黄芩 枳壳 桑叶 赤芍 甘菊 连翘 土贝 （案 ） 丘。暑风湿热化毒，右偏锁口，疔 猿 起三日，肿势散蔓，脓未外泄。已有走黄之兆， 变险可虑也。 桑叶 黄芩 枳壳 赤芍 角针 茅根 中 羚角 连翘 桔梗 土贝 地丁 荷梗 医 古 籍 （案 ） 吴。风温袭于肺胃，右锁口疔，势 珍 源 欲走黄，今交三日，肿溃脓根脚散蔓不足，肿势 稀 抄 极盛，引及腮颊，顶平木痛，身热不解，胸闷作 本 精 恶，脉濡舌白，便闭溲少。邪郁不达，虑其毒陷 选 之险，理之棘手。 ︵ 六 疔方加犀黄角 ︶ 翻 唇 疔 （案 ） 徐。风温袭郁阳明，下翻唇疔， 员 肿胀而痛，欲蒸脓象，虑其走黄。拟清泄提 毒法。 桑叶 淡芩 连翘 花粉 枳壳 羚角</w:t>
      </w:r>
    </w:p>
    <w:p>
      <w:r>
        <w:t>获取更多中医课程资料 加微信 yqx2016h圆猿员 土贝 桔梗 角针 赤苓 （案 ） 尤。风温化毒，郁蒸阳明，下翻唇 圆 疔。经起五日，脓泄不爽，根脚散蔓。毒郁不 化，当虑走黄，毋忽视之。拟清泄提毒。 羚羊角 连翘 枳壳 赤芍 角针 人中 黄 黄芩 花粉 桔梗 土贝 地丁 茅根 陈 （案 ） 徐。暑风湿热，蕴蒸阳明，上翻唇 莘 猿 疔。起经三日，脓泄不爽，肿势散蔓，颇有走兆， 田 未可忽视。 外 黄连 赤芍 枳壳 丹皮 角针 羚羊角 科 黄芩 连翘 桔梗 土贝 中黄 茅根 方 颧 疔 案 （案 ） 田。暑风湿热化毒，左颧疔，肿而 员 痛，欲蒸脓象。拟清泄提毒法。 羚羊角 黄芩 甘草 桔梗 枳壳 花粉 连翘 角针 赤芍 荷梗 （案 ） 汤。暑风湿蒸，袭郁阳明，左颧 圆</w:t>
      </w:r>
    </w:p>
    <w:p>
      <w:r>
        <w:t>圆猿圆获取更多中医课程资料 加微信 yqx2016h 疔，起经正候，脓泄不爽，旁围坚肿，毒郁不化， 虑其更张。 羚羊角 赤芍 川连 连翘 花粉 土贝 黄芩 地丁 桔梗 （案 ） 张。风温时属，袭伏肺胃，右颧疔 猿 走黄，虽溃无脓，作痒木痛，肿势散蔓，引及眼 中 胞，目将合缝，胸闷不舒，畏风寒热，舌白脉数。 医 邪不外达，势有内传营分而致昏陷之险。 古 籍 香犀角 连翘 土贝 土芍 甘中黄 制 珍 蚕 羚羊角 丹皮 角针 地丁草 天花粉 稀 抄 茅根 芦根 菊叶 本 精 选 竹 节 疔 ︵ 六 ︶ （案 ） 孙。冬温化毒，右手小指竹节疔 员 走黄，脓腐漫肿，势数欲窜头，毒郁不化，深虑损 指。 羚羊角 丹皮 花粉 连翘 赤芩 细生 地 赤芍 土贝 草节 冬藤 复诊 芪皮 土贝 丹皮 生草 生地 赤芍 花粉 冬藤 陈皮</w:t>
      </w:r>
    </w:p>
    <w:p>
      <w:r>
        <w:t>获取更多中医课程资料 加微信 yqx2016h圆猿猿 （案 ） 尤。冬温化毒，左手大指竹节疔， 圆 肿胀而痛，欲蒸脓象。拟清泄法。 羚羊角 连翘 土贝 丹皮 赤芍 天花 粉 桔梗 生草 枳壳 冬藤 复诊 细地 赤芍 丹皮 桔梗 陈皮 川连 花粉 连翘 生草 土贝 （案 ） 方。冬温化毒，郁于手少阳三焦， 陈 猿 左手无名指竹节疔，走黄肿溃，脓泄不爽，肿势 莘 散蔓，毒郁不化。拟清泄法。 田 细生地 连翘 冬藤 丹皮 土贝 天花 外 粉 桔梗 川断 赤芍 草节 科 二诊 前方去桔梗，加羚羊角、陈皮。 三诊 羚羊角 甘菊 连翘 丹皮 赤芍 方 土贝 细生地 花粉 桔梗 生草 冬藤 案 （案 ） 高。冬温化毒，左手无名指竹节 源 疔，走黄，肿势散蔓，指节作腐，痛甚则厥，舌黄 脉细数。邪郁不化，弥虑内传昏陷之险。 犀角地黄汤，加花粉、连翘、桔梗、土贝、中 黄、冬藤。 二诊 羚角 桔梗 丹皮 生草 连翘</w:t>
      </w:r>
    </w:p>
    <w:p>
      <w:r>
        <w:t>圆猿源获取更多中医课程资料 加微信 yqx2016h 细地 花粉 赤芍 土贝 冬藤 三诊 去羚、桔、翘，加芪皮、陈皮、赤苓。 四诊 去花粉、赤苓、冬藤，加川斛、茯神、 瓜络。 （案 ） 顾。右手大指节竹疔，收敛之后 缘 络脉损伤，屈而不伸，已来痼疾，难许全功者。 中 小地 当归 秦艽 白蒺藜 瓜络 川芎 医 赤芍 木瓜 茯苓 生草 桑枝 古 籍 珍 （案 ） 钱。暑风湿热，郁蒸化毒，左手中 稀 远 抄 指竹节疔肿胀，已有蒸脓之象。拟清苦泄化法。 本 精 桑叶 丹皮 连翘 桔梗 土贝 川连 选 山栀 赤芍 枳壳 菊叶 益元散 ︵ 六 ︶ （案 ） 葛。暑风湿热痹络，左手中指肿 苑 胀痛痒，按之板实，虑其结聚成疔，症机未定也。 拟传世化毒法。 桑叶 淡芩 连翘 枳壳 菊叶 川连 羚角 土贝 桔梗 六一散</w:t>
      </w:r>
    </w:p>
    <w:p>
      <w:r>
        <w:t>获取更多中医课程资料 加微信 yqx2016h圆猿缘 蛀 节 疔 （案 ） 陆。冬温化毒，郁于手厥阴经，右手 员 中指蛀节疔，肿痛溃脓。毒留未化，损指可虑也。 川连 土贝 冬藤 丹皮 花粉 赤芍 细地 甘草 连翘 二诊 前方，去川连，加芪皮、茯苓、赤豆。 陈 三诊 细生地 花粉 赤芍 冬藤 山栀 莘 全当归 丹皮 甘草 土贝 陈皮 田 外 （案 ） 邹。风温化毒，右手中指蛀节疔， 圆 科 脓泄不爽，坚硬不化，指甲欲脱，理之非易者。 拟清泄化毒法。 方 案 （案 ） 顾。右手次指蛇咬伤而起，挟受 猿 温邪化为蛀节疔，溃脓作痛，毒郁不化，弥恐指 节脱落之险。拟清托化毒法。 细生地 丹皮 陈皮 花粉 甘草 羚羊 角 土贝 芪皮 赤芍 冬藤 复诊 去羚羊角、花粉，加米仁、赤苓。</w:t>
      </w:r>
    </w:p>
    <w:p>
      <w:r>
        <w:t>圆猿远获取更多中医课程资料 加微信 yqx2016h （案 ） 赵。湿邪化毒，郁蒸肺胃，右手大 源 指蛀节疔走黄，肿痛溃脓，络脉损伤，弥虑节骨 脱落。拟清托法。 羚羊角 连翘 丹皮 赤芍 鲜地 桔梗 花粉 土贝 人中黄 （案 ） 范。湿邪化毒，右手合谷蟹钳疔， 缘 中 肿痛溃脓，毒留未化。拟清化法。 医 细生地 连翘 花粉 赤芍 人中黄 羚 古 籍 羊角 桔梗 丹皮 土贝 忍冬藤 茅根 珍 稀 抄 （案 ） 陈。暑热化毒，左手蟹钳疔，肿胀 本 远 精 而痛，致蒸脓象，仿重毋忍。 选 羚羊角 花粉 甘菊 桔梗 土贝 连翘 ︵ 六 地丁 枳壳 赤芍 荷梗 六一散 ︶ 蟹 钳 疔 （案 ） 王。风温化毒，右手蟹钳疔，肿胀 员 而痛，蒸脓欲溃。拟清泄提托法。 羚羊角 连翘 甘草 赤芍 角针 花粉 土贝 桔梗 枳壳 茅根</w:t>
      </w:r>
    </w:p>
    <w:p>
      <w:r>
        <w:t>获取更多中医课程资料 加微信 yqx2016h圆猿苑 （案 ） 顾。湿邪邪化毒，左手芝麻疔，溃 圆 脓不爽，毒留于络，右手合谷蟹钳疔，肿胀作通， 欲蒸脓象，不可泛视。 羚羊角 黄芩 连翘 枳壳 土贝 角针 桑叶 花粉 桔梗 甘草 赤芍 荷叶 （案 ） 张。冬温化毒，右手大指蛇眼疔， 猿 肿胀而痛，势致蒸脓，虑其转重。 陈 桑叶 连翘 甘草 赤芍 地丁 丹皮 莘 花粉 桔梗 土贝 茅根 羚羊角 田 复诊 去桑叶、地丁、茅根，加细生地。 外 科 蛇 眼 疔 方 （案 ） 王。冬温化毒，右手大指蛇眼疔， 案 员 肿痛溃脓，毒留未化。拟清托法。 细生地 花粉 赤芍 甘草 桑叶 丹皮 陈皮 土贝 忍冬藤 （案 ） 张。冬温化毒，右手大指蛇眼疔， 圆 肿胀而痛。欲蒸脓象，防重。 羚羊角 丹皮 桔梗 生草 花粉 桑叶</w:t>
      </w:r>
    </w:p>
    <w:p>
      <w:r>
        <w:t>圆猿愿获取更多中医课程资料 加微信 yqx2016h 连翘 土贝 茅根 赤芍 地丁 手 丫 疔 （案 ） 陈。风温化毒，右手丫疽疔，红肿 员 而痛。欲蒸脓象，勿泛视之。拟清泄法。 羚羊角 丹皮 甘草 土贝 赤芍 桑叶 中 连翘 桔梗 枳壳 花粉 医 复 前方去桑、翘，加细地。 古 籍 珍 （案 ） 高。暑风湿热，袭郁阳明，左手丫 稀 圆 抄 疔，疽毒肿胀而痛，欲蒸脓象，身热不然，而属内 本 精 外病情 ，理之棘手者。 选 香薷 藿梗 米饭 枳壳 通草 川连 ︵ 六 杏仁 陈皮 桔梗 荷梗 六一散 ︶ （案 ） 胡。暑湿热化毒，右手丫疽疔，肿 猿 痛溃脓，毒走臂间，肿而且痛，势欲窜头，理之 棘手。 细生地 连翘 桔梗 丹皮 土贝 羚羊   属：原本作“数”，据文意改。</w:t>
      </w:r>
    </w:p>
    <w:p>
      <w:r>
        <w:t>获取更多中医课程资料 加微信 yqx2016h圆猿怨 角 花粉 赤芍 中黄 忍藤 丝瓜络 兑 疔 （案 ） 朱。暑湿热化毒，右手当脉兑疔， 员 红肿而痛，蒸脓欲溃。拟清泄提毒法。 羚羊角 花粉 甘草 赤芍 角针 丹皮 连翘 桔梗 土贝 茅根 陈 莘 红 丝 疔 田 外 （案 ） 林。暑风湿热，化毒蕴于手厥阴 员 科 经，右手中指红丝疔，起经两日，最易入心，变险 可虑也。拟清苦泄化法。 方 羚羊角 小川连 赤芍 连翘 通节 霜 案 桑叶 丹皮 黑栀 土贝 生草节 （案 ） 徐，左。湿热痹络，左之大指红丝 圆 疔，肿胀而痛，欲蒸脓象，虑其走散，毋忽视之。 拟清泄化毒法。 白芷 霜桑叶 丹皮 连翘 土贝母 赤 苓 小川连 赤芍 江枳壳 生地 滑石</w:t>
      </w:r>
    </w:p>
    <w:p>
      <w:r>
        <w:t>圆源园获取更多中医课程资料 加微信 yqx2016h 臂 疔 （案 ） 章。暑风湿热，蕴蒸阳明，右臂疔 员 走黄，肿势散蔓，脓泄清稀。其毒尚郁，虑其更 深。 羚羊角 芩 地骨皮 知母 土贝 细生 中 地 甘菊 赤芍药 制曲 甘草 荷梗 医 古 籍 （案 ） 胡。暑湿热化毒，右手臂烂皮 珍 圆 疔，腐溃流水，不得脓泄，肿势散蔓，虑其走 稀 抄 黄，毋忽视之。 本 精 羚羊角 川通 茯苓 桔梗 连翘 土贝 选 山栀 赤芍 六一散 ︵ 六 ︶ （案 ） 李。暑风湿热化毒，左臂疔走黄， 猿 不得脓泄，肿势散蔓。毒郁于里，虑有内陷之 险。 羚羊角 淡芩 桔梗 土贝 角针 六一 散 桑叶 枳壳 赤芍 连翘 甘菊 荷梗 （案 ） 朱。湿邪化毒，蕴蒸阳明，左臂烂 源</w:t>
      </w:r>
    </w:p>
    <w:p>
      <w:r>
        <w:t>获取更多中医课程资料 加微信 yqx2016h圆源员 皮疔走黄，腐溃流水，蔓延迅速，舌红无苔，息细 数，惟恐毒陷至险候也。 犀角地黄汤，加花粉、土贝、人中黄、知母、 连翘、茅柴根、忍藤。 罗 疔 （案 ） 褚。暑风湿热，袭郁太阴，右手大 陈 员 指罗疔，肿胀而痛，已经二候，欲蒸脓象，防其走 莘 黄，毋忽。 田 羚羊角 地丁草 丹皮 枳壳 赤芍 黄 外 芩 连翘 桔梗 土贝 荷梗 益元散 科 （案 ） 邱。温邪化毒，蕴蒸阳明，左手次 方 圆 指罗疔，肿胀而痛，已经半月，欲蒸脓象。拟清 案 泄提毒法。 羚羊角 川连 花粉 角针 桔梗 赤芍 药 土贝 丹皮 茅根 连翘 生甘草 （案 ） 俞。温邪化毒，右手中指罗疔，溃 猿 而不敛，脉络损伤，不得屈伸，旁围坚肿。湿热 留顿，不易即痊者。</w:t>
      </w:r>
    </w:p>
    <w:p>
      <w:r>
        <w:t>圆源圆获取更多中医课程资料 加微信 yqx2016h 细生地 桑皮 赤芍 陈皮 土贝 丹皮 骨皮 甘草 茯苓 瓜络 （案 ） 方，左。冬温化毒，左手中指罗疔 源 走黄，脓泄不爽，肿势散蔓，脉细弦数。其毒深 踞，变险可虑也。 细生地 香犀角 天花粉 白桔梗 白茅 中 梗 牡丹皮 大连翘 云茯苓 人中黄 土贝 医 母 赤芍 古 籍 二诊 去天花粉，加忍冬藤。 珍 三诊 前方去白桔梗，加白芦梗、天花粉。 稀 抄 四诊 细生地 赤芍 忍冬藤 赤茯苓 本 精 土贝 牡丹皮 天花粉 赤小豆 甘草节 陈 选 皮 ︵ 六 五诊 前方去赤小豆、天花粉，加大连翘。 ︶ 六诊 筋络损伤，曾有寒热。 细生地 天花粉 赤芍 甘草节 土贝母 金石斛 陈皮 丹皮 忍冬藤 云茯苓 七诊 前方，去石斛、草节、茯苓，加夜交 藤、茯神、人中黄。 八诊 细生地 忍冬藤 赤芍药 陈皮 人中黄 天花粉 牡丹皮 丝瓜络 云苓 土</w:t>
      </w:r>
    </w:p>
    <w:p>
      <w:r>
        <w:t>获取更多中医课程资料 加微信 yqx2016h圆源猿 贝母 九诊 罗疔已出多骨，肿退痛缓。  细生地 赤芍 忍冬藤 云苓 鲜桑枝 白归身 丹皮 丝瓜络 川贝 广陈皮 草节 足 背 烂 皮 疔 （案 ） 沈，左。湿温化毒，右足烂皮疔走 陈 员 黄，今交七日，肿势散蔓，腐延迅速，流水无脓， 莘 往来寒热，舌苔糙白，脉息濡数，胃谷减少，面色 田 萎黄。热之邪留而不化，尚恐滋蔓，非细事也。 外 拟清渗法。 科 益元散 佩兰叶 冬桑叶 赤芍 广藿香 方 江枳壳 赤茯苓 牡丹皮 连翘 粉萆薢 土 贝 川通草 案 二诊 腐肉未脱。 牡丹皮 粉萆薢 赤苓 猪苓 佩兰叶 赤芍 广陈皮 半曲 泽泻 人中黄 土贝 三诊 流水腐脱，寒热已退。   七诊、八诊、九诊：原本分别作“八诊”、“九诊”、“十 诊”，据上下文改。</w:t>
      </w:r>
    </w:p>
    <w:p>
      <w:r>
        <w:t>圆源源获取更多中医课程资料 加微信 yqx2016h 细生地 粉萆薢 赤苓 忍冬藤 泽泻 赤芍药 牡丹皮 土贝 人中黄 猪苓 四诊 前方去猪苓、萆薢，加连翘、米仁、茯 苓。 腿 部 烂 皮 疔 中 （案 ） 章，右。暑湿热化毒，右足外廉烂 医 员 皮疔，作腐流水，旁围红肿，尚在滋蔓，症机险 古 籍 重。 珍 细生地 赤芍 黑山栀 川通草 丹皮 稀 抄 连翘 土贝母 益之散 赤芍 本 精 二诊 形寒身热。 选 粉萆薢 泽泻 连翘 陈皮 荷梗 佩兰 ︵ 六 叶 赤苓 赤芍 枳壳 丹皮 土贝 六一散 ︶ 三诊 前方去枳壳、萆薢、荷梗、陈皮，加桑 白皮、橘红、黑山栀、地骨皮。 四诊 产后咳嗽不止，作痛，腐肉未尽去。 桑白皮 真川贝 米仁 云苓 生蛤壳 地骨皮 橘红 丹皮 甘草 袖泽泻 枇杷叶 五诊 疔腐未去尽，产后咳嗽。 前方去地骨皮、生蛤壳、泽泻，加整玉竹、甜</w:t>
      </w:r>
    </w:p>
    <w:p>
      <w:r>
        <w:t>获取更多中医课程资料 加微信 yqx2016h圆源缘 杏仁、赤芍。 竹 节 疔 （案 ） 王，右。暑风湿热化毒，右手大拇 员 指竹节疔，肿胀而痛，蒸脓之象已著，虑其转重。 冬桑叶 甘菊花 六一散 枳壳 土贝母 淡黄芩 白杏仁 桔梗 赤芍 青荷梗 陈 二诊 前方，去叶桑、黄芩、六一散、杏仁、 莘 桔梗，加甘中黄、连翘。 田 三诊 竹节疔已溃。 外 羚羊角 天花粉 白知母 甘菊花 甘中 科 黄 赤芍 大连翘 白桔梗 土贝母 白茅根 陈皮 方 四诊 前方，去知母、陈皮，加细生地、青荷 案 梗。 五诊 攻溃合谷。 细生地 牡丹皮 知母 茯神 茅根 羚 羊角 花粉 甘草 赤苓 土贝 忍冬藤 六诊 前方，去知母、茅根，加鲜稻叶、草 节。 七诊 腹痛便溏七八次，手肿渐退。</w:t>
      </w:r>
    </w:p>
    <w:p>
      <w:r>
        <w:t>圆源远获取更多中医课程资料 加微信 yqx2016h 甜冬术 茯苓 制米曲 佛手皮 江枳壳 木香 广陈皮 建曲 丹皮 泽泻 指 疔 走 黄 （案 ） 龚，左。始因左手中指猪牙咬伤， 员 暑湿热郁蒸化毒，竹节疔走黄，窜溃于掌心，脓 中 泄不爽，腐伤筋络，节骨欲脱，理之棘手。 医 卷心竹叶 白节柴根 香犀角 牡丹皮 古 籍 花粉 黑山栀 桔梗 鲜生地 赤芍 连翘 珍 稀 土贝 中黄 茯神 抄 二诊 犀角汁 丹皮 天花粉 甘中黄 本 精 赤芍药 鲜生地 连翘 云茯神 忍冬藤 土 选 贝母 ︵ 六 三诊 细生地 赤芍 天花粉 甘中黄 ︶ 土贝 丹皮 知母 羚羊角 忍冬藤 连翘 四诊 前方，去知母、土贝、连翘，加 。 五诊 细生地 羚羊角 连翘 赤芍 丝 瓜络 丹皮 天花粉 土贝 中黄 忍冬藤桑 枝   加：原本如此，疑缺字。</w:t>
      </w:r>
    </w:p>
    <w:p>
      <w:r>
        <w:t>获取更多中医课程资料 加微信 yqx2016h圆源苑 六诊 前方去丝瓜络，加陈皮，用鲜稻叶煎 汤代水。 七诊 胃呆少纳。 甘草人中黄 细生地 天花粉 赤芍 生 谷芽 忍冬藤 丹皮 陈皮 归身 土贝母 云苓 鲜桑枝 锁 口 疔 走 黄 陈 莘 （案 ） 朱，左。风温化毒，郁蒸阳阴，右 田 员 锁口疔走黄，肿势散蔓，上连头颠，下及颈颐，目 外 已合缝，牙关紧闭，舌缩难伸，呓语频频干恶，脉 科 来沉细带数。昏险之机已著，风波莫测矣。勉 拟。 方 香犀角 鲜生地 白桔梗 赤芍药 甘中 案 黄 羚羊角 大连翘 江枳壳 牡丹皮 土贝 母 角针 天花粉 鲜菊叶 白茅根 泛 疔 &lt;  （案 ） 朱，右。手掌劳宫之旁 泛疔，起 &lt;  员 经两候，肿痛溃脓，毒留于络，尚虑更涨。拟以</w:t>
      </w:r>
    </w:p>
    <w:p>
      <w:r>
        <w:t>圆源愿获取更多中医课程资料 加微信 yqx2016h 清托法。 细生地 丹皮 天花粉 土贝母 甘中黄 赤芍 连翘 陈皮 白茅根 忍冬藤 复诊 去中黄、丹皮，加甘桔。 （案 ） 陈。湿热化毒，右足底 泛疔，走 &lt;  圆 黄肿痛，溃脓不爽，攻头于小指，肿连足踝。毒 中 郁不化，虑有毒陷内传之险。 医 细生地 赤芍 连翘 土贝 草节 小川 古 籍 连 丹皮 花粉 泽泻 忍冬藤 珍 稀 抄 （案 ） 陈。湿热痹络，右足跟 泛疔，肿 &lt;  本 猿 精 痛溃脓，旁围攻头，肿势散蔓，红晕游走，舌黄腻 选 浊，脉滞濡带数。毒大流蕴，未可忽视者。拟清 ︵ 六 化渗湿法。 ︶ 细生地 连翘 黑山栀 小木通 泽泻 小川连 土贝 萆薢 大竹叶 生草 赤苓 （案 ） 张。温邪化毒，右手掌 泛疔，虽 &lt;  源 溃，脓泄不爽，毒郁未化。 细生地 丹皮 赤芍 土贝母 白茅根 羚羊角 连翘 桔梗 生草 天花粉 忍冬藤</w:t>
      </w:r>
    </w:p>
    <w:p>
      <w:r>
        <w:t>获取更多中医课程资料 加微信 yqx2016h圆源怨 （案 ） 俞。温邪痹络，右手掌 泛疔，肿 &lt;  缘 胀而痛，寒热往来，势难消退者。 羚羊角 炒牛蒡 赤芍 土贝 桔梗 霜 桑叶 地丁草 连翘 枳壳 白杏仁 （案 ） 薛，左。湿热下注，两足 泛疔， &lt;  远 溃脓作痛，兼有湿毒滋窜。拟清肺甘露法。 细生地 漂白术 茵陈 茯苓皮 连翘 陈 黄柏 滑石 泽泻 生甘草 莘 田 穿 骨 疔 外 科 （案 ） 杭，左。湿热化毒，痹于络中，右 员 足穿骨疔，起经半月，肿胀而痛，欲蒸脓象也。 方 细生地 连翘 赤芍 土贝母 忍冬藤 案 丹皮 赤苓 陈皮 天花粉 生草节 水 疔 （案 ） 胡，左。湿热化毒，右足前臁水 员 疔，腐溃流水，肿势散蔓。毒郁不化，虑其滋大。 拟清渗法。</w:t>
      </w:r>
    </w:p>
    <w:p>
      <w:r>
        <w:t>圆缘园获取更多中医课程资料 加微信 yqx2016h 细生地 淡芩 黑山栀 细木通 车前子 小川连 赤芍 土贝母 泽泻 生甘草 （案 ） 杨。湿热下注，足外踝水，疔腐溃 圆 流水，旁围肿胀，拟清化法。 细生地 细木通 川连 黑山栀 淡竹叶 连翘 车前子 赤芍 泽泻 生草节 中 医 （案 ） 沈，左。湿热化毒，左腿烂皮水 古 猿 籍 疔，流水无脓，肿势散蔓。毒郁未化，毋忽视之。 珍 细生地 牡丹皮 天花粉 赤苓 丝瓜络 稀 抄 赤芍 连翘 土贝 川通草 忍冬藤 本 精 选 烂 皮 疔 ︵ 六 ︶ （案 ） 俞，右。风温化毒，眉心疔，流水 员 作痒，滋蔓之势未定。拟清泻法。 羚羊角 炒牛蒡 淡芩 黄甘菊 赤苓皮 霜桑叶 丹皮 赤芍 连翘 通草 （案 ） 殷，左。湿热化毒，左足委中之上 圆 烂皮疔，糜腐流水，旁围滋蔓作痒，最淹缠也。</w:t>
      </w:r>
    </w:p>
    <w:p>
      <w:r>
        <w:t>获取更多中医课程资料 加微信 yqx2016h圆缘员 拟清渗法。 细生地 黑山栀 生云术 川黄柏 茵陈 泽泻 连翘 茯苓皮 江枳壳 飞滑石 竹叶 生草 （案 ） 陆，右。暑风湿热化毒，右手烂皮 猿 疔走黄，不得脓泄，根围起泡，肿势散蔓。毒郁 于里，理之棘手。 陈 羚羊角 淡芩 连翘 苦桔梗 小川连 莘 赤芍 土贝 江枳壳 六一散 通草 田 外 （案 ） 张，左。湿热下注，左足背烂皮疔 源 科 走黄，腐溃如岩，气秽色黑。蔓延之势未定，慎 之。 方 细生地 赤芍 黑山栀 土贝母 泽泻 案 小川连 淡芩 连翘 木通 甘中黄 （案 ） 陆，左。暑湿热化毒，右手烂皮 缘 疔，腐溃流水。毒郁未化，虑其滋蔓。 羚羊角 淡芩 黑山栀 苦桔梗 桑白皮 赤芍 连翘</w:t>
      </w:r>
    </w:p>
    <w:p>
      <w:r>
        <w:t>圆缘圆获取更多中医课程资料 加微信 yqx2016h （案 ） 宋，左。温邪挟湿，蕴蒸阳明，右 远 手背烂皮疔走黄，腐溃流水，不得脓泄，肿势散 蔓，舌红苔糙，脉息小数，胸闷纳减。毒郁不化， 最虑内传昏陷之险。 犀角汁 赤芍 黑山栀 苦桔梗 土贝母 鲜生地 连翘 天花粉 江枳壳 甘中黄 枇 杷叶 白茅根 中 医 痔 疮 古 籍 珍 （案 ） 张，左。嗜饮之客，中虚湿胜， 稀 员 抄 湿蒸化热，二气下注，肛旁肿腔乘痛渐成痔 本 精 疮，脉右濡左大，舌苔白腻，中心罩灰黄。不 选 仅湿热内蒸，肝火亦属偏旺也。拟清苦渗泄 ︵ 六 法。 ︶ 小川连 赤芍药 陈皮 大连翘 枳壳 甘草梢 真云术 防风根 瓜蒌 赤茯苓 桔 梗 川通草 鲜佛手皮 二诊 前方去佛手皮、炒云术、大连翘、陈 皮，加制半夏、新会皮、火麻仁。 （案 ） 徐，左。阴虚体质，湿热蕴于腑 圆</w:t>
      </w:r>
    </w:p>
    <w:p>
      <w:r>
        <w:t>获取更多中医课程资料 加微信 yqx2016h圆缘猿 络 心，痔疮时常肿胀而痛，舌糙脉濡，乃淹 &lt;  缠候也。 细生地 牡丹皮 川柏 黑山栀 槐米 当归尾 陈皮 知母 云茯苓 草梢 （案 ） 陈，左。先便后血，此远血也，血 猿 去过多，肝脾两伤，肝阴不足，肝火有余，而为痔 疮。红肿而痛，脾虚气陷，致有肛脱红肿出水， 陈 渐有作腐之象，六脉濡细，舌苔糙白。乃本原病 莘 也，拟仿东垣法主之。 田 人参芦 炙黄芪 柴胡 陈皮 野于 醋炒 外 术 归身 升麻 炙草 醋炒 科 （案 ） 谈，左。中虚气陷，脱肛不举，复 方 源 兼痔疮，舌白脉濡，拟进东垣法。 案 补中益气汤入茯苓 脏 毒 （案 ） 翟，左。仲夜以来，时令暑热，熏 员 蒸太过，首先犯肺，脏不容邪还之于腑，始因少 腹胀热，继而积痢，红紫兼有，肛内气坠作痒，舌</w:t>
      </w:r>
    </w:p>
    <w:p>
      <w:r>
        <w:t>圆缘源获取更多中医课程资料 加微信 yqx2016h 苔糙黄，脉来左弦右濡数。怕成脏毒，治以疏 通。 广藿梗 广陈皮 赤芍 枳壳 瓜蒌 赤 苓 紫厚朴 甘草梢 桔梗 制军 泽泻 楂 炭 二诊 前方去藿梗、瓜蒌、制军、楂炭，加甜 冬术、淡芩、归尾、防风根。 中 医 （案 ） 魏，左。阴虚湿热蕴蒸，内肛作 古 圆 籍 痛，大便下血，舌红苔糙，脉息濡数。虑成脏毒， 珍 冀消为吉。拟清化通腑法。 稀 抄 细生地 肥知母 赤芍 瓜蒌仁 郁李仁 本 精 川黄柏 丹皮 枳壳 白杏仁 柏子仁 火 选 麻仁 ︵ 六 ︶ （案 ） 孙，左。阴虚湿热下注，结为脏 猿 毒，脓从内出，余肿余坚不化，大便作痛，其邪留 恋，极易淹缠成漏。拟清化法。 细生地 天花粉 丹皮 茯苓 槐花米 当归 川黄柏 知母 赤芍 甘草节</w:t>
      </w:r>
    </w:p>
    <w:p>
      <w:r>
        <w:t>获取更多中医课程资料 加微信 yqx2016h圆缘缘 臁 疮 （案 ） 王，右。湿热化毒，左足内踝臁 员 疮。起经逾年，腐溃如岩，流血频频，曾有寒 热，颇为棘手。 益元散 细生地 赤芍药 土贝母 川黄 柏 香犀角 天花粉 侧柏炭 鲜藕汁 怀牛 陈 膝 莘 二诊 流血频频。 田 小生地 茯苓 石决明 侧柏炭 忍冬藤 外 紫丹参 赤芍 丹皮炭 川黄柏 怀膝 知母 科 鲜藕汁 血余炭 方 （案 ） 上人。湿热化毒，右足外踝臁疮， 案 圆 腐溃如岩，流水无脓，气秽异常，绵延百日，理之 棘手。 细生地 忍冬藤 黑栀 土贝 赤芍药 丹皮 陈皮 川柏 泽泻 二诊 前方，去忍冬、川柏，加甘中黄、怀 膝、当归身。 三诊 足踝腐溃巨大。</w:t>
      </w:r>
    </w:p>
    <w:p>
      <w:r>
        <w:t>圆缘远获取更多中医课程资料 加微信 yqx2016h 细生地 赤芍 黑山栀 福泽泻 人中黄 牡丹皮 陈皮 赤苓 土贝母 黑大豆 （案 ） 吴，左。湿热下注，左足内臁疮， 猿 腐溃流脓，足丫滋水，虑其蔓延。拟清渗法。 细生地 茯苓皮 淡芩 飞滑石 大竹叶 牡丹皮 黑山栀 连翘 泽泻 生草梢 中 医 （案 ） 周，左。湿热化毒，内踝臁疮，腐 古 源 籍 溃如岩，流脓水气秽。毒郁不化，拟清化法。 珍 细生地 赤芍 陈皮 薏米仁 忍冬藤 稀 抄 归尾 丹皮 土贝 怀牛膝 生草 本 精 选 （案 ） 夏。湿热下注，右足踝湿毒臁疮， ︵ 六 缘 溃流脓水痒痛，并作蔓延无定，最淹缠也。拟清 ︶ 渗法。 （案 ） 陆，左。中满之症，由来八载，体 远 虚湿胜，湿郁化毒，右足后臁疮，腐溃如岩，流水 滋蔓，迁延三月，难许速功者。 桑白皮 茯苓皮 五加皮 制于术 川黄 柏 牡丹皮 大腹皮 细生地 陈皮 泽泻</w:t>
      </w:r>
    </w:p>
    <w:p>
      <w:r>
        <w:t>获取更多中医课程资料 加微信 yqx2016h圆缘苑 （案 ） 王，左。左足内外臁湿毒廉疮，腐 苑 溃流水蔓延半载，难许速功者。 四苓散加细生地、川黄柏、米仁、绵茵陈、川 萆薢、丹皮 流 火 （案 ） 陆，左。暑湿热痹络，右足少腹流 陈 员 火，肿胀色赤而痛，曾有寒热，虑其转重。且以 莘 疏通渗湿治之。 田 广防风 广藿梗 赤芍 怀牛膝 六一散 外 汉防己 粉萆薢 枳壳 赤苓 佩兰叶 通草 科 （案 ） 刘，左。脾虚湿胜，湿盛生痰，湿 方 圆 痰下注，右足少腹流火，肿胀作痛，按之板硬。 案 由来四月，久则虚其成溃。拟通渗法。 五苓散去桂，合五皮饮去姜皮，加木瓜、 米仁 足 发 背 （案 ） 徐，左。始因疯犬咬伤，挟受湿 员</w:t>
      </w:r>
    </w:p>
    <w:p>
      <w:r>
        <w:t>圆缘愿获取更多中医课程资料 加微信 yqx2016h 热，郁蒸不化，右足脚发背，起经四月，溃而不 敛，舌红脉细。阴虚，余毒留恋，殊属棘手。 细生地 赤芍药 陈皮 土贝 丹皮 黑 山栀 赤苓 泽泻 二诊 前方，加白归身一味。 三诊 前方，去山栀、土贝，加米仁、生草、 冬术、萆薢。 中 四诊 小生地 赤芍 夜交藤 甘草 丹 医 皮 白归身 川贝 忍冬藤 茯苓 古 籍 五诊 潞党参 夜交藤 赤芍 云苓 米 珍 仁 大生地 归身 川贝 草梢 木瓜 稀 抄 六诊 前方去夜交藤、草梢、川贝，加茯神、 本 精 萆薢、白芍。 选 七诊 前方去萆薢、川贝、交藤，加首乌、象 ︵ 六 牙屑、杜仲、桑椹子。 ︶ （案 ） 陈，左。湿热痹络，左足背肿胀色 圆 紫，曾有寒热，渐成脚发背。拟疏通法。 老苏梗 赤芍 晚蚕沙 枳壳 汉防己 防风 陈皮 萆薢</w:t>
      </w:r>
    </w:p>
    <w:p>
      <w:r>
        <w:t>获取更多中医课程资料 加微信 yqx2016h圆缘怨 臭 田 螺 （案 ） 贾。湿热化毒，右手中指臭田螺， 员 腐溃如岩，流脓带血，气秽异常，肿痛未罢。毒 火上郁，理之棘手者。 小川连 赤芍 黑山栀 小木通 忍冬藤 细生地 丹皮 土贝母 人中黄 淡芩 甘菊 陈 莘 （案 ） 顾。湿热化毒，右手无名指臭田 田 圆 螺，流水，气秽异常，指甲脱而未尽，兼有锁口梅 外 疮，咽中哽痛。毒结于里，理之棘手。 科 羚羊角 鲜生地 赤芍 黑山栀 甘中黄 小川连 丹皮 连翘 天花粉 银花 土贝 方 案 （案 ） 石。湿热化毒，右手大指臭田 猿 螺，腐溃流水，指甲脱落。毒留未化，最淹缠 也。 羚羊角 赤芍 桑白皮 甘中黄 赤苓 细生地 土贝 地骨皮 忍冬藤 丹皮</w:t>
      </w:r>
    </w:p>
    <w:p>
      <w:r>
        <w:t>圆远园获取更多中医课程资料 加微信 yqx2016h 牛 程 蹇 （案 ） 杨，左。湿热痹络，右足底牛程 员 蹇，腐溃流水，不得脓泄，毒留未化。治以托毒 化湿。 生芪皮 小川芎 粉萆薢 土贝 宣木瓜 中 当归 汉防己 陈皮 茯苓 生草 桑枝 医 古 籍 （案 ） 王，左。湿热痹络，左足跟牛程 珍 圆 蹇，肿硬作痛。欲蒸脓象，虑其转重。 稀 抄 川独活 赤芍 陈皮 淡木瓜 淮牛膝 本 精 归尾 防风 赤苓 粉萆薢 晚蚕砂 汉防己 选 ︵ 六 白 秃 疮 ︶ （案 ） 吴，左。肝火挟湿交蒸，巅顶白秃 员 疮，起经数年，渐次滋大，已成痼疾，难许速功 者。 生首乌 细生地 荆芥 防风 肥知母 苦参 川黄柏 大胡麻 赤芍 木通 稀莶草</w:t>
      </w:r>
    </w:p>
    <w:p>
      <w:r>
        <w:t>获取更多中医课程资料 加微信 yqx2016h圆远员 天 疱 疮 （案 ） 薛，幼。暑湿热上乘，头面火疖， 员 天疱疮起，泡流水蔓延，痛痒并作，最为淹缠也 者。 霜桑叶 黑山栀 土贝 丝瓜络 炒牛蒡 防风 赤苓 通草 淡芩 连翘 六一散 陈 莘 肥 疮 田 外 （案 ） 徐，左。肝火湿热，上乘巅顶，脑 员 科 后黄水，疮流水作，痒滋蔓成片，现有红晕，脉数 左弦，舌红苔糙，乃淹缠候也。拟清苦化泄法。 方 鲜首乌 冬桑叶 黑山栀 白蒺藜 赤苓 案 川黄连 牡丹皮 连翘 甘菊花 通草 二诊 肥疮窜生略定，大便之后下血色紫， 是肝火迫入庚金也。 鲜生地 冬桑叶 黑栀 赤小豆 知母 川黄连 丹皮 赤苓 赤芍药 川柏 侧柏叶 （案 ） 华，左。湿热上乘，右 脑后肥疮 &lt;  圆</w:t>
      </w:r>
    </w:p>
    <w:p>
      <w:r>
        <w:t>圆远圆获取更多中医课程资料 加微信 yqx2016h 复发，流水作痒，滋蔓不已，最淹缠也。 细生地 冬桑叶 黑栀 白蒺藜 泽泻 川黄连 丹皮 赤芍 连翘仁 赤苓 二诊 肥疮蔓延下体。 鲜生地 黑栀 甘草梢 大连仁 泽泻 川黄连 赤芍 细木通 淡黄芩 赤苓 中 （案 ） 朱，幼。湿热交蒸，脓窠兼有肥 医 猿 疮，流水作痒，虑其滋蔓。治以清泄化渗。 古 籍 细生地 炒黑丹参 黑山栀 知母 泽泻 珍 炒黑淡芩 赤芍 白蒺藜 川黄柏 木通 赤苓 稀 抄 二诊 前方去黄柏、知母、泽泻、赤苓，加桑 本 精 白皮、地骨皮、甘中黄、小川连。 选 ︵ 六 （案 ） 卫，幼。湿热上乘，头面肥疮，流 ︶ 源 水作痒，易于滋蔓。治以清泄淡渗。 羚羊角 桑白皮 白蒺藜 黑山栀 泽泻 细生地 丹皮 淡芩 赤苓 通草 （案 ） 黄，左。湿热内蒸，颈项肥疮，袭 缘 受新暑，复发红肿作痛，势欲成脓。拟清化法。 羚羊角 丹皮 淡芩 牛蒡 霜桑叶 赤</w:t>
      </w:r>
    </w:p>
    <w:p>
      <w:r>
        <w:t>获取更多中医课程资料 加微信 yqx2016h圆远猿 芍 黑栀 通草 六一散 丝瓜叶 （案 ） 梨，幼。肥疮三月，湿热蕴蒸不化，袭 远 受风邪，脑后风毒肿胀，左项已溃，脓泄不爽，寒热 往，曾经鼻衄。邪未外达，恐其攻窜。拟清泻法。 羚羊角 丹皮 牛蒡子 连翘 土贝母 霜桑叶 赤芍 白蒺藜 制蚕 橘红 陈 黄 水 疮 莘 田 （案 ） 陆，幼。风邪湿热，上乘头面，黄 员 外 水疮作痒，痒为 痈肿痛，曾有寒热，欲蒸脓象。 &lt;  科 拟清散法。 羚羊角 炒牛蒡 荆芥 淡芩 通草 赤 方 苓 霜桑叶 黑山栀 赤芍 枳壳 连翘 淡 案 竹叶 疥 疮 （案 ） 周，左。脾生湿，湿生热，湿热交 员 蒸，遍体疥疮，下肢为盛，起逾半年，日渐滋蔓， 舌黄脉濡，乃淹缠候也。拟清渗法。</w:t>
      </w:r>
    </w:p>
    <w:p>
      <w:r>
        <w:t>圆远源获取更多中医课程资料 加微信 yqx2016h 细生地 连翘 绵茵陈 江枳壳 六一散 淡芩 黑栀 赤苓皮 泽泻 淡竹叶 净蝉衣 （案 ） 潘，左。湿热蕴蒸，遍体疥疮，下 圆 体为盛，舌糙白，脉弦数。拟清苦渗泄法。 鲜生地 淡芩 黑栀 木通 车前子 小 川连 丹皮 赤芍 泽泻 大竹叶 生草 中 医 脓 窠 疮 古 籍 珍 （案 ） 黄，左。疥疮兼有脓窜，绵延四 稀 员 抄 月，湿热郁蒸不化，遍体浮肿，腹膨作胀，小溲不 本 精 利，大便溏泄，渐延疮膨之象，颇为棘手。 选 大橘皮汤 ︵ 六 ︶ （案 ） 李，右。旧秋水湿漫淫，曾发疮 圆 痍，延绵已久，中湿虚困，遍体浮肿，腹膨气逆， 咳呛频频，舌白脉濡，小溲短赤。渐延疮膨之 象，理之棘手。 五苓散加木香、陈皮、槟榔、姜皮，合六一散 （案 ） 林，左。太阴阳明，湿热蕴蒸，手 猿</w:t>
      </w:r>
    </w:p>
    <w:p>
      <w:r>
        <w:t>获取更多中医课程资料 加微信 yqx2016h圆远缘 臂起疥，下体脓窜，舌白脉濡，续布之势未定。 乃仿甘露饮大意治之。 细生地 白术皮 五加皮 川黄柏 江枳 壳 赤芍 制军 茯苓皮 淡芩 绵菌陈 粉 萆薢 生草梢 湿 毒 疮 陈 （案 ） 王，左。左足内外湿毒疮，腐溃流 莘 员 水，蔓延半载，难许速功者。 田 四苓散加生地、川柏、米仁、萆薢、丹皮、茵 外 陈 科 （案 ） 吴，左。湿热下注，右足踝湿毒 方 圆 疮，腐溃流水痒痛，并作蔓延无定，最淹缠也。 案 拟清渗法。 细生地 生茅术 黑山栀 块滑石 泽泻 带皮茯苓 川黄柏 茵陈 竹叶 生草梢 （案 ） 汪，左。湿热郁蒸，通体湿毒 猿 疮，作痒蔓延，寒热往来，势张未定也。拟清 渗法。</w:t>
      </w:r>
    </w:p>
    <w:p>
      <w:r>
        <w:t>圆远远获取更多中医课程资料 加微信 yqx2016h 桑叶 赤芍 白蒺藜 连翘 茯苓 炒牛 蒡 防风 淡芩 丹皮 通草 （案 ） 程，左。脾生湿，湿生热，二气交 源 蒸，四肢湿毒，左少股为盛，流水痒痛，旁围红 肿。拟清渗法。 细生地 绵茵陈 淡芩 江枳壳 生草节 中 带皮苓 黑山栀 连翘 块滑石 大竹叶 泽 医 泻 古 籍 二诊 前方去茵陈、竹叶、滑石、连翘，加丹 珍 皮、白蒺藜、赤芍、小木通。 稀 抄 三诊 细生地 黑栀 带皮苓 天花粉 本 精 荆芥 淡芩 茵陈 江枳壳 甘中黄 泽泻 选 枇杷叶露 ︵ 六 ︶ （案 ） 王，左。脾生湿，湿生热，二气下 缘 注，两足底湿毒疮，浮腐流水。起经四载，屡痊 屡发，病道深远，难许速功者。拟清脾甘露饮 法。 细生地 绵茵陈 淡芩 块滑石 生草 茯苓皮 黑山栀 连翘 淡竹叶 泽泻</w:t>
      </w:r>
    </w:p>
    <w:p>
      <w:r>
        <w:t>获取更多中医课程资料 加微信 yqx2016h圆远苑 火 疖 疮 （案 ） 张，幼。九月婴儿，暑风湿热，郁 员 蒸化毒，头面火疖，腐溃流水，脾败无脓，大便泻 泄，身热不解，目光上窜，口如鱼口，舌苔干糙。 其邪深入厥少，势为厥闭之危，风波莫测也。 广藿梗 羚羊角 连翘仁 茯神 钩钩 冬 陈 霜桑 牡丹皮 炒淡芩 土贝 荷叶 甘中黄 莘 田 （案 ） 袁，左，幼。暑风湿热，郁蒸化毒， 外 圆 头面火疖，业发不已，溃者溃，肿者肿，其邪留 科 恋。拟清化法。 方 羚羊角 赤芍 土贝母 天花粉 细生地 连翘 苦桔梗 通草 盖元散 案 （案 ） 陈，右，幼。暑湿热化毒，满头火 猿 疖，攻窜已有数十枚，溃者溃 ，肿者肿，质小任 重 ，虑其不克胜任之险。   溃者溃：原作“溃者溃者”，据上下文改。   质小任重：原本作“质小住重”，据上下文改。</w:t>
      </w:r>
    </w:p>
    <w:p>
      <w:r>
        <w:t>圆远愿获取更多中医课程资料 加微信 yqx2016h 泻白散去米仁，加桔梗、丹皮、陈皮、赤芍、 土贝、冬藤。 暑 毒 火 疖 （案 ） 方，幼。暑湿热袭肺胃，遍体暑湿 员 起泡，流水腐溃，成片身热，音低，啼泣无泪，目 中 定神呆，咳嗽不爽。质小任重，渐有风动惊厥之 医 虑。 古 籍 羚羊角 霜桑叶 白杏仁 钩钩 老枇杷 珍 叶 炒牛蒡 苦桔梗 甘中黄 通草 白茅根 稀 抄 本 精 （案 ） 薛，左，幼。暑湿作疟，疟后遍体 选 圆 发为暑毒，色紫成片，起泡流水，目窜无泪，鼻煽 ︵ 六 气促，大便不行，身热烦躁，舌红口渴，脉息沉 ︶ 细，神情委顿。有惊厥邪毒内陷之险。 暹犀角 小川连 鲜生地 飞青黛 连翘 通草 羚羊角 丹皮 黑栀 赤芍 土贝 六 一散 黑赤绿三豆煎汤代水 （案 ） 俞，右，幼。暑湿热化毒，火疖业 猿 生，遍体皆有，正在秋暑，尚恐滋窜。拟清暑化</w:t>
      </w:r>
    </w:p>
    <w:p>
      <w:r>
        <w:t>获取更多中医课程资料 加微信 yqx2016h圆远怨 毒法。 羚羊角 淡芩 六一散 香青蒿 鲜荷叶 连翘 炒牛蒡 通草 细生地 苦桔梗 小川 连 火 丹 （案 ） 王，左，幼。暑湿热化毒，头额火 陈 员 丹，势欲结疖，曾有寒热。治拟清泄肺胃。 莘 羚羊角 牛蒡子 淡芩 赤芍 通草 霜 田 桑叶 黑山栀 丹皮 连翘 六一散 外 科 （案 ） 施，右，幼。暑湿热袭郁三焦，右 圆 腿丹毒，脉络作痒，肤瘰色紫。拟疏泄法。 方 冬桑叶 连翘 炒牛蒡 黑山栀 防风 案 赤芍 淡芩 木通 盖元散 （案 ） 朱，幼。暑风湿热，郁于肺胃，头 猿 面丹毒，肿势散蔓，右手中指蛀节疔，紫肿而痛。 欲蒸脓象，毋忽视之。 羚羊角 小川连 赤芍 桔梗 土贝 鲜 荷梗 霜桑叶 黑山栀 连翘 枳壳 鲜菊叶</w:t>
      </w:r>
    </w:p>
    <w:p>
      <w:r>
        <w:t>圆苑园获取更多中医课程资料 加微信 yqx2016h 盖元散 缠 腰 火 丹 （案 ） 陈，幼。暑湿热袭郁三焦，左缠腰 员 火丹毒起泡，作痛蔓延无定，蒸热胸闷，大便阻 闭，小溲难短少，舌浊，脉左濡右弦，邪郁未达。 中 拟疏泄法。 医 霜桑叶 小川连 黑山栀 枳壳 瓜蒌仁 古 籍 炒牛蒡 丹皮 连翘 通草 盖元散 珍 稀 抄 （案 ） 盛，幼。风温疬邪，左腰丹毒起泡 本 圆 精 作痛，蔓延不定。拟疏泄法 选 桑叶 小川连 连翘 防风 木通 盖元 ︵ 六 散 牛蒡 淡芩 黑栀 赤芍 赤苓 鲜荷梗 ︶ （案 ） 张，左。暑风湿热，首先犯肺，肺 猿 主皮毛，遍体火丹，起瘰作痒。治以清泄。 霜桑叶 淡芩 白杏仁 赤苓 通草 牛 蒡子 连翘 桔梗 泽泻 六一散</w:t>
      </w:r>
    </w:p>
    <w:p>
      <w:r>
        <w:t>获取更多中医课程资料 加微信 yqx2016h圆苑员 淋 浊 （案 ） 陈，左。阴虚体质，湿火下注，小 员 溲淋浊，溲时凝痛，脉息细数小，舌黄中剥。病 将三月，真阴暗耗。本原之病，药力必佐静养功 夫，取静则生阴之义。拟益阴清化法。 龟腹板 川黄柏 知母 甘草 大生地 陈 萆薢 云苓 车前 青盐 莘 二诊 淋浊已久。 田 前方去云苓、萆薢、车前、青盐，加莲子心、 外 泽泻、草梢、石韦。 科 （案 ） 钱，左。阴虚湿热下注，始因白 方 圆 浊，继而血淋，窒混而痛，舌红苔黄，脉来小数。 案 拟清化苦泻法。 鲜生地 红琥珀 血余炭 川柏 泽泻 牡丹皮 黑山栀 茜草 知母 云苓 鱼 口 便 毒 （案 ） 张，左。湿火下注，小溲淋漓，曾 员</w:t>
      </w:r>
    </w:p>
    <w:p>
      <w:r>
        <w:t>圆苑圆获取更多中医课程资料 加微信 yqx2016h 经见血，两跨鱼口便毒，溃者溃，肿者肿，毒留不 化，尚虑破头，理之非易。 细生地 粉萆薢 丹皮 木通 泽泻 红 琥珀 黑栀 草梢 赤苓 淡竹叶 二诊 尿血作痛淋浊，鱼口之旁又起烂皮 风。 细生地 牡丹皮 细木通 甘草梢 粉萆 中 薢 琥珀末 黑栀 泽泻 淡竹叶 车前子 医 赤苓 古 籍 三诊 淋浊未止。 珍 前方去琥珀、车前、赤苓，加滑石、萹蓄、云苓。 稀 抄 四诊 淋浊未止，跨间结硬未化。 本 精 生芪皮 当归尾 丹皮 土贝 泽泻 生 选 冬术 赤芍 陈皮 赤苓 草梢 ︵ 六 ︶ 横 痃 （案 ） 郑，左。始因淋浊，湿热蒸痰痹 员 阻，左跨横痃结核坚肿，形势颇大，恐难消退 者。 旋覆花 当归尾 新降屑 枳壳 制蚕 单桃仁 赤芍药 连翘仁 青皮 土贝</w:t>
      </w:r>
    </w:p>
    <w:p>
      <w:r>
        <w:t>获取更多中医课程资料 加微信 yqx2016h圆苑猿 阴 蚀 疮 （案 ） 黄，右。肝经郁火，兼挟湿热，下 员 注而发阴蚀疮，频作痒痛，乍寒乍热，上为咳呛， 纳减形浮，脉细数，夜无安寐。产育频多之体， 更兼素质操劳，气营并弱，虑延虚怯。宗加味逍 遥法。 陈 北柴胡 天生术 白芍 黑栀 鲜荷叶 莘 姜皮 小生地 当归 丹皮 陈皮 炙草 小 田 红枣 外 科 阴 挺 方 （案 ） 周，右。阴虚郁火内炽，阴挺下 案 员 脱，绵延半载，渐次翻花，带下频频，脉来濡细。 病在本原，药力难以奏效。 酒炒柴胡 制于术 归身 丹皮 四制香 附 云茯苓 白芍 黑栀 炙甘草 （案 ） 程，右。湿热下注，阴户肿胀，浮 圆 碎作痛，兼挟风疹，防变下疳。拟清化法。</w:t>
      </w:r>
    </w:p>
    <w:p>
      <w:r>
        <w:t>圆苑源获取更多中医课程资料 加微信 yqx2016h 水炒柴胡 淡芩 生草梢 小川连 黑山 栀 泽泻 小木通 车前 归尾 胎 癞 （案 ） 郑，幼。胎火与湿上乘头面，殆癞 员 作痒，流水蔓延，最淹缠也。 中 细生地 赤芍 黑山栀 桑白皮 茯苓皮 医 小川连 丹皮 白蒺藜 地骨皮 川通草 甘 古 籍 中黄 珍 稀 抄 （案 ） 杨，幼。四月婴孩，胎火挟湿，交 本 圆 精 蒸头面，胎癞，右目眼癖，目胞肿浮腐流水，烦躁 选 不安。质小任重，勿轻视之。拟从脾胃清泄法。 ︵ 六 小川连 霜桑叶 白蒺藜 黑山栀 赤苓 ︶ 丹皮 淡芩 赤芍 连翘 甘中黄 痘 癞 （案 ） 王，幼。种花之后，毒火未清，头 员 面痘癞作痒，流水滋蔓不已，最淹缠也。 羚羊角 赤芍 黑栀 地骨皮 小木通</w:t>
      </w:r>
    </w:p>
    <w:p>
      <w:r>
        <w:t>获取更多中医课程资料 加微信 yqx2016h圆苑缘 细生地 丹皮 淡芩 桑白皮 甘中黄 狲 疳 &lt;  （案 ） 张，幼。半载婴儿，胎火胎毒深 员 蕴，下体 狲疳，渐延七窍，色赤脱皮，最淹缠 &lt;  也。 细生地 丹皮 飞青黛 甘中黄 泽泻 陈 小川连 赤芍 黑山栀 赤苓 竹卷心 小木 莘 通 田 外 （案 ） 王，幼。胎毒 狲疳，渐延七窍， &lt;  圆 科 下体为盛，最虑音哑腹膨，勿致毒火内攻为吉。 犀角地黄汤，加山栀、甘中黄、小木通、连 方 翘、飞青黛、赤茯苓、灯心。 案 包 头 疳 （案 ） 洪，左。结毒下疳，肿痛流脓，迁 员 延二旬，毒火深蕴。治以清泄下夺。 细生地 生草 黑山栀 车前子 甘中黄 小川连 丹皮 连翘 淡竹叶 细木通 泽泻</w:t>
      </w:r>
    </w:p>
    <w:p>
      <w:r>
        <w:t>圆苑远获取更多中医课程资料 加微信 yqx2016h （案 ） 文，左。结毒下疳，深蕴色头下 圆 疳，肿胀而痛，虑其滋火，治以清化下夺。 黄连泻心汤，加淡竹叶。 烛 销 疳 （案 ） 尤，左。触受坑秽，烛销溃烂，龟 员 中 头肉胬，横窜于玉茎之上。绵延半载，毒郁不 医 化，淹缠候也。 古 籍 细生地 石决明 黑山栀 肥知母 丹皮 珍 土茯苓 小川连 元武板 连翘 川柏 甘中 稀 抄 黄 黑大豆 一两 本 精 选 下 疳 ︵ 六 ︶ （案 ） 张，左。始起下疳，继起广痘，毒 员 火蒸痰痹络，颈颐广疬累累，复兼锁口按疮， 势非轻视者。 犀角地黄汤入连翘、人中黄、土贝、羚羊角、 黑栀、全瓜蒌、忍冬、土茯苓 二诊 香犀角 鲜生地 牡丹皮 连翘仁 黑栀 羚羊角 石决明 赤芍 全瓜蒌 土贝</w:t>
      </w:r>
    </w:p>
    <w:p>
      <w:r>
        <w:t>获取更多中医课程资料 加微信 yqx2016h圆苑苑 甘中黄 夏枯草 忍冬藤 土茯苓 三诊 前方去犀角、夏枯草、甘中黄，加 。 四诊 前方，去犀角、羚羊、夏枯草、土贝， 加炒槐米、泽泻、木通。 五诊 细生地 肥知母 牡丹皮 甘中黄 福泽泻 川黄柏 黑栀 石决明 细木通 赤 茯苓 丸方 细生地 牡丹皮 石决 陈 五两 一两五钱 明 八两 甘中黄 七钱 川黄柏 一两 福泽泻 一两二 莘 龟腹板 肥知母 云茯苓 钱 五两 一两五钱 三两 田 琥珀 七钱，同研粉  黑山栀 一两五钱 槐花米 二两 外 赤芍药 土贝母 黑大豆 块滑 一两五钱 二两 五两 科 石 三两 方 用忍冬藤五两，米仁五两，煎汤代水，泛丸 如树目大。每朝四五钱，开水送下。 案 袖 口 疳 （案 ） 程，左。湿火下注，袖口下疳，腐 员   加：原本如此，疑缺字。   同研粉：指云茯苓与琥珀。</w:t>
      </w:r>
    </w:p>
    <w:p>
      <w:r>
        <w:t>圆苑愿获取更多中医课程资料 加微信 yqx2016h 溃流水，曾经出血，势非轻视者。 细生地 粉萆薢 黑山栀 细木通 赤茯 苓 红琥珀 牡丹皮 甘中黄 福泽泻 淡竹 叶 二诊 前方去琥珀、中黄，加滑石。 三诊 细生地 牡丹皮 赤芍药 甘中黄 黑大豆 粉萆薢 黑山栀 赤茯苓 木通 淡 中 竹叶 泽泻 医 四诊 前方，去赤芍、赤苓、黑豆，加车前 古 籍 子。 珍 稀 五诊 作痛不已。 抄 琥珀 细生地 甘中黄 丹皮 黑山栀 本 精 川贝 知母 细木通 泽泻 莲心子 云茯神 选 辰砂拌赤 ︵ 六 六诊 前方去知母、山栀、莲心子、云苓，加 ︶ 石决、黑豆、川柏、赤苓。 七诊 出血四五次，鼻头腐烂。 细生地 云茯苓 肥知母 黑大豆 丹皮 红琥珀 龟腹板 川黄柏 甘中黄 莲子心 赤芍 八诊 出血已止，流血肿势消退。 前方，去莲子心、赤芍，加萆薢，淡竹叶。</w:t>
      </w:r>
    </w:p>
    <w:p>
      <w:r>
        <w:t>获取更多中医课程资料 加微信 yqx2016h圆苑怨 九诊 作痛不寐，腐仍然。 细生地 石决明 知母 人中黄 牡丹皮 龟腹板 川柏 茯苓 黑大豆 辰砂 泽泻 十诊 玉茎肿势稍退，脓出未尽，尿管作痒 已久，湿热郁久成毒也。 细生地 龟腹板 泽泻 人中黄 土贝 云苓 丹皮 川柏 黑大豆 赤芍 十一诊 旁有窜头脓出，有寐，胃呆神疲。 陈 三原生地 川石斛 赤芍 中黄 云苓 莘 龟腹板 丹皮 土贝 黑豆 川柏 知母 田 十二诊 少寐神倦，脾气虚也。 外 前方去川石斛、赤芍、土贝、川柏、知母，加 科 萆、石决、泽泻。 方 鸡 肫 疳 案 （案 ） 袁，左。嗜饮之客，湿热蕴蒸化 员 毒，发为鸡疳，腐溃流脓，结肿不化，尚在延蔓， 脉数，舌白罩黄。下焦之病，湿热主之。拟清渗 化毒法。 细生地 粉萆薢 黑栀 细木通 川连 赤芍 土贝 泽泻 淡竹叶</w:t>
      </w:r>
    </w:p>
    <w:p>
      <w:r>
        <w:t>圆愿园获取更多中医课程资料 加微信 yqx2016h 二诊 前方去川连、竹叶，加大连翘、人中 黄。赤绿黑三豆，煎汤代水。 （案 ） 黄，左。湿火挟毒，鸡肫下疳，腐 圆 溃流水，肿胀而痛，恐其滋蔓。拟清化下夺法。 细生地 淡芩 连翘 黑山栀 车前子 生草梢 小川连 生军 赤芍 泽泻 小木通 中 医 锁 口 梅 疮 古 籍 珍 （案 ） 尤，左。锁口梅疮，鼻孔皆有，下 稀 员 抄 患盘肛，正在腐蔓，滋水之际。毒火湿热遏伏于 本 精 里，治以清泄化毒，勿致再延为幸。 选 犀角汁 赤芍 鲜生地 川连 丹皮 人 ︵ 六 中黄 花粉 生军 赤苓 知母 地骨皮 ︶ 棉 花 疮 （案 ） 周，左。营卫湿热，头巅棉花疮， 员 肢体皆有，作痒皮燥，蔓延成片，起经七载，难许 速效。 细生地 荆芥 赤芍 白蒺藜 肥知母</w:t>
      </w:r>
    </w:p>
    <w:p>
      <w:r>
        <w:t>获取更多中医课程资料 加微信 yqx2016h圆愿员 苦参 炒牛蒡 防风 木通 天花粉 大胡麻 木通 复诊 前方去牛蒡、木通、大胡麻、苦参，加 桑叶、首乌。 （案 ） 陆，左。风湿热三气交蒸，遍体棉 圆 花疮，色赤作痒，破流滋水，最淹缠也。 细生地 荆芥 天花粉 苦参 大胡麻 陈 牛蒡子 防风 知母 赤芍 小木通 莘 复诊 鲜首乌 荆芥炭 知母 苦参 细 田 生地 粉桑叶 天花粉 丹皮 木通 生草 外 三诊 去桑叶、花粉，加蒺藜、赤芍、川柏。 科 四诊 细生地 防风 知母 枳壳 大胡 麻 荆芥 丹皮 花粉 苦参 杜豨莶 赤苓 方 皮 小木通 案 （案 ） 赵，左。结毒咽腐，红肿而痛，巅 猿 顶杨梅疮，肢体皆有，时在春升，虑其滋蔓。拟 清化下夺。 羚羊角 川连 赤芍 连翘 甘中黄 仙 遗粮 鲜生地 生军 丹皮 黑栀 土贝母 忍冬藤</w:t>
      </w:r>
    </w:p>
    <w:p>
      <w:r>
        <w:t>圆愿圆获取更多中医课程资料 加微信 yqx2016h （案 ） 钱，左。结毒下疳复发，顶项梅 源 疮，四肢广痘，曾经咽痛，毒火深蕴，理之棘 手。 暹犀角 赤芍 鲜生地 连翘 甘中黄 泽泻 小木通 黑栀 小川连 生军 土茯苓 忍冬藤 中 （案 ） 沈，左。咽喉糜腐，复发广痘，偏 医 缘 体皆有，结毒湿热与毒火郁蒸于里。治以清化 古 籍 下夺。 珍 细生地 生军 连翘 赤芍 忍冬藤 土 稀 抄 茯苓 小川连 淡芩 黑栀 泽泻 小木通 本 精 甘中黄 选 ︵ 六 广 痘 ︶ （案 ） 杨，幼。襁褓婴孩，遗毒广痘，下 员 体皆有，色赤滋蔓，皮破滋水，势有作腐之象。 拟清营化毒法。 暹犀角 小川连 飞青黛 甘中黄 开水磨冲 鲜生地 丹皮 黑山栀 小木通 赤苓</w:t>
      </w:r>
    </w:p>
    <w:p>
      <w:r>
        <w:t>获取更多中医课程资料 加微信 yqx2016h圆愿猿 盘 肛 梅 疮 （案 ） 张，左。盘肛杨梅，浮溃流水，颈 员 项痰疬，结核累累，毒火深蕴，理之非易者。 鲜生地 赤芍 连翘仁 瓜蒌皮 细木通 泽泻 生军 黑栀 淡黄芩 甘中黄 忍冬藤 土茯苓 陈 二诊 前方去黑栀、黄芩、瓜蒌、泽泻，加羚 莘 羊、杏仁、槐花。 田 三诊 细生地 石决 桑白皮 槐花米 外 细木通 赤芍药 生军 丹皮 黑栀 甘中黄 科 忍冬藤 土茯苓 四诊 前方去桑白、槐花、赤芍，加夏枯草、 方 土贝、瓜蒌。 案 （案 ） 许，左。两腿结毒流痰，腐溃如 圆 岩，孔眼数十枚，脓水淋漓，筋络受伤，不得屈 伸。症延八载，气阴并耗，毒留不化，近感风热， 右牙龈肿痛，牙关紧闭，恐其节外生枝，殊难理 治也。先拟清泄法。 牛蒡 防风 桔梗 制蚕 丹皮 荷边</w:t>
      </w:r>
    </w:p>
    <w:p>
      <w:r>
        <w:t>圆愿源获取更多中医课程资料 加微信 yqx2016h 桑叶 连翘 生草 赤芍 枳壳 二诊 前方去牛蒡、防风、制蚕、枳壳、桑 叶、连翘、赤芍、荷边，加生地黄、当归须、白蒺 藜、忍冬藤、石决明、天花粉、甘中黄、土贝、云 苓。 结 毒 中 医 （案 ） 顾，左。肺火结毒，鼻中腐溃，常 古 员 籍 流浊涕，鼻梁崩塌，脉沉细数。宿毒积久而发， 珍 非是轻浅，虑其外溃天窗之累。拟清化法。 稀 抄 羚羊角 桑白皮 白杏仁 土贝 桔梗 本 精 细生地 黑山栀 白蒺藜 赤芍 甘中黄 枇 选 杷叶 ︵ 六 ︶ （案 ） 陈，左。病起于郁，郁则生火，火 圆 盛生痰，痰火交结，遂成郁火结毒。咽关溃如 岩，频频流血，痰涎颇多，谷食难咽，语言不利， 牙关紧而外腮结核，舌红苔黄，脉左濡细，右部 滑数。病经年半，阴液暗伤，痰火日盛，深恐涉 怯。拟清滋降泄，必佐化痰之法。 细生地 石决明 川贝 丹皮 中黄 嫩</w:t>
      </w:r>
    </w:p>
    <w:p>
      <w:r>
        <w:t>获取更多中医课程资料 加微信 yqx2016h圆愿缘 钩藤 鲜藿槲 元参 黑栀 青黛 茯苓 黑 大豆 郁 火 结 毒 （案 ） 邵，左。舌为心苗，舌本属脾，心 员 脾抑郁，郁则生火，火盛生痰，痰火互结，火郁成 毒，舌下龈肿，腐溃如岩，外喉结核，舌强语言欠 陈 利，谷食难咽，舌红苔黄，脉息细数。乃郁火结 莘 毒是也，虑其流血增喘，恐难结局耳。 田 大生地 金石斛 川贝 赤芍 茯神 大 外 麦冬 肥知母 丹皮 陈皮 木通 甘中黄 科 （案 ） 钱，左。久嗽不已，肺火结毒，咽 方 圆 腐肿痛，痛连上腭，蒂舌已损。绵延三载，病道 案 深远，药力难于速，淹缠可虑也。 羚羊角 霜桑叶 丹皮 肥知母 黑山栀 细生地 地骨皮 川贝 天花粉 甘中黄 枇 杷叶 （案 ） 吴，左。郁火结毒数年，喉腐如 猿 岩，鼻梁崩塌，毒火留恋络中，右颧肿痛，牙龈肿</w:t>
      </w:r>
    </w:p>
    <w:p>
      <w:r>
        <w:t>圆愿远获取更多中医课程资料 加微信 yqx2016h 胀，势欲窜头，不易消退。拟清泄化毒法。 羚羊角 丹皮 赤芍 花粉 甘中黄 冬 桑叶 石决 蒺藜 土贝 钩钩 （案 ） 徐，左。证象火郁结毒，咽喉糜 源 腐，齿牙脱落，鼻音已变。绵延三载，阴液大伤， 舌光无苔，脉息细小，久而不已，深恐涉怯。 中 细生地 大麦冬 元武板 甘中黄 冬桑 医 叶 北沙参 骨皮 石决明 黑大豆 土贝母 古 籍 丹皮 珍 稀 抄 （案 ） 冯，左。郁火湿热交蒸，玉茎翻花 本 缘 精 疮。起经半载，肉突如菌，腐溃流水，当此春升， 选 最防出血，难许全功。 ︵ 六 细生地 知母 石决明 丹皮 甘中黄 ︶ 川黄柏 龟板 黑山栀 泽泻 水飞辰砂 三分 （案 ） 钱，左。结毒腐溃，发于毛际， 远 痒痛流水，绵延四月，病势厥阴。治以清泄 宣化。 龙胆泄肝汤去当归，加川连、赤芍</w:t>
      </w:r>
    </w:p>
    <w:p>
      <w:r>
        <w:t>获取更多中医课程资料 加微信 yqx2016h圆愿苑 紫 云 大 麻 风 （案 ） 龚，左。风寒湿邪，深伏三阴，营 员 卫失司流畅。下体紫云大麻风，麻木不仁，足底 起块。由来半载，久则恐其腐溃，非细事也。 鲜首乌 川独活 当归 白蒺藜 苦参 煨天麻 川羌活 小川芎 荆芥 大胡麻 防 陈 风 大枫肉 莘 田 （案 ） 袁，左。面部紫云大麻风，延及四 圆 外 肢，紫肿木痛，久则虑其眉发脱落，难许全功者。 科 荆芥 防风 生首乌 川独活 明天麻 白蒺藜 火麻仁 小川芎 川羌活 香白芷 方 大枫肉 苦参 案 大 麻 风 （案 ） 诸，左。风温湿邪，袭入太阴阳明 员 之络，循经著骨，手足麻木不仁，渐及额面，且 肿，皮落色红。乃大麻风重症，久延有残废之 虞。</w:t>
      </w:r>
    </w:p>
    <w:p>
      <w:r>
        <w:t>圆愿愿获取更多中医课程资料 加微信 yqx2016h 川羌活 川乌 明天麻 归身 五分 五分 一钱 三角胡麻 川独活 草乌 小 三钱 三分 七分 五分 川芎 蒺藜 海风藤 大枫霜 七分 三分 三钱 三分 杜豨莶 夜交藤 三分 四分 历 节 风 中 （案 ） 徐，左。膝部酸痛，疼及四肢，退 医 员 而复发。此风寒湿三气袭入阳明之络，郁蒸化 古 籍 热，大筋耎短，小筋软长，乃历节痛风症也。胸 珍 闷纳少，无寐，舌糙白，脉濡数，治难效者。 稀 抄 川桑枝 川桂枝 川独活 归身 白 七分 本 精 蒺藜 炙橘红 赤苓 生石膏 七钱 汉防己 选 秦艽 松节油 宣木瓜 生草 三钱 ︵ 六 ︶ 鹤 膝 风 （案 ） 骆，左。风寒湿三气袭络，左鹤膝 员 风漫肿酸痛，蹇于举动，恐有成损之虑，拟疏通 络痹法。 川桂枝 细辛 赤芍 小川芎 纹秦艽 川杜仲 川独活 当归 防风 茯苓 川断肉</w:t>
      </w:r>
    </w:p>
    <w:p>
      <w:r>
        <w:t>获取更多中医课程资料 加微信 yqx2016h圆愿怨 怀牛膝 （案 ） 程，左。风寒湿三气袭络，左鹤膝 圆 风，漫肿酸楚，屈伸不利，蹇于举动。已经二月， 渐有成损之虑，颇为棘手。拟疏通络痹法。 川桂枝 汉防己 晚蚕沙 淡苁蓉 川断 肉 归尾 白蒺藜 萆薢 怀牛膝 鲜桑枝 淡木瓜 陈 莘 鹅 掌 风 田 外 （案 ） 陆，右。营热风淫，挟湿交蒸，右 员 科 手鹅掌风，起瘰流水，作痒脱皮，最淹缠也。 小生地 赤芍 荆芥 知母 炒牛蒡 防 方 风 花粉 苦参 大胡麻 木通 案 （案 ） 陈，左。营热风淫，挟湿交蒸，右 圆 手鹅掌风，脱皮作痒，时止时发，最难速效。拟 清营熄风法。 细生地 知母 牛蒡子 防风 天花粉 苦参 荆芥 胡麻 赤芍 木通 蝉衣 生草</w:t>
      </w:r>
    </w:p>
    <w:p>
      <w:r>
        <w:t>圆怨园获取更多中医课程资料 加微信 yqx2016h （案 ） 马，右。鹅掌风，皮落滋水，痒蔓 猿 掌心。乃少阴行经之地湿火为患，由气入营，风 淫所致。治以养化。 生地 赤芍 黄菊 杜豨莶 木通 归身 知母 巨胜子 侧柏炭 生草 青龙衣 白 屑 风 中 医 （案 ） 李，右。肝阴不足，营热生风，上 古 员 籍 炎不熄，巅顶白屑风，作痒皮脱，易于滋蔓，难许 珍 速功者。拟清营泄风法。 稀 抄 小生地 石决明 丹皮 甘菊 知母 鲜 本 精 首乌 冬桑叶 蒺藜 川柏 钩钩 选 ︵ 六 白 癜 风 ︶ （案 ） 倪，左。面部白癜风，症越四载， 员 此肺胃湿热，风淫所致，难候也。 细生地 冬桑叶 黄甘菊 黑芝麻 侧柏 叶 归身 丹皮 白蒺藜 云苓 生甘草</w:t>
      </w:r>
    </w:p>
    <w:p>
      <w:r>
        <w:t>获取更多中医课程资料 加微信 yqx2016h圆怨员 紫 癜 风 （案 ） 朱，右。脾生湿，湿生热，热生风， 员 风淫于外，两腿紫癜风。起经四月，屡发屡痊， 病道深远，难许速功者。 细生地 赤芍 防风 肥知母 大胡麻 炒牛蒡 荆芥 淡芩 天花粉 木通 生草 陈 莘 癞 皮 风 田 外 （案 ） 王，左。风湿热三气交蒸，四肢癞 员 科 皮风，肤皮燥作痒，延及头部。已经八月，病道 深远，难许速功者。 方 小生地 荆芥 知母 大胡麻 苦参 赤 案 芍 防风 花粉 蝉衣 木通 （案 ） 罗，左。风湿热三气交蒸，遍体癞 圆 皮风，色赤作痒滋蔓，成片落频频，来势甚重，难 于速效。拟清营泄风法。 羚羊角 小生地 桑叶 知母 天花粉 鲜首乌 荆芥 丹皮 苦参 木通</w:t>
      </w:r>
    </w:p>
    <w:p>
      <w:r>
        <w:t>圆怨圆获取更多中医课程资料 加微信 yqx2016h （案 ） 张，右。始因头风作痛，风邪湿热 猿 混扰，郁蒸肺胃。面部癞皮风，流水作痒，滋蔓 成片。曾经风毒，肿溃痛脓，屡屡厥逆。舌苔薄 白，脉息细数。阴虚体质，邪火之势尚在炎炎， 虑其滋大，不易速功者。拟清营熄风，参入淡渗 之品。 羚羊角 霜桑叶 荆芥 黑山栀 连翘 中 细生地 丹皮 赤芍 白蒺藜 赤苓 医 古 籍 （案 ） 钱，左。肺主皮毛，脾主肌肉，肺 珍 源 有热，脾有湿，湿热生风，风淫于外，四肢癞皮 稀 抄 风，延及头面，秋半则发，甚则流水，肤燥作痛。 本 精 由来三年，已成痼疾，难许速功者。 选 细生地 赤芍 防风 肥知母 大胡麻 ︵ 六 炒牛蒡 荆芥 苦参 天花粉 细木通 ︶ 烂 皮 游 风 （案 ） 王，左。风湿热三气交蒸，面部烂 员 皮风，延及四肢，流水作痒，滋蔓不已，最淹缠 也。 羚羊角 丹皮 细生地 知母 赤苓皮</w:t>
      </w:r>
    </w:p>
    <w:p>
      <w:r>
        <w:t>获取更多中医课程资料 加微信 yqx2016h圆怨猿 霜桑叶 赤芍 白蒺藜 滑石 炒牛蒡 （案 ） 陈，右。风温袭郁少阳阳明，右耳 圆 及颈烂皮游风，流水作痒，色赤起瘰，寒热往来， 滋蔓之势未定也。拟清泄法。 牛蒡子 丹皮 荆芥 连翘 生甘草 霜 桑叶 赤芍 防风 马勃 苦桔梗 陈 （案 ） 倪，左。暑风厉邪袭入肺胃，烂皮 莘 猿 游风起于鼻间，目皆肿，邪势方张，防重。拟疏 田 解法。 外 冬桑叶 赤芍 防风 连翘 江枳壳 炒 科 牛蒡 荆芥 桔梗 马勃 白杏仁 通草 方 （案 ） 包，右。肥疮经久，复感风邪，面 案 源 部游风，红晕作痒，身热频发，游走之势未定。 拟疏散法。 桑叶 荆芥 赤芍 制蚕 白杏仁 牛蒡 防风 连翘 苦桔梗 马勃 （案 ） 陈。风湿热三气交蒸，面部烂皮 缘 风流水作痒，易于滋蔓，最淹缠也。</w:t>
      </w:r>
    </w:p>
    <w:p>
      <w:r>
        <w:t>圆怨源获取更多中医课程资料 加微信 yqx2016h 羚羊角 赤芍 细生地 淡芩 块滑石 桑白皮 知母 丹皮 黑栀 赤苓皮 泽泻 四 肢 烂 皮 风 （案 ） 郭，左。风湿热三气交蒸，四肢烂 员 皮风，两足为盛，流水作痒，易于滋蔓，最淹缠 中 也。 医 细生地 白术皮 黑山栀 绵茵陈 大竹 古 籍 叶 白茯苓皮 淡芩 连翘 泽泻 生甘草 珍 稀 抄 （案 ） 邵，左。风湿热三气交蒸，遍体烂 本 圆 精 皮风，流水作痒，色黑成片，寐则盗汗。体虚，风 选 湿留恋，理之非易。 ︵ 六 小生地 白蒺藜 当归 荆芥炭 丹皮 ︶ 知母 苡仁 大柏麻 柏子仁 （案 ） 朱，左。暑风湿热郁于肺胃，遍体 猿 烂皮风起泡作痒，蔓延流水，势张未定也。拟疏 泄淡渗法。 羚羊角 霜桑叶 丹皮 连翘 通草 炒 牛蒡 赤芍 淡芩 白杏仁 六一散 鲜菊叶</w:t>
      </w:r>
    </w:p>
    <w:p>
      <w:r>
        <w:t>获取更多中医课程资料 加微信 yqx2016h圆怨缘 （案 ） 任，左。脾生湿，湿生热，热生风， 源 风淫于外三气交蒸，两腿烂皮风，流水作痒，皮 色泛紫，遍体起瘰，舌白脉濡数。病经半载，难 许速功者。 细生地 桑白皮 陈皮 大腹皮 淡芩 木通 赤芍 地骨皮 茯苓皮 黑栀 白蒺藜 泽泻 复诊 前方去桑皮、地骨皮、黑栀、蒺藜、木 陈 通、淡芩，加白术皮、川黄柏。 莘 三诊 小生地 丹皮 大腹皮 陈皮 木 田 猪苓 桑白皮 白术皮 五加皮 茯苓皮 泽 外 泻 科 （案 ） 叶，左。脾主四肢，脾虚湿胜，湿 方 缘 生热，热生风，风湿热三气交蒸，四肢烂皮风两 案 手为盛，流水痒痛，滋蔓不已，舌红苔白，脉息小 数，乃淹缠候也。 细生地 丹皮 黑栀 大连翘 泽泻 淡 芩 枳壳 滑石 生甘草 淡竹叶 二诊 细生地 白蒺藜 泽泻 草梢 赤 芍 牡丹皮 淡芩 赤苓 木通 黑栀 三诊 风势仍然。</w:t>
      </w:r>
    </w:p>
    <w:p>
      <w:r>
        <w:t>圆怨远获取更多中医课程资料 加微信 yqx2016h 前方加地骨皮 （案 ） 张，左。风湿热三气交蒸，左腿烂 远 皮风，色紫作痒，皮破流水，难许除根者。 小生地 荆芥 大胡麻 蝉衣 赤芍 防 风 杜豨莶 苦参 天花粉 中 头 面 游 风 医 古 籍 （案 ） 陈，左。风邪袭郁少阳阳明，头面 珍 员 游风，肿胀游走 后，眼眶皮色泛青，身热复作， 稀 &lt;  抄 腹膨作痛，舌苔红糙，脉来弦数。病经五日，邪 本 精 未外达，尚虑增断。拟仿普济饮意。 选 柴胡 赤芍 薄荷 陈皮 枳壳 马勃 ︵ 六 牛蒡 荆芥 连翘 淡芩 桔梗 人中黄 马 ︶ 蓝根 二诊 热退咳嗽， 痛舌黄。 &lt;  前方去柴胡、薄荷、枳壳、荆芥、淡芩、马蓝 根，加羚羊角、桑叶、枇杷叶。 （案 ） 项，左。风邪袭郁少阳之络，左偏 圆 头风作痛，痛连牙龈，时发时止。已经三月，舌</w:t>
      </w:r>
    </w:p>
    <w:p>
      <w:r>
        <w:t>获取更多中医课程资料 加微信 yqx2016h圆怨苑 糙白，脉濡细。拟清散法。 冬桑叶 羚羊角 煨天麻 石决 枳壳 橘红 牡丹皮 白蒺藜 甘菊花 钩钩 茯苓 二青竹茹 （案 ） 谢，左。内风挟痰，眩晕肢麻，艰 猿 于举动，恐成类中，理之非易。 制首乌 白蒺藜 广橘红 石决明 云茯 陈 苓 煨天麻 陈胆星 制半夏 嫩钩钩 甘草 莘 田 雷 头 风 外 科 （案 ） 俞，左。头为诸阳之首，风厉之邪 员 袭郁三阳，大雷头风肿胀散蔓，形如巴斗，溃脓 方 盈盆成碗。正气内亏，邪恋未尽，变险可虑也。 案 拟清托化毒法。 羚羊角 川贝 丹皮 赤芍 鲜荷叶 生 芪皮 防风 人中黄 天花粉 苦桔梗 制蚕 时 毒 （案 ） 杨。阴亏之质，袭受时邪，始先身 员</w:t>
      </w:r>
    </w:p>
    <w:p>
      <w:r>
        <w:t>圆怨愿获取更多中医课程资料 加微信 yqx2016h 热不解，纳少胸闷，频频作恶，终无汗泄，继而发 为两颐时毒，漫肿作痛，牙关不利，流涎颇多。 已有三日，脉濡而数，舌苔黄腻。邪郁阳明，而 兼少阳，虑其肿及内喉，至险候也。 北柴胡 马勃 防风 广皮 粉葛根 荆 芥 牛蒡 枳壳 制蚕 中 （案 ） 沈。暑风厉邪，袭郁少阳阳明，两 医 圆 颐双时毒肿胀，身热形寒，头胀胸闷，舌白，脉 古 籍 濡。邪未外达，虑其转重。拟疏解法。 珍 柴胡 粉葛根 荆芥 枳壳 土贝 牛蒡 稀 抄 白杏仁 桔梗 连翘 马勃 枇杷叶 本 精 选 （案 ） 朱。风温袭郁少阳阳明，两颐时 ︵ 六 猿 毒肿胀，身热形寒，舌黄，脉濡数。邪势方张，虑 ︶ 其滋蔓。拟疏解法。 柴胡 牛蒡 荆芥穗 枳壳 淡芩 粉葛 根 桔梗 白杏仁 连翘 土贝 （案 ） 李。暑风厉邪袭阳明，两颐双时 源 毒肿胀作痛，连及咽喉，咽物有碍，寒热汗少，舌 白脉濡，邪势方张。治以疏解。</w:t>
      </w:r>
    </w:p>
    <w:p>
      <w:r>
        <w:t>获取更多中医课程资料 加微信 yqx2016h圆怨怨 广藿香 淡豆豉 苦桔梗 淡芩 江枳壳 荷叶 粉葛根 牛蒡子 连翘 土贝 马勃 杏仁 （案 ） 詹。暑风厉邪袭郁阳明，左颐时 缘 毒肿胀，邪势初张，虑增汗热。治以疏解。 冬桑叶 淡豆豉 连翘 枳壳 马勃 炒 牛蒡 荆芥 桔梗 土贝 荷边 陈 莘 发 颐 田 外 （案 ） 王。暑湿病后，余邪留恋，复感新 员 科 风，左发颐结肿板硬，形势颇大，牙关不利，身热 频发，脉数舌白。邪郁少阳阳明，恐不胜任也。 方 北柴胡 荆芥 桔梗 土贝 黄芩 牛蒡 案 子 制蚕 赤芍 江枳壳 荷边 臀 癣 （案 ） 殷，左。湿热蕴蒸，下滞于太阴阳 员 明，臀癣作痒，滋水蔓延，舌黄脉数。拟以清泄。 黑山栀 丹皮 枳壳 赤苓 连翘 天花</w:t>
      </w:r>
    </w:p>
    <w:p>
      <w:r>
        <w:t>猿园园获取更多中医课程资料 加微信 yqx2016h 粉 赤芍 土贝 泽泻 生草梢 阴 癣 （案 ） 程，右。左脉细弦右濡，舌苔糙 员 黄，根厚，左 流水作痒。起经逾年，时盛时衰， &lt;  下体阴癣，痒不可当。由来三载，无非肝火湿热 中 蕴于下焦，挟风阳上旋也。病道已深，药难骤 医 效。 古 籍 鲜首乌 牡丹皮 青皮 泽泻 石决明 珍 赤芍药 黑栀 赤苓 土贝 钩钩 稀 抄 朝服当归龙荟丸三钱，甘菊汤送下。 本 精 选 烂 皮 阴 癣 ︵ 六 ︶ （案 ） 沈，左。肝火湿热交蒸，玉茎肾囊 员 烂皮癣流水，左痒延及胯间，脉左细弦右濡。病 逾两月，药力难以骤效者。 细生地 黑山栀 赤芍 甘草梢 淡竹叶 丹皮 连翘 川柏 细木通 泽泻 车前 （案 ） 柳，左。湿热下注，肛旁肾囊烂皮 圆</w:t>
      </w:r>
    </w:p>
    <w:p>
      <w:r>
        <w:t>获取更多中医课程资料 加微信 yqx2016h猿园员 癣，流水作痒而痛，复发湿毒，结肿而痛，势欲溃 脓，生发未定也。 细生地 赤芍药 黑山栀 甘草 车前 川黄连 连翘仁 淡芩 木通 泽泻 淡竹叶 风 癣 （案 ） 马。身半以下，湿热主之，下体风 陈 员 癣作痒色赤，且有滋水。绵延四载，营热风淫， 莘 病道深远，勿视速功。 田 细生地 荆芥炭 泽泻 赤苓皮 滑石 外 归身炭 牛蒡子 蝉衣 通草 小胡麻 科 （案 ） 孙，左。湿热下注，两胯阴癣，兼 方 圆 有湿毒疮，滋水作痒，易于滋蔓，最淹缠也。 案 细生地 丹皮 淡芩 车前 小川连 黑 栀 木通 泽泻 生草 （案 ） 盛，左。脾虚生湿，湿生热，热生 猿 风，风淫于外，四肢癣风游走巅顶，作痒异常。 已经廿载，四肢痹痛，手指黑斑，脉来濡数，舌苔 薄白。渐成风痹延损，非旦夕所能奏效者。拟</w:t>
      </w:r>
    </w:p>
    <w:p>
      <w:r>
        <w:t>猿园圆获取更多中医课程资料 加微信 yqx2016h 和营泄风，运湿宣络法。 羚羊角 秦艽 细生地 桑枝 白蒺藜 归身 知母 赤芍 花粉 防己 茯苓 （案 ） 杜，左。疮后成风，湿热风淫，所 源 由土旺春来，异萌渐转，势难即退。古人云治风 先治血，宗此论治。 中 细生地 归身 淡芩 白蒺藜 块滑石 医 巨胜子 炒丹皮 黑栀 知母 黄甘菊 茯苓 古 籍 皮 草梢 绿豆衣 侧柏炭 珍 稀 抄 （案 ） 李，左。肝火挟湿交蒸，毛际烂皮 本 缘 精 阴癣，流水作痒，滋蔓不已，最淹缠也。拟清泄 选 法。 ︵ 六 小川连 淡芩 赤苓皮 车前子 细生地 ︶ 黑栀 木通 泽泻 生甘草 癣 毒 （案 ） 罗，左。左腿外侧癣毒，腐溃流 员 脓，结肿不化，按之板硬，其毒留恋。治以清托。 细生地 生芪皮 川芎 赤芍 当归 土</w:t>
      </w:r>
    </w:p>
    <w:p>
      <w:r>
        <w:t>获取更多中医课程资料 加微信 yqx2016h猿园猿 贝母 陈皮 甘中黄 赤苓 （案 ） 张，右。营热风淫，挟湿交蒸，遍 圆 体紫癣风，肤肿作痛，易于滋蔓，最淹缠也。 生地 赤芍 炒牛蒡 荆芥 防风 丹皮 大胡麻 苦参 知母 蝉衣 天花粉 木通 （案 ） 张，左。右肘癣风结毒，腐溃流 陈 猿 脓，红肿而痛，毒郁不化，虑其滋蔓。拟清化法。 莘 羚羊角 细生地 霜桑叶 丹皮 赤芍 田 连翘 天花粉 土贝 忍冬藤 生草 外 复诊 羚羊角 细生地 桑叶 牡丹皮 科 赤芍药 连翘 天花粉 陈皮 土贝母 忍冬 藤 生甘草 方 案</w:t>
      </w:r>
    </w:p>
    <w:p>
      <w:r>
        <w:t>获取更多中医课程资料 加微信 yqx2016h 外科备用诸方 真人活命饮 中 真人活命用银花，防芷归陈草节加，贝母天 医 花加兼乳没，穿山角刺酒煎嘉，痈疽溃散能为 古 籍 力，溃后无功用则差。 珍 稀 抄 《局方》八味逍遥散 本 精 逍遥散用当归芍，紫芩术草加姜薄，散郁除 选 蒸功最奇，调经八味丹栀着。 ︵ 六 ︶ 归芍六君子汤 归芍六君汤八味，参芩夏术草陈皮。 景岳托里消毒散 托里消毒散人参，芎芍芪归术茯苓，白芷银 花甘桔等，角针加入力偏深。</w:t>
      </w:r>
    </w:p>
    <w:p>
      <w:r>
        <w:t>获取更多中医课程资料 加微信 yqx2016h猿园缘 荆防败毒散 荆防败毒散人参，羌独柴前芎桔梗，枳壳茯 苓同炙草，寒加葱引表邪深。 疏肝导滞汤 疏肝导滞楝延青，香附栀丹归芍明。 八珍汤 陈 八珍汤擅理阴阳，芎芍当归熟地黄，白术参 莘 苓兼炙草，何愁虚弱不康强。 田 外 三子养亲汤 科 三子养亲痰火方，芥苏莱菔共煎汤。 方 龙宫阳和汤 案 阳和桂草一钱均，熟地为君一两增，鹿角胶 三白芥二，麻黄炮姜五分平。 景岳大补元煎 大补元煎为首尊，人参熟地草萸存，杞归杜 仲兼山药，气血俱伤妙可吞。</w:t>
      </w:r>
    </w:p>
    <w:p>
      <w:r>
        <w:t>猿园远获取更多中医课程资料 加微信 yqx2016h 十全大补汤 十全大补参芪芍，肉桂川芎熟地黄，归术茯 苓甘草炙，枣姜为引号全方。 黑归脾丸 即归脾汤加熟地 黑归脾丸术参芪，归草茯神远志随，酸枣木 香龙眼肉，更加熟地枣姜宜。 中 医 泻黄散 古 籍 泻黄甘草与防风，石膏栀子藿香充，炒香蜜 珍 酒调和服，胃热口疮并见功。 稀 抄 本 精 泻白散 选 泻白桑皮地骨皮，生甘粳米四般宜，参芩知 ︵ 六 母皆可入  名加减泻白散，肺炎喘嗽此方施。 ︶ 景岳化肝煎 化肝芍药青陈皮，栀泽丹皮土贝奇，怒气伤 肝兼动血，胁疼胀满服之宜。   参芩知母皆可入：原本作“参苓知母芩皆可入”，据文 意改。</w:t>
      </w:r>
    </w:p>
    <w:p>
      <w:r>
        <w:t>获取更多中医课程资料 加微信 yqx2016h猿园苑 景岳四阴煎 四阴生地麦门冬，百合沙参芍药从，甘草茯 苓也可少，清金保肺自从容。 丹溪大补阴丸 大补阴丸知柏龟，地黄脊髓共相随。 独活寄生汤 陈 独活寄生艽防辛，芎归地芍桂苓匀，杜牛参 莘 草皆应用，顽痹风寒湿是因。 田 外 六味地黄汤 科 闻称六味地黄丸，辛淡甘咸又苦酸，山药丹 苓萸肉泽，磨为细粉蜜糖丸。 方 案 东垣清暑益气汤 清暑益气参芪草，归陈麦味青皮炒，曲柏葛 根二术芍，升麻泽泻加姜枣。 小柴胡汤 小柴胡汤和解供，半夏人参甘草从，更用黄 芩姜与枣，少阳百病此为宗。</w:t>
      </w:r>
    </w:p>
    <w:p>
      <w:r>
        <w:t>猿园愿获取更多中医课程资料 加微信 yqx2016h 洁古金铃子散 金铃子散楝延尝，行气疏肝功最良。 犀角地黄汤 犀角地黄芍药丹，血升胃热火邪干，斑黄阳 毒皆堪治，或益柴芩总伐肝。 中 补中益气汤 医 补中益气用陈皮，甘草参术升紫芪，姜枣当 古 籍 归同一剂，原虚不足得相宜。 珍 稀 抄 四苓散 即五苓汤去官桂 本 精 四苓散行膀胱水，白术泽泻猪茯苓。 选 ︵ 六 五皮饮 ︶ 五皮饮用五般皮，陈茯姜桑大腹奇，或用五 茄易桑白，脾虚肤胀此方宜。 二妙丸 二妙丸中苍术兼，欲用三妙膝须添，痹痿足 疾堪多服，湿热全治病自痊。</w:t>
      </w:r>
    </w:p>
    <w:p>
      <w:r>
        <w:t>获取更多中医课程资料 加微信 yqx2016h猿园怨 五苓散 五苓散治太阳腑，白术泽泻猪茯苓，膀胱化 气添官桂，利便消暑烦渴清。 大橘皮汤 大橘皮汤治湿热，五苓六一二方凑，陈皮木 香槟榔入，能消水肿及泄泻。 陈 泻白皮 莘 泻白桑皮地骨皮，生甘粳米四般宜，以茯知 田 芩皆可入 ，肺炎喘嗽此方施。 名加减清白散 外 科 黄连泻心汤 黄连泻心合黄芩，甘草佐之火自宁。 方 案 龙胆泻肝汤 龙胆泻肝栀芩柴，生地车前泽泻偕，木通甘 草当归合，肝经湿热力能排。 当归龙荟丸 当归龙胆四黄襄，龙胆还加木麝香，青黛黑 栀姜饮下，肝经诸火尽能攘。</w:t>
      </w:r>
    </w:p>
    <w:p>
      <w:r>
        <w:t>获取更多中医课程资料 加微信 yqx2016h 附 陈 亭方案六则  对 口 疽 中 （案 ） 某。郁火湿热，交蒸起于督脉，会 医 员 于膀胱。对口疽，起经两旬余，溃腐，形势颇大， 古 籍 寒热，舌红脉数，纳谷困顿，毒火鸱张之际也。 珍 稀 姑先清化托毒。 抄 上绵芪 归身 银花 花粉 土贝 鲜首 本 精 乌 赤芍 地丁 蚤休 生草 白茅根 选 二诊 前进清透托毒，对口疽腐肉虽脱，而 ︵ 六 毒蕴不楚，牙龈糜碎寒热，脉细数，正邪恋之际 ︶ 也。慎防遗疳增变。 金银花 归身 淡芩 元参 知母 白茅根 鲜石斛 赤芍 地丁 花粉 生草 鲜藿根 三诊 对口疽，腐脱，新肉未充，牙疳糜碎， 暂定正虚 ，毒恋际也，还宜慎之。   暂定：原本作“站定”，据文意改。</w:t>
      </w:r>
    </w:p>
    <w:p>
      <w:r>
        <w:t>获取更多中医课程资料 加微信 yqx2016h猿员员 鲜石斛 元参 花粉 银花 赤苓 大麦 冬 知母 土贝 陈皮 生草 香谷芽 白茅 根 四诊 对口疽，腐托新生，诚佳兆也。仍宗 托毒存阴，化解为法。 鲜藿斛 麦冬 银花 土贝 陈皮 香谷 芽 西洋参 生草 花粉 赤芍 茯苓 白茅 根 陈 五诊 收敛之后，瘢痕牵强，气血未和，拟 莘 养阴和络。 田 西洋参 归身 土贝 花粉 生草 鲜生 外 地 赤芍 银花 赤苓 丝瓜络 香谷芽 科 （案 ） 华，右。郁火湿热交蒸，蕴郁化 方 圆 毒，结为对口疽。起于督脉，会于膀胱，红肿散 案 涣，坚硬作痛，顶腐流脓不爽，气干，呕烦，燥寒 热，舌苔中黄边白，渴不多饮，大便不更，脉来疾 数不扬。症经三候，毒火鸱张之际，如高年正阴 有亏，兼之温托过多，内火炽盛，慎防昏陷。考 诸方书，阳陷于阴则凶，阴陷于阳则吉。今既肿 痛流脓，焮红腐烂，皆是阳毒。若不急以清透以 杀其势，深恐亢阳无制，非独无由出路，抑且有</w:t>
      </w:r>
    </w:p>
    <w:p>
      <w:r>
        <w:t>猿员圆获取更多中医课程资料 加微信 yqx2016h 内闭之险。进退关头，幸勿顾忌。拟清化透毒， 消肿排脓一法，冀得脓畅腐化是幸。 大豆卷 归身 赤芍 银花 土贝 鲜首 乌 防风 黄连 花粉 蚤休 白茅根 二诊 前进清透凉营化解，对口疽腐烂，流 脓稠厚色黑，顽腐不脱，形势颇大幸，而四围浮 肿，收束热缓，谷纳少增，毒邪有化解之机，佳兆 中 也。再以清透凉营托毒一法，冀其渐入坦途为 医 荷。 古 籍 大豆卷 鲜生地 归须 赤芍 银花 花 珍 粉 蚤休 地丁 土贝 甘菊 白茅根 生甘 稀 抄 草 本 精 选 骑 梁 发 背 ︵ 六 ︶ （案 ） 朱，左。郁火湿热交蒸，骑梁发背 员 疽。起经旬日，溃脓不爽，红肿散涣，寒热，脉弦 数。毒火鸱张之际也，慎防增剧。 大豆卷 鲜首乌 归尾 地丁 银花 生 甘草 防风 川黄连 赤芍 蚤休 土贝 白 茅根 二诊 骑梁发背，疽腐烂，形势颇大，寒热</w:t>
      </w:r>
    </w:p>
    <w:p>
      <w:r>
        <w:t>获取更多中医课程资料 加微信 yqx2016h猿员猿 往来。毒火鸱张之际，仍防昏陷。 前方去赤芍、草节，加花粉 三诊 骑梁发背，疽溃腐流脓，肿未全退， 蕴毒不楚也。 川斛 鲜首乌 银花 地丁 陈皮 归身 生甘草 花粉 土贝 茅根 四诊 骑梁发背，腐脱新生，肉不生充，形 势颇大，寒热往来。 陈 前方去归、陈、斛，加川连、花粉 莘 田 背 疽 外 科 （案 ） 冯，左。背疽腐脱，而毒蕴不楚， 员 传入阳明，牙龈腐烂起疳，脉弦数，舌白，势未定 方 也，防其血溢增剧。 案 首乌 归身 淡芩 花粉 生草 元参 赤芍 银花 茯苓 芦根 二诊 背疽腐脱，新生肉迟，牙龈糜腐，起 疳略减，寒热交侵。正渐虚而邪势当盛，仍宜慎 之。 鲜斛 淡芩 丹皮 连翘 茯苓 茅根 元参 青蒿 银花 土贝 生草 芦根</w:t>
      </w:r>
    </w:p>
    <w:p>
      <w:r>
        <w:t>猿员源获取更多中医课程资料 加微信 yqx2016h 子 痈 （案 ） 徐，左。湿热化毒，下注厥阴，浊 员 气凝聚，始先白浊，继以睾丸肿胀，色红作痛，小 溲短赤，舌糙，脉弦数。子痈象也，防其成功增 重，冀消为幸。 中 金铃子 归尾 车前 楂炭 青皮 荔枝 医 核 延胡索 木通 焦栀 枳壳 川柏 仙遗 古 籍 粮 珍 二诊 子痈肿痛虽减，而淋浊依然，厥阴之 稀 抄 病气渐有宣泄之机，而转染之毒留恋不楚，慎防 本 精 腐烂，疳蚀之患，还宜慎之。 选 川连 土茯苓 归尾 橘核 草梢 胆草 ︵ 六 木通 金铃子 青皮 通草 淡竹叶 ︶ 脱 囊 痈 （案 ） 孙，左。湿火下注肝络，脱囊腐 员 烂。起经五日，形势颇大，寒热往来。正在方 张，防其呃逆增喘，勿轻视之。 川连 鲜地 金铃子 荔枝核 银花 滑</w:t>
      </w:r>
    </w:p>
    <w:p>
      <w:r>
        <w:t>获取更多中医课程资料 加微信 yqx2016h猿员缘 石 黄芩 焦橘 橘核 楂肉 生草梢 木通 （案 ） 唐，左。阴亏，湿热下注，膀胱气 圆 化失司，致成囊湿流水黏腻，频发频止，已经数 载，药难骤效者。 茅术 黑山栀 土贝 滑石 生苡仁 川 柏 泽泻 猪苓 小青皮 淡竹叶 陈 喉 痹 莘 田 （案 ） 华，左。喉痹起瘰，红丝缠绕，所 员 外 谓一阴一阳结者也。经至腹痛腰酸，带浊淋漓， 科 奇经八脉自病，关脉出于寸上。阴虚相火有余， 泻南补北，兼理肝肾为法。 方 沙参 熟地 生草 白芍 丹皮 麦冬 案 元参 杜仲 杞子 蒺藜 茺蔚子 （案 ） 陈，左。咽喉哽痛，咽物欲阻，红 圆 丝绊绕，内热，脉细数，内经所谓一阴一阳，结为 喉痹者也。静摄为宜。 沙参 元参 石膏 象贝 杏仁 鲜斛 麦冬 知母 花粉 芦根 生甘草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